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A71" w:rsidRDefault="004F53BF">
      <w:r>
        <w:rPr>
          <w:color w:val="42DC92"/>
          <w:sz w:val="12"/>
        </w:rPr>
        <w:t>3.141592653589793238462643383279502884197169</w:t>
      </w:r>
      <w:r>
        <w:rPr>
          <w:color w:val="41DC91"/>
          <w:sz w:val="12"/>
        </w:rPr>
        <w:t>39</w:t>
      </w:r>
      <w:r>
        <w:rPr>
          <w:color w:val="47DD91"/>
          <w:sz w:val="12"/>
        </w:rPr>
        <w:t>9</w:t>
      </w:r>
      <w:r>
        <w:rPr>
          <w:color w:val="74E99E"/>
          <w:sz w:val="12"/>
        </w:rPr>
        <w:t>3</w:t>
      </w:r>
      <w:r>
        <w:rPr>
          <w:color w:val="BCFBAB"/>
          <w:sz w:val="12"/>
        </w:rPr>
        <w:t>7</w:t>
      </w:r>
      <w:r>
        <w:rPr>
          <w:color w:val="D3FEB0"/>
          <w:sz w:val="12"/>
        </w:rPr>
        <w:t>5</w:t>
      </w:r>
      <w:r>
        <w:rPr>
          <w:color w:val="D2FEB0"/>
          <w:sz w:val="12"/>
        </w:rPr>
        <w:t>1</w:t>
      </w:r>
      <w:r>
        <w:rPr>
          <w:color w:val="D3FFB0"/>
          <w:sz w:val="12"/>
        </w:rPr>
        <w:t>0</w:t>
      </w:r>
      <w:r>
        <w:rPr>
          <w:color w:val="D3FEB1"/>
          <w:sz w:val="12"/>
        </w:rPr>
        <w:t>5</w:t>
      </w:r>
      <w:r>
        <w:rPr>
          <w:color w:val="D2FFB0"/>
          <w:sz w:val="12"/>
        </w:rPr>
        <w:t>8</w:t>
      </w:r>
      <w:r>
        <w:rPr>
          <w:color w:val="D3FFAF"/>
          <w:sz w:val="12"/>
        </w:rPr>
        <w:t>2</w:t>
      </w:r>
      <w:r>
        <w:rPr>
          <w:color w:val="D3FEAF"/>
          <w:sz w:val="12"/>
        </w:rPr>
        <w:t>0</w:t>
      </w:r>
      <w:r>
        <w:rPr>
          <w:color w:val="D3FEB1"/>
          <w:sz w:val="12"/>
        </w:rPr>
        <w:t>9</w:t>
      </w:r>
      <w:r>
        <w:rPr>
          <w:color w:val="D4FEB1"/>
          <w:sz w:val="12"/>
        </w:rPr>
        <w:t>7</w:t>
      </w:r>
      <w:r>
        <w:rPr>
          <w:color w:val="D3FCB0"/>
          <w:sz w:val="12"/>
        </w:rPr>
        <w:t>4</w:t>
      </w:r>
      <w:r>
        <w:rPr>
          <w:color w:val="CDF6AC"/>
          <w:sz w:val="12"/>
        </w:rPr>
        <w:t>9</w:t>
      </w:r>
      <w:r>
        <w:rPr>
          <w:color w:val="C6EEA5"/>
          <w:sz w:val="12"/>
        </w:rPr>
        <w:t>4</w:t>
      </w:r>
      <w:r>
        <w:rPr>
          <w:color w:val="C0E6A1"/>
          <w:sz w:val="12"/>
        </w:rPr>
        <w:t>4</w:t>
      </w:r>
      <w:r>
        <w:rPr>
          <w:color w:val="BADE9C"/>
          <w:sz w:val="12"/>
        </w:rPr>
        <w:t>5</w:t>
      </w:r>
      <w:r>
        <w:rPr>
          <w:color w:val="B4D796"/>
          <w:sz w:val="12"/>
        </w:rPr>
        <w:t>9</w:t>
      </w:r>
      <w:r>
        <w:rPr>
          <w:color w:val="AED191"/>
          <w:sz w:val="12"/>
        </w:rPr>
        <w:t>2</w:t>
      </w:r>
      <w:r>
        <w:rPr>
          <w:color w:val="A9CB8D"/>
          <w:sz w:val="12"/>
        </w:rPr>
        <w:t>3</w:t>
      </w:r>
      <w:r>
        <w:rPr>
          <w:color w:val="A5C58A"/>
          <w:sz w:val="12"/>
        </w:rPr>
        <w:t>0</w:t>
      </w:r>
      <w:r>
        <w:rPr>
          <w:color w:val="A1C086"/>
          <w:sz w:val="12"/>
        </w:rPr>
        <w:t>7</w:t>
      </w:r>
      <w:r>
        <w:rPr>
          <w:color w:val="9DBC83"/>
          <w:sz w:val="12"/>
        </w:rPr>
        <w:t>8</w:t>
      </w:r>
      <w:r>
        <w:rPr>
          <w:color w:val="9AB880"/>
          <w:sz w:val="12"/>
        </w:rPr>
        <w:t>1</w:t>
      </w:r>
      <w:r>
        <w:rPr>
          <w:color w:val="97B47E"/>
          <w:sz w:val="12"/>
        </w:rPr>
        <w:t>6</w:t>
      </w:r>
      <w:r>
        <w:rPr>
          <w:color w:val="94B17C"/>
          <w:sz w:val="12"/>
        </w:rPr>
        <w:t>4</w:t>
      </w:r>
      <w:r>
        <w:rPr>
          <w:color w:val="92AF7A"/>
          <w:sz w:val="12"/>
        </w:rPr>
        <w:t>0</w:t>
      </w:r>
      <w:r>
        <w:rPr>
          <w:color w:val="90AD79"/>
          <w:sz w:val="12"/>
        </w:rPr>
        <w:t>6</w:t>
      </w:r>
      <w:r>
        <w:rPr>
          <w:color w:val="8EAB77"/>
          <w:sz w:val="12"/>
        </w:rPr>
        <w:t>2</w:t>
      </w:r>
      <w:r>
        <w:rPr>
          <w:color w:val="8EAA77"/>
          <w:sz w:val="12"/>
        </w:rPr>
        <w:t>8</w:t>
      </w:r>
      <w:r>
        <w:rPr>
          <w:color w:val="8DA976"/>
          <w:sz w:val="12"/>
        </w:rPr>
        <w:t>62</w:t>
      </w:r>
      <w:r>
        <w:rPr>
          <w:color w:val="8DAA76"/>
          <w:sz w:val="12"/>
        </w:rPr>
        <w:t>0</w:t>
      </w:r>
      <w:r>
        <w:rPr>
          <w:color w:val="8EAB77"/>
          <w:sz w:val="12"/>
        </w:rPr>
        <w:t>8</w:t>
      </w:r>
      <w:r>
        <w:rPr>
          <w:color w:val="8FAC78"/>
          <w:sz w:val="12"/>
        </w:rPr>
        <w:t>9</w:t>
      </w:r>
      <w:r>
        <w:rPr>
          <w:color w:val="91AE79"/>
          <w:sz w:val="12"/>
        </w:rPr>
        <w:t>9</w:t>
      </w:r>
      <w:r>
        <w:rPr>
          <w:color w:val="92B07B"/>
          <w:sz w:val="12"/>
        </w:rPr>
        <w:t>8</w:t>
      </w:r>
      <w:r>
        <w:rPr>
          <w:color w:val="95B37D"/>
          <w:sz w:val="12"/>
        </w:rPr>
        <w:t>6</w:t>
      </w:r>
      <w:r>
        <w:rPr>
          <w:color w:val="98B67F"/>
          <w:sz w:val="12"/>
        </w:rPr>
        <w:t>2</w:t>
      </w:r>
      <w:r>
        <w:rPr>
          <w:color w:val="9BBA83"/>
          <w:sz w:val="12"/>
        </w:rPr>
        <w:t>8</w:t>
      </w:r>
      <w:r>
        <w:rPr>
          <w:color w:val="9FBE85"/>
          <w:sz w:val="12"/>
        </w:rPr>
        <w:t>0</w:t>
      </w:r>
      <w:r>
        <w:rPr>
          <w:color w:val="A3C389"/>
          <w:sz w:val="12"/>
        </w:rPr>
        <w:t>3</w:t>
      </w:r>
      <w:r>
        <w:rPr>
          <w:color w:val="A7C88C"/>
          <w:sz w:val="12"/>
        </w:rPr>
        <w:t>4</w:t>
      </w:r>
      <w:r>
        <w:rPr>
          <w:color w:val="ABCE90"/>
          <w:sz w:val="12"/>
        </w:rPr>
        <w:t>8</w:t>
      </w:r>
      <w:r>
        <w:rPr>
          <w:color w:val="B0D493"/>
          <w:sz w:val="12"/>
        </w:rPr>
        <w:t>2</w:t>
      </w:r>
      <w:r>
        <w:rPr>
          <w:color w:val="B5DB98"/>
          <w:sz w:val="12"/>
        </w:rPr>
        <w:t>5</w:t>
      </w:r>
      <w:r>
        <w:rPr>
          <w:color w:val="BCE19E"/>
          <w:sz w:val="12"/>
        </w:rPr>
        <w:t>3</w:t>
      </w:r>
      <w:r>
        <w:rPr>
          <w:color w:val="C1E9A3"/>
          <w:sz w:val="12"/>
        </w:rPr>
        <w:t>4</w:t>
      </w:r>
      <w:r>
        <w:rPr>
          <w:color w:val="C8F0A9"/>
          <w:sz w:val="12"/>
        </w:rPr>
        <w:t>2</w:t>
      </w:r>
      <w:r>
        <w:rPr>
          <w:color w:val="D0F8AE"/>
          <w:sz w:val="12"/>
        </w:rPr>
        <w:t>1</w:t>
      </w:r>
      <w:r>
        <w:rPr>
          <w:color w:val="D3FCB0"/>
          <w:sz w:val="12"/>
        </w:rPr>
        <w:t>1</w:t>
      </w:r>
      <w:r>
        <w:rPr>
          <w:color w:val="D1FDB1"/>
          <w:sz w:val="12"/>
        </w:rPr>
        <w:t>70</w:t>
      </w:r>
      <w:r>
        <w:rPr>
          <w:color w:val="D1FCB0"/>
          <w:sz w:val="12"/>
        </w:rPr>
        <w:t>6</w:t>
      </w:r>
      <w:r>
        <w:rPr>
          <w:color w:val="D0FCB0"/>
          <w:sz w:val="12"/>
        </w:rPr>
        <w:t>79</w:t>
      </w:r>
      <w:r>
        <w:rPr>
          <w:color w:val="D0FBB2"/>
          <w:sz w:val="12"/>
        </w:rPr>
        <w:t>8</w:t>
      </w:r>
      <w:r>
        <w:rPr>
          <w:color w:val="CFFAB1"/>
          <w:sz w:val="12"/>
        </w:rPr>
        <w:t>21</w:t>
      </w:r>
      <w:r>
        <w:rPr>
          <w:color w:val="CFF9B2"/>
          <w:sz w:val="12"/>
        </w:rPr>
        <w:t>4</w:t>
      </w:r>
      <w:r>
        <w:rPr>
          <w:color w:val="CEF8B2"/>
          <w:sz w:val="12"/>
        </w:rPr>
        <w:t>8</w:t>
      </w:r>
      <w:r>
        <w:rPr>
          <w:color w:val="CDF7B2"/>
          <w:sz w:val="12"/>
        </w:rPr>
        <w:t>0</w:t>
      </w:r>
      <w:r>
        <w:rPr>
          <w:color w:val="CCF5B2"/>
          <w:sz w:val="12"/>
        </w:rPr>
        <w:t>8</w:t>
      </w:r>
      <w:r>
        <w:rPr>
          <w:color w:val="CBF4B2"/>
          <w:sz w:val="12"/>
        </w:rPr>
        <w:t>6</w:t>
      </w:r>
      <w:r>
        <w:rPr>
          <w:color w:val="C9F2B1"/>
          <w:sz w:val="12"/>
        </w:rPr>
        <w:t>5</w:t>
      </w:r>
      <w:r>
        <w:rPr>
          <w:color w:val="C9EFB1"/>
          <w:sz w:val="12"/>
        </w:rPr>
        <w:t>1</w:t>
      </w:r>
      <w:r>
        <w:rPr>
          <w:color w:val="C7EDB0"/>
          <w:sz w:val="12"/>
        </w:rPr>
        <w:t>3</w:t>
      </w:r>
      <w:r>
        <w:rPr>
          <w:color w:val="C4EBB0"/>
          <w:sz w:val="12"/>
        </w:rPr>
        <w:t>2</w:t>
      </w:r>
      <w:r>
        <w:rPr>
          <w:color w:val="C3EAB1"/>
          <w:sz w:val="12"/>
        </w:rPr>
        <w:t>8</w:t>
      </w:r>
      <w:r>
        <w:rPr>
          <w:color w:val="C3E9B3"/>
          <w:sz w:val="12"/>
        </w:rPr>
        <w:t>2</w:t>
      </w:r>
      <w:r>
        <w:rPr>
          <w:color w:val="C2E9B1"/>
          <w:sz w:val="12"/>
        </w:rPr>
        <w:t>3</w:t>
      </w:r>
      <w:r>
        <w:rPr>
          <w:color w:val="C3EAB1"/>
          <w:sz w:val="12"/>
        </w:rPr>
        <w:t>0</w:t>
      </w:r>
      <w:r>
        <w:rPr>
          <w:color w:val="C3ECB0"/>
          <w:sz w:val="12"/>
        </w:rPr>
        <w:t>6</w:t>
      </w:r>
      <w:r>
        <w:rPr>
          <w:color w:val="C5EFAF"/>
          <w:sz w:val="12"/>
        </w:rPr>
        <w:t>6</w:t>
      </w:r>
      <w:r>
        <w:rPr>
          <w:color w:val="C8F2B2"/>
          <w:sz w:val="12"/>
        </w:rPr>
        <w:t>4</w:t>
      </w:r>
      <w:r>
        <w:rPr>
          <w:color w:val="C9F5AF"/>
          <w:sz w:val="12"/>
        </w:rPr>
        <w:t>7</w:t>
      </w:r>
      <w:r>
        <w:rPr>
          <w:color w:val="C9F8AE"/>
          <w:sz w:val="12"/>
        </w:rPr>
        <w:t>0</w:t>
      </w:r>
      <w:r>
        <w:rPr>
          <w:color w:val="CCF9AF"/>
          <w:sz w:val="12"/>
        </w:rPr>
        <w:t>9</w:t>
      </w:r>
      <w:r>
        <w:rPr>
          <w:color w:val="CEFBAF"/>
          <w:sz w:val="12"/>
        </w:rPr>
        <w:t>3</w:t>
      </w:r>
      <w:r>
        <w:rPr>
          <w:color w:val="D0FCAF"/>
          <w:sz w:val="12"/>
        </w:rPr>
        <w:t>8</w:t>
      </w:r>
      <w:r>
        <w:rPr>
          <w:color w:val="D1FCAF"/>
          <w:sz w:val="12"/>
        </w:rPr>
        <w:t>4</w:t>
      </w:r>
      <w:r>
        <w:rPr>
          <w:color w:val="D2FDAF"/>
          <w:sz w:val="12"/>
        </w:rPr>
        <w:t>4</w:t>
      </w:r>
      <w:r>
        <w:rPr>
          <w:color w:val="D3FEB0"/>
          <w:sz w:val="12"/>
        </w:rPr>
        <w:t>609</w:t>
      </w:r>
      <w:r>
        <w:rPr>
          <w:color w:val="D4FEB1"/>
          <w:sz w:val="12"/>
        </w:rPr>
        <w:t>5</w:t>
      </w:r>
      <w:r>
        <w:rPr>
          <w:color w:val="D3FEB0"/>
          <w:sz w:val="12"/>
        </w:rPr>
        <w:t>5</w:t>
      </w:r>
      <w:r>
        <w:rPr>
          <w:color w:val="D4FFB1"/>
          <w:sz w:val="12"/>
        </w:rPr>
        <w:t>0582231725</w:t>
      </w:r>
      <w:r>
        <w:rPr>
          <w:color w:val="D3FEB0"/>
          <w:sz w:val="12"/>
        </w:rPr>
        <w:t>3594</w:t>
      </w:r>
      <w:r>
        <w:rPr>
          <w:color w:val="D4FFB1"/>
          <w:sz w:val="12"/>
        </w:rPr>
        <w:t>0</w:t>
      </w:r>
      <w:r>
        <w:rPr>
          <w:color w:val="D3FEB0"/>
          <w:sz w:val="12"/>
        </w:rPr>
        <w:t>812</w:t>
      </w:r>
      <w:r>
        <w:rPr>
          <w:color w:val="D4FEB1"/>
          <w:sz w:val="12"/>
        </w:rPr>
        <w:t>8</w:t>
      </w:r>
      <w:r>
        <w:rPr>
          <w:color w:val="D4FFB1"/>
          <w:sz w:val="12"/>
        </w:rPr>
        <w:t>48</w:t>
      </w:r>
      <w:r>
        <w:rPr>
          <w:color w:val="D3FEB0"/>
          <w:sz w:val="12"/>
        </w:rPr>
        <w:t>1</w:t>
      </w:r>
      <w:r>
        <w:rPr>
          <w:color w:val="D4FFB1"/>
          <w:sz w:val="12"/>
        </w:rPr>
        <w:t>1174502</w:t>
      </w:r>
      <w:r w:rsidR="00AD3A5F">
        <w:rPr>
          <w:color w:val="D4FFB1"/>
          <w:sz w:val="12"/>
        </w:rPr>
        <w:t xml:space="preserve"> </w:t>
      </w:r>
      <w:bookmarkStart w:id="0" w:name="_GoBack"/>
      <w:bookmarkEnd w:id="0"/>
      <w:r>
        <w:rPr>
          <w:color w:val="42DC92"/>
          <w:sz w:val="12"/>
        </w:rPr>
        <w:t>84102701938521105559644622948954</w:t>
      </w:r>
      <w:r>
        <w:rPr>
          <w:color w:val="41DC92"/>
          <w:sz w:val="12"/>
        </w:rPr>
        <w:t>9</w:t>
      </w:r>
      <w:r>
        <w:rPr>
          <w:color w:val="42DC92"/>
          <w:sz w:val="12"/>
        </w:rPr>
        <w:t>3</w:t>
      </w:r>
      <w:r>
        <w:rPr>
          <w:color w:val="41DC91"/>
          <w:sz w:val="12"/>
        </w:rPr>
        <w:t>03819</w:t>
      </w:r>
      <w:r>
        <w:rPr>
          <w:color w:val="42DB92"/>
          <w:sz w:val="12"/>
        </w:rPr>
        <w:t>64</w:t>
      </w:r>
      <w:r>
        <w:rPr>
          <w:color w:val="3FD189"/>
          <w:sz w:val="12"/>
        </w:rPr>
        <w:t>4</w:t>
      </w:r>
      <w:r>
        <w:rPr>
          <w:color w:val="3AC17E"/>
          <w:sz w:val="12"/>
        </w:rPr>
        <w:t>2</w:t>
      </w:r>
      <w:r>
        <w:rPr>
          <w:color w:val="36B174"/>
          <w:sz w:val="12"/>
        </w:rPr>
        <w:t>8</w:t>
      </w:r>
      <w:r>
        <w:rPr>
          <w:color w:val="34A26A"/>
          <w:sz w:val="12"/>
        </w:rPr>
        <w:t>8</w:t>
      </w:r>
      <w:r>
        <w:rPr>
          <w:color w:val="469A66"/>
          <w:sz w:val="12"/>
        </w:rPr>
        <w:t>1</w:t>
      </w:r>
      <w:r>
        <w:rPr>
          <w:color w:val="6A9467"/>
          <w:sz w:val="12"/>
        </w:rPr>
        <w:t>0</w:t>
      </w:r>
      <w:r>
        <w:rPr>
          <w:color w:val="748E64"/>
          <w:sz w:val="12"/>
        </w:rPr>
        <w:t>9</w:t>
      </w:r>
      <w:r>
        <w:rPr>
          <w:color w:val="768D66"/>
          <w:sz w:val="12"/>
        </w:rPr>
        <w:t>7</w:t>
      </w:r>
      <w:r>
        <w:rPr>
          <w:color w:val="788D6B"/>
          <w:sz w:val="12"/>
        </w:rPr>
        <w:t>5</w:t>
      </w:r>
      <w:r>
        <w:rPr>
          <w:color w:val="7A8D6F"/>
          <w:sz w:val="12"/>
        </w:rPr>
        <w:t>6</w:t>
      </w:r>
      <w:r>
        <w:rPr>
          <w:color w:val="7A8D73"/>
          <w:sz w:val="12"/>
        </w:rPr>
        <w:t>6</w:t>
      </w:r>
      <w:r>
        <w:rPr>
          <w:color w:val="7B8C77"/>
          <w:sz w:val="12"/>
        </w:rPr>
        <w:t>5</w:t>
      </w:r>
      <w:r>
        <w:rPr>
          <w:color w:val="7D8C7B"/>
          <w:sz w:val="12"/>
        </w:rPr>
        <w:t>9</w:t>
      </w:r>
      <w:r>
        <w:rPr>
          <w:color w:val="7D8C7E"/>
          <w:sz w:val="12"/>
        </w:rPr>
        <w:t>3</w:t>
      </w:r>
      <w:r>
        <w:rPr>
          <w:color w:val="7D8C81"/>
          <w:sz w:val="12"/>
        </w:rPr>
        <w:t>3</w:t>
      </w:r>
      <w:r>
        <w:rPr>
          <w:color w:val="7D8C82"/>
          <w:sz w:val="12"/>
        </w:rPr>
        <w:t>4</w:t>
      </w:r>
      <w:r>
        <w:rPr>
          <w:color w:val="7E8B85"/>
          <w:sz w:val="12"/>
        </w:rPr>
        <w:t>4</w:t>
      </w:r>
      <w:r>
        <w:rPr>
          <w:color w:val="808D88"/>
          <w:sz w:val="12"/>
        </w:rPr>
        <w:t>6</w:t>
      </w:r>
      <w:r>
        <w:rPr>
          <w:color w:val="859290"/>
          <w:sz w:val="12"/>
        </w:rPr>
        <w:t>1</w:t>
      </w:r>
      <w:r>
        <w:rPr>
          <w:color w:val="8C9A98"/>
          <w:sz w:val="12"/>
        </w:rPr>
        <w:t>2</w:t>
      </w:r>
      <w:r>
        <w:rPr>
          <w:color w:val="93A19E"/>
          <w:sz w:val="12"/>
        </w:rPr>
        <w:t>8</w:t>
      </w:r>
      <w:r>
        <w:rPr>
          <w:color w:val="9AA8A6"/>
          <w:sz w:val="12"/>
        </w:rPr>
        <w:t>4</w:t>
      </w:r>
      <w:r>
        <w:rPr>
          <w:color w:val="A1AFAB"/>
          <w:sz w:val="12"/>
        </w:rPr>
        <w:t>7</w:t>
      </w:r>
      <w:r>
        <w:rPr>
          <w:color w:val="A7B6B3"/>
          <w:sz w:val="12"/>
        </w:rPr>
        <w:t>5</w:t>
      </w:r>
      <w:r>
        <w:rPr>
          <w:color w:val="ACBCBA"/>
          <w:sz w:val="12"/>
        </w:rPr>
        <w:t>6</w:t>
      </w:r>
      <w:r>
        <w:rPr>
          <w:color w:val="B1C1BF"/>
          <w:sz w:val="12"/>
        </w:rPr>
        <w:t>4</w:t>
      </w:r>
      <w:r>
        <w:rPr>
          <w:color w:val="B6C6C4"/>
          <w:sz w:val="12"/>
        </w:rPr>
        <w:t>8</w:t>
      </w:r>
      <w:r>
        <w:rPr>
          <w:color w:val="BACAC8"/>
          <w:sz w:val="12"/>
        </w:rPr>
        <w:t>2</w:t>
      </w:r>
      <w:r>
        <w:rPr>
          <w:color w:val="BDCECC"/>
          <w:sz w:val="12"/>
        </w:rPr>
        <w:t>3</w:t>
      </w:r>
      <w:r>
        <w:rPr>
          <w:color w:val="C0D2D0"/>
          <w:sz w:val="12"/>
        </w:rPr>
        <w:t>3</w:t>
      </w:r>
      <w:r>
        <w:rPr>
          <w:color w:val="C2D4D3"/>
          <w:sz w:val="12"/>
        </w:rPr>
        <w:t>7</w:t>
      </w:r>
      <w:r>
        <w:rPr>
          <w:color w:val="C5D7D6"/>
          <w:sz w:val="12"/>
        </w:rPr>
        <w:t>8</w:t>
      </w:r>
      <w:r>
        <w:rPr>
          <w:color w:val="C7D9D7"/>
          <w:sz w:val="12"/>
        </w:rPr>
        <w:t>6</w:t>
      </w:r>
      <w:r>
        <w:rPr>
          <w:color w:val="C8DBD9"/>
          <w:sz w:val="12"/>
        </w:rPr>
        <w:t>7</w:t>
      </w:r>
      <w:r>
        <w:rPr>
          <w:color w:val="CADBDA"/>
          <w:sz w:val="12"/>
        </w:rPr>
        <w:t>8</w:t>
      </w:r>
      <w:r>
        <w:rPr>
          <w:color w:val="CBDCDA"/>
          <w:sz w:val="12"/>
        </w:rPr>
        <w:t>31</w:t>
      </w:r>
      <w:r>
        <w:rPr>
          <w:color w:val="CADCDA"/>
          <w:sz w:val="12"/>
        </w:rPr>
        <w:t>6</w:t>
      </w:r>
      <w:r>
        <w:rPr>
          <w:color w:val="C9DBD9"/>
          <w:sz w:val="12"/>
        </w:rPr>
        <w:t>5</w:t>
      </w:r>
      <w:r>
        <w:rPr>
          <w:color w:val="C7DAD8"/>
          <w:sz w:val="12"/>
        </w:rPr>
        <w:t>2</w:t>
      </w:r>
      <w:r>
        <w:rPr>
          <w:color w:val="C6D8D6"/>
          <w:sz w:val="12"/>
        </w:rPr>
        <w:t>7</w:t>
      </w:r>
      <w:r>
        <w:rPr>
          <w:color w:val="C4D6D4"/>
          <w:sz w:val="12"/>
        </w:rPr>
        <w:t>1</w:t>
      </w:r>
      <w:r>
        <w:rPr>
          <w:color w:val="C2D3D1"/>
          <w:sz w:val="12"/>
        </w:rPr>
        <w:t>2</w:t>
      </w:r>
      <w:r>
        <w:rPr>
          <w:color w:val="BFD0CE"/>
          <w:sz w:val="12"/>
        </w:rPr>
        <w:t>0</w:t>
      </w:r>
      <w:r>
        <w:rPr>
          <w:color w:val="BBCCCA"/>
          <w:sz w:val="12"/>
        </w:rPr>
        <w:t>1</w:t>
      </w:r>
      <w:r>
        <w:rPr>
          <w:color w:val="B7C8C6"/>
          <w:sz w:val="12"/>
        </w:rPr>
        <w:t>9</w:t>
      </w:r>
      <w:r>
        <w:rPr>
          <w:color w:val="B2C4C1"/>
          <w:sz w:val="12"/>
        </w:rPr>
        <w:t>0</w:t>
      </w:r>
      <w:r>
        <w:rPr>
          <w:color w:val="AEBEBD"/>
          <w:sz w:val="12"/>
        </w:rPr>
        <w:t>9</w:t>
      </w:r>
      <w:r>
        <w:rPr>
          <w:color w:val="A9B8B8"/>
          <w:sz w:val="12"/>
        </w:rPr>
        <w:t>1</w:t>
      </w:r>
      <w:r>
        <w:rPr>
          <w:color w:val="A4B2B1"/>
          <w:sz w:val="12"/>
        </w:rPr>
        <w:t>4</w:t>
      </w:r>
      <w:r>
        <w:rPr>
          <w:color w:val="9EACA9"/>
          <w:sz w:val="12"/>
        </w:rPr>
        <w:t>5</w:t>
      </w:r>
      <w:r>
        <w:rPr>
          <w:color w:val="97A5A2"/>
          <w:sz w:val="12"/>
        </w:rPr>
        <w:t>6</w:t>
      </w:r>
      <w:r>
        <w:rPr>
          <w:color w:val="909E9C"/>
          <w:sz w:val="12"/>
        </w:rPr>
        <w:t>4</w:t>
      </w:r>
      <w:r>
        <w:rPr>
          <w:color w:val="8A9795"/>
          <w:sz w:val="12"/>
        </w:rPr>
        <w:t>8</w:t>
      </w:r>
      <w:r>
        <w:rPr>
          <w:color w:val="84908C"/>
          <w:sz w:val="12"/>
        </w:rPr>
        <w:t>5</w:t>
      </w:r>
      <w:r>
        <w:rPr>
          <w:color w:val="7F8C86"/>
          <w:sz w:val="12"/>
        </w:rPr>
        <w:t>6</w:t>
      </w:r>
      <w:r>
        <w:rPr>
          <w:color w:val="7E8C85"/>
          <w:sz w:val="12"/>
        </w:rPr>
        <w:t>6</w:t>
      </w:r>
      <w:r>
        <w:rPr>
          <w:color w:val="7E8C83"/>
          <w:sz w:val="12"/>
        </w:rPr>
        <w:t>9</w:t>
      </w:r>
      <w:r>
        <w:rPr>
          <w:color w:val="7D8C80"/>
          <w:sz w:val="12"/>
        </w:rPr>
        <w:t>2</w:t>
      </w:r>
      <w:r>
        <w:rPr>
          <w:color w:val="7D8D7D"/>
          <w:sz w:val="12"/>
        </w:rPr>
        <w:t>3</w:t>
      </w:r>
      <w:r>
        <w:rPr>
          <w:color w:val="7D8C7A"/>
          <w:sz w:val="12"/>
        </w:rPr>
        <w:t>4</w:t>
      </w:r>
      <w:r>
        <w:rPr>
          <w:color w:val="7C8D77"/>
          <w:sz w:val="12"/>
        </w:rPr>
        <w:t>6</w:t>
      </w:r>
      <w:r>
        <w:rPr>
          <w:color w:val="7B8E72"/>
          <w:sz w:val="12"/>
        </w:rPr>
        <w:t>0</w:t>
      </w:r>
      <w:r>
        <w:rPr>
          <w:color w:val="798E6E"/>
          <w:sz w:val="12"/>
        </w:rPr>
        <w:t>3</w:t>
      </w:r>
      <w:r>
        <w:rPr>
          <w:color w:val="788E6A"/>
          <w:sz w:val="12"/>
        </w:rPr>
        <w:t>4</w:t>
      </w:r>
      <w:r>
        <w:rPr>
          <w:color w:val="778D67"/>
          <w:sz w:val="12"/>
        </w:rPr>
        <w:t>8</w:t>
      </w:r>
      <w:r>
        <w:rPr>
          <w:color w:val="768E64"/>
          <w:sz w:val="12"/>
        </w:rPr>
        <w:t>6</w:t>
      </w:r>
      <w:r>
        <w:rPr>
          <w:color w:val="80996C"/>
          <w:sz w:val="12"/>
        </w:rPr>
        <w:t>1</w:t>
      </w:r>
      <w:r>
        <w:rPr>
          <w:color w:val="8EA876"/>
          <w:sz w:val="12"/>
        </w:rPr>
        <w:t>0</w:t>
      </w:r>
      <w:r>
        <w:rPr>
          <w:color w:val="9AB881"/>
          <w:sz w:val="12"/>
        </w:rPr>
        <w:t>4</w:t>
      </w:r>
      <w:r>
        <w:rPr>
          <w:color w:val="A8C98D"/>
          <w:sz w:val="12"/>
        </w:rPr>
        <w:t>5</w:t>
      </w:r>
      <w:r>
        <w:rPr>
          <w:color w:val="B5DB99"/>
          <w:sz w:val="12"/>
        </w:rPr>
        <w:t>4</w:t>
      </w:r>
      <w:r>
        <w:rPr>
          <w:color w:val="C5EDA6"/>
          <w:sz w:val="12"/>
        </w:rPr>
        <w:t>3</w:t>
      </w:r>
      <w:r>
        <w:rPr>
          <w:color w:val="D1FCAF"/>
          <w:sz w:val="12"/>
        </w:rPr>
        <w:t>2</w:t>
      </w:r>
      <w:r>
        <w:rPr>
          <w:color w:val="D2FEB1"/>
          <w:sz w:val="12"/>
        </w:rPr>
        <w:t>6</w:t>
      </w:r>
      <w:r>
        <w:rPr>
          <w:color w:val="D2FEB0"/>
          <w:sz w:val="12"/>
        </w:rPr>
        <w:t>6482</w:t>
      </w:r>
      <w:r>
        <w:rPr>
          <w:color w:val="D2FFB0"/>
          <w:sz w:val="12"/>
        </w:rPr>
        <w:t>13</w:t>
      </w:r>
      <w:r>
        <w:rPr>
          <w:color w:val="D2FFB1"/>
          <w:sz w:val="12"/>
        </w:rPr>
        <w:t>3</w:t>
      </w:r>
      <w:r>
        <w:rPr>
          <w:color w:val="D2FFB0"/>
          <w:sz w:val="12"/>
        </w:rPr>
        <w:t>93</w:t>
      </w:r>
      <w:r>
        <w:rPr>
          <w:color w:val="D3FFB0"/>
          <w:sz w:val="12"/>
        </w:rPr>
        <w:t>6</w:t>
      </w:r>
      <w:r>
        <w:rPr>
          <w:color w:val="D4FFB1"/>
          <w:sz w:val="12"/>
        </w:rPr>
        <w:t>072602491412737245870066063155881</w:t>
      </w:r>
      <w:r>
        <w:rPr>
          <w:color w:val="D3FFB1"/>
          <w:sz w:val="12"/>
        </w:rPr>
        <w:t>7</w:t>
      </w:r>
      <w:r>
        <w:rPr>
          <w:color w:val="D3FFB0"/>
          <w:sz w:val="12"/>
        </w:rPr>
        <w:t>4</w:t>
      </w:r>
      <w:r>
        <w:rPr>
          <w:color w:val="D4FFB0"/>
          <w:sz w:val="12"/>
        </w:rPr>
        <w:t>8</w:t>
      </w:r>
      <w:r>
        <w:rPr>
          <w:color w:val="42DC92"/>
          <w:sz w:val="12"/>
        </w:rPr>
        <w:t>81520920962829254</w:t>
      </w:r>
      <w:r>
        <w:rPr>
          <w:color w:val="43DC92"/>
          <w:sz w:val="12"/>
        </w:rPr>
        <w:t>0</w:t>
      </w:r>
      <w:r>
        <w:rPr>
          <w:color w:val="42DC92"/>
          <w:sz w:val="12"/>
        </w:rPr>
        <w:t>91715364</w:t>
      </w:r>
      <w:r>
        <w:rPr>
          <w:color w:val="41DC91"/>
          <w:sz w:val="12"/>
        </w:rPr>
        <w:t>3</w:t>
      </w:r>
      <w:r>
        <w:rPr>
          <w:color w:val="42DB92"/>
          <w:sz w:val="12"/>
        </w:rPr>
        <w:t>6</w:t>
      </w:r>
      <w:r>
        <w:rPr>
          <w:color w:val="41DC91"/>
          <w:sz w:val="12"/>
        </w:rPr>
        <w:t>78</w:t>
      </w:r>
      <w:r>
        <w:rPr>
          <w:color w:val="41D991"/>
          <w:sz w:val="12"/>
        </w:rPr>
        <w:t>9</w:t>
      </w:r>
      <w:r>
        <w:rPr>
          <w:color w:val="3AC181"/>
          <w:sz w:val="12"/>
        </w:rPr>
        <w:t>2</w:t>
      </w:r>
      <w:r>
        <w:rPr>
          <w:color w:val="33A970"/>
          <w:sz w:val="12"/>
        </w:rPr>
        <w:t>5</w:t>
      </w:r>
      <w:r>
        <w:rPr>
          <w:color w:val="2D9260"/>
          <w:sz w:val="12"/>
        </w:rPr>
        <w:t>9</w:t>
      </w:r>
      <w:r>
        <w:rPr>
          <w:color w:val="267C52"/>
          <w:sz w:val="12"/>
        </w:rPr>
        <w:t>0</w:t>
      </w:r>
      <w:r>
        <w:rPr>
          <w:color w:val="297550"/>
          <w:sz w:val="12"/>
        </w:rPr>
        <w:t>3</w:t>
      </w:r>
      <w:r>
        <w:rPr>
          <w:color w:val="3C7C5E"/>
          <w:sz w:val="12"/>
        </w:rPr>
        <w:t>6</w:t>
      </w:r>
      <w:r>
        <w:rPr>
          <w:color w:val="4B7E67"/>
          <w:sz w:val="12"/>
        </w:rPr>
        <w:t>0</w:t>
      </w:r>
      <w:r>
        <w:rPr>
          <w:color w:val="5B8072"/>
          <w:sz w:val="12"/>
        </w:rPr>
        <w:t>0</w:t>
      </w:r>
      <w:r>
        <w:rPr>
          <w:color w:val="68837A"/>
          <w:sz w:val="12"/>
        </w:rPr>
        <w:t>1</w:t>
      </w:r>
      <w:r>
        <w:rPr>
          <w:color w:val="748683"/>
          <w:sz w:val="12"/>
        </w:rPr>
        <w:t>1</w:t>
      </w:r>
      <w:r>
        <w:rPr>
          <w:color w:val="849391"/>
          <w:sz w:val="12"/>
        </w:rPr>
        <w:t>3</w:t>
      </w:r>
      <w:r>
        <w:rPr>
          <w:color w:val="96A6A4"/>
          <w:sz w:val="12"/>
        </w:rPr>
        <w:t>3</w:t>
      </w:r>
      <w:r>
        <w:rPr>
          <w:color w:val="A9B9B9"/>
          <w:sz w:val="12"/>
        </w:rPr>
        <w:t>0</w:t>
      </w:r>
      <w:r>
        <w:rPr>
          <w:color w:val="BACACA"/>
          <w:sz w:val="12"/>
        </w:rPr>
        <w:t>5</w:t>
      </w:r>
      <w:r>
        <w:rPr>
          <w:color w:val="C9DBDA"/>
          <w:sz w:val="12"/>
        </w:rPr>
        <w:t>3</w:t>
      </w:r>
      <w:r>
        <w:rPr>
          <w:color w:val="D8EBEA"/>
          <w:sz w:val="12"/>
        </w:rPr>
        <w:t>0</w:t>
      </w:r>
      <w:r>
        <w:rPr>
          <w:color w:val="E2F6F4"/>
          <w:sz w:val="12"/>
        </w:rPr>
        <w:t>5</w:t>
      </w:r>
      <w:r>
        <w:rPr>
          <w:color w:val="E4F7F8"/>
          <w:sz w:val="12"/>
        </w:rPr>
        <w:t>4</w:t>
      </w:r>
      <w:r>
        <w:rPr>
          <w:color w:val="E3F7F8"/>
          <w:sz w:val="12"/>
        </w:rPr>
        <w:t>88</w:t>
      </w:r>
      <w:r>
        <w:rPr>
          <w:color w:val="E3F6F9"/>
          <w:sz w:val="12"/>
        </w:rPr>
        <w:t>2</w:t>
      </w:r>
      <w:r>
        <w:rPr>
          <w:color w:val="E4F7F9"/>
          <w:sz w:val="12"/>
        </w:rPr>
        <w:t>0466521384</w:t>
      </w:r>
      <w:r>
        <w:rPr>
          <w:color w:val="E4F7F8"/>
          <w:sz w:val="12"/>
        </w:rPr>
        <w:t>146</w:t>
      </w:r>
      <w:r>
        <w:rPr>
          <w:color w:val="E4F7F9"/>
          <w:sz w:val="12"/>
        </w:rPr>
        <w:t>95194151160943305727036575</w:t>
      </w:r>
      <w:r>
        <w:rPr>
          <w:color w:val="E4F7F8"/>
          <w:sz w:val="12"/>
        </w:rPr>
        <w:t>95</w:t>
      </w:r>
      <w:r>
        <w:rPr>
          <w:color w:val="E4F7F9"/>
          <w:sz w:val="12"/>
        </w:rPr>
        <w:t>919530921</w:t>
      </w:r>
      <w:r>
        <w:rPr>
          <w:color w:val="E3F7F9"/>
          <w:sz w:val="12"/>
        </w:rPr>
        <w:t>86</w:t>
      </w:r>
      <w:r>
        <w:rPr>
          <w:color w:val="E4F7F8"/>
          <w:sz w:val="12"/>
        </w:rPr>
        <w:t>1</w:t>
      </w:r>
      <w:r>
        <w:rPr>
          <w:color w:val="E3F7F8"/>
          <w:sz w:val="12"/>
        </w:rPr>
        <w:t>1</w:t>
      </w:r>
      <w:r>
        <w:rPr>
          <w:color w:val="E4F7F8"/>
          <w:sz w:val="12"/>
        </w:rPr>
        <w:t>7</w:t>
      </w:r>
      <w:r>
        <w:rPr>
          <w:color w:val="E2F6F5"/>
          <w:sz w:val="12"/>
        </w:rPr>
        <w:t>3</w:t>
      </w:r>
      <w:r>
        <w:rPr>
          <w:color w:val="D9ECEA"/>
          <w:sz w:val="12"/>
        </w:rPr>
        <w:t>8</w:t>
      </w:r>
      <w:r>
        <w:rPr>
          <w:color w:val="CBDDDA"/>
          <w:sz w:val="12"/>
        </w:rPr>
        <w:t>1</w:t>
      </w:r>
      <w:r>
        <w:rPr>
          <w:color w:val="BCCDCB"/>
          <w:sz w:val="12"/>
        </w:rPr>
        <w:t>9</w:t>
      </w:r>
      <w:r>
        <w:rPr>
          <w:color w:val="ACBCBA"/>
          <w:sz w:val="12"/>
        </w:rPr>
        <w:t>3</w:t>
      </w:r>
      <w:r>
        <w:rPr>
          <w:color w:val="9CABA9"/>
          <w:sz w:val="12"/>
        </w:rPr>
        <w:t>2</w:t>
      </w:r>
      <w:r>
        <w:rPr>
          <w:color w:val="8C9996"/>
          <w:sz w:val="12"/>
        </w:rPr>
        <w:t>6</w:t>
      </w:r>
      <w:r>
        <w:rPr>
          <w:color w:val="7E8B87"/>
          <w:sz w:val="12"/>
        </w:rPr>
        <w:t>1</w:t>
      </w:r>
      <w:r>
        <w:rPr>
          <w:color w:val="7B8881"/>
          <w:sz w:val="12"/>
        </w:rPr>
        <w:t>1</w:t>
      </w:r>
      <w:r>
        <w:rPr>
          <w:color w:val="7A887C"/>
          <w:sz w:val="12"/>
        </w:rPr>
        <w:t>7</w:t>
      </w:r>
      <w:r>
        <w:rPr>
          <w:color w:val="778875"/>
          <w:sz w:val="12"/>
        </w:rPr>
        <w:t>9</w:t>
      </w:r>
      <w:r>
        <w:rPr>
          <w:color w:val="77886F"/>
          <w:sz w:val="12"/>
        </w:rPr>
        <w:t>3</w:t>
      </w:r>
      <w:r>
        <w:rPr>
          <w:color w:val="738968"/>
          <w:sz w:val="12"/>
        </w:rPr>
        <w:t>1</w:t>
      </w:r>
      <w:r>
        <w:rPr>
          <w:color w:val="70855E"/>
          <w:sz w:val="12"/>
        </w:rPr>
        <w:t>0</w:t>
      </w:r>
      <w:r>
        <w:rPr>
          <w:color w:val="7E976B"/>
          <w:sz w:val="12"/>
        </w:rPr>
        <w:t>5</w:t>
      </w:r>
      <w:r>
        <w:rPr>
          <w:color w:val="92AF7B"/>
          <w:sz w:val="12"/>
        </w:rPr>
        <w:t>1</w:t>
      </w:r>
      <w:r>
        <w:rPr>
          <w:color w:val="A7C88B"/>
          <w:sz w:val="12"/>
        </w:rPr>
        <w:t>1</w:t>
      </w:r>
      <w:r>
        <w:rPr>
          <w:color w:val="BDE39E"/>
          <w:sz w:val="12"/>
        </w:rPr>
        <w:t>8</w:t>
      </w:r>
      <w:r>
        <w:rPr>
          <w:color w:val="D3FCB0"/>
          <w:sz w:val="12"/>
        </w:rPr>
        <w:t>5</w:t>
      </w:r>
      <w:r>
        <w:rPr>
          <w:color w:val="D3FEB0"/>
          <w:sz w:val="12"/>
        </w:rPr>
        <w:t>48</w:t>
      </w:r>
      <w:r>
        <w:rPr>
          <w:color w:val="D4FEB0"/>
          <w:sz w:val="12"/>
        </w:rPr>
        <w:t>0</w:t>
      </w:r>
      <w:r>
        <w:rPr>
          <w:color w:val="D4FFB1"/>
          <w:sz w:val="12"/>
        </w:rPr>
        <w:t>7446237996274956735188575</w:t>
      </w:r>
      <w:r>
        <w:rPr>
          <w:color w:val="D3FEB0"/>
          <w:sz w:val="12"/>
        </w:rPr>
        <w:t>27</w:t>
      </w:r>
      <w:r>
        <w:rPr>
          <w:color w:val="D2FEB0"/>
          <w:sz w:val="12"/>
        </w:rPr>
        <w:t>2</w:t>
      </w:r>
      <w:r>
        <w:rPr>
          <w:color w:val="CBFDAD"/>
          <w:sz w:val="12"/>
        </w:rPr>
        <w:t>4</w:t>
      </w:r>
      <w:r>
        <w:rPr>
          <w:color w:val="B8F8A9"/>
          <w:sz w:val="12"/>
        </w:rPr>
        <w:t>8</w:t>
      </w:r>
      <w:r>
        <w:rPr>
          <w:color w:val="A0F2A5"/>
          <w:sz w:val="12"/>
        </w:rPr>
        <w:t>9</w:t>
      </w:r>
      <w:r>
        <w:rPr>
          <w:color w:val="87ED9F"/>
          <w:sz w:val="12"/>
        </w:rPr>
        <w:t>1</w:t>
      </w:r>
      <w:r>
        <w:rPr>
          <w:color w:val="71E799"/>
          <w:sz w:val="12"/>
        </w:rPr>
        <w:t>2</w:t>
      </w:r>
      <w:r>
        <w:rPr>
          <w:color w:val="42DC92"/>
          <w:sz w:val="12"/>
        </w:rPr>
        <w:t>2793818301194912983</w:t>
      </w:r>
      <w:r>
        <w:rPr>
          <w:color w:val="41DC92"/>
          <w:sz w:val="12"/>
        </w:rPr>
        <w:t>3</w:t>
      </w:r>
      <w:r>
        <w:rPr>
          <w:color w:val="41DC91"/>
          <w:sz w:val="12"/>
        </w:rPr>
        <w:t>6</w:t>
      </w:r>
      <w:r>
        <w:rPr>
          <w:color w:val="41DB91"/>
          <w:sz w:val="12"/>
        </w:rPr>
        <w:t>7</w:t>
      </w:r>
      <w:r>
        <w:rPr>
          <w:color w:val="42DB92"/>
          <w:sz w:val="12"/>
        </w:rPr>
        <w:t>3</w:t>
      </w:r>
      <w:r>
        <w:rPr>
          <w:color w:val="3CCC85"/>
          <w:sz w:val="12"/>
        </w:rPr>
        <w:t>3</w:t>
      </w:r>
      <w:r>
        <w:rPr>
          <w:color w:val="35AC72"/>
          <w:sz w:val="12"/>
        </w:rPr>
        <w:t>6</w:t>
      </w:r>
      <w:r>
        <w:rPr>
          <w:color w:val="2B8E5E"/>
          <w:sz w:val="12"/>
        </w:rPr>
        <w:t>2</w:t>
      </w:r>
      <w:r>
        <w:rPr>
          <w:color w:val="28764F"/>
          <w:sz w:val="12"/>
        </w:rPr>
        <w:t>4</w:t>
      </w:r>
      <w:r>
        <w:rPr>
          <w:color w:val="387759"/>
          <w:sz w:val="12"/>
        </w:rPr>
        <w:t>4</w:t>
      </w:r>
      <w:r>
        <w:rPr>
          <w:color w:val="4C7A67"/>
          <w:sz w:val="12"/>
        </w:rPr>
        <w:t>0</w:t>
      </w:r>
      <w:r>
        <w:rPr>
          <w:color w:val="607F75"/>
          <w:sz w:val="12"/>
        </w:rPr>
        <w:t>6</w:t>
      </w:r>
      <w:r>
        <w:rPr>
          <w:color w:val="738480"/>
          <w:sz w:val="12"/>
        </w:rPr>
        <w:t>5</w:t>
      </w:r>
      <w:r>
        <w:rPr>
          <w:color w:val="8A9A98"/>
          <w:sz w:val="12"/>
        </w:rPr>
        <w:t>6</w:t>
      </w:r>
      <w:r>
        <w:rPr>
          <w:color w:val="A4B5B4"/>
          <w:sz w:val="12"/>
        </w:rPr>
        <w:t>6</w:t>
      </w:r>
      <w:r>
        <w:rPr>
          <w:color w:val="BCCFCF"/>
          <w:sz w:val="12"/>
        </w:rPr>
        <w:t>4</w:t>
      </w:r>
      <w:r>
        <w:rPr>
          <w:color w:val="D3E8E8"/>
          <w:sz w:val="12"/>
        </w:rPr>
        <w:t>3</w:t>
      </w:r>
      <w:r>
        <w:rPr>
          <w:color w:val="E1F7F7"/>
          <w:sz w:val="12"/>
        </w:rPr>
        <w:t>0</w:t>
      </w:r>
      <w:r>
        <w:rPr>
          <w:color w:val="E4F6F8"/>
          <w:sz w:val="12"/>
        </w:rPr>
        <w:t>86</w:t>
      </w:r>
      <w:r>
        <w:rPr>
          <w:color w:val="E3F7F8"/>
          <w:sz w:val="12"/>
        </w:rPr>
        <w:t>0</w:t>
      </w:r>
      <w:r>
        <w:rPr>
          <w:color w:val="E4F6F9"/>
          <w:sz w:val="12"/>
        </w:rPr>
        <w:t>2</w:t>
      </w:r>
      <w:r>
        <w:rPr>
          <w:color w:val="E4F7F9"/>
          <w:sz w:val="12"/>
        </w:rPr>
        <w:t>1394946395224737190702179860943702770539217176293176752384674818467669405132</w:t>
      </w:r>
      <w:r>
        <w:rPr>
          <w:color w:val="E3F6F9"/>
          <w:sz w:val="12"/>
        </w:rPr>
        <w:t>0</w:t>
      </w:r>
      <w:r>
        <w:rPr>
          <w:color w:val="E4F7F7"/>
          <w:sz w:val="12"/>
        </w:rPr>
        <w:t>0</w:t>
      </w:r>
      <w:r>
        <w:rPr>
          <w:color w:val="E3F7F8"/>
          <w:sz w:val="12"/>
        </w:rPr>
        <w:t>0</w:t>
      </w:r>
      <w:r>
        <w:rPr>
          <w:color w:val="E3F6F7"/>
          <w:sz w:val="12"/>
        </w:rPr>
        <w:t>5</w:t>
      </w:r>
      <w:r>
        <w:rPr>
          <w:color w:val="E1F4F4"/>
          <w:sz w:val="12"/>
        </w:rPr>
        <w:t>6</w:t>
      </w:r>
      <w:r>
        <w:rPr>
          <w:color w:val="D0E1E1"/>
          <w:sz w:val="12"/>
        </w:rPr>
        <w:t>8</w:t>
      </w:r>
      <w:r>
        <w:rPr>
          <w:color w:val="BAC9C8"/>
          <w:sz w:val="12"/>
        </w:rPr>
        <w:t>1</w:t>
      </w:r>
      <w:r>
        <w:rPr>
          <w:color w:val="A2B0B0"/>
          <w:sz w:val="12"/>
        </w:rPr>
        <w:t>2</w:t>
      </w:r>
      <w:r>
        <w:rPr>
          <w:color w:val="8A9795"/>
          <w:sz w:val="12"/>
        </w:rPr>
        <w:t>7</w:t>
      </w:r>
      <w:r>
        <w:rPr>
          <w:color w:val="788580"/>
          <w:sz w:val="12"/>
        </w:rPr>
        <w:t>1</w:t>
      </w:r>
      <w:r>
        <w:rPr>
          <w:color w:val="768377"/>
          <w:sz w:val="12"/>
        </w:rPr>
        <w:t>4</w:t>
      </w:r>
      <w:r>
        <w:rPr>
          <w:color w:val="748371"/>
          <w:sz w:val="12"/>
        </w:rPr>
        <w:t>5</w:t>
      </w:r>
      <w:r>
        <w:rPr>
          <w:color w:val="738469"/>
          <w:sz w:val="12"/>
        </w:rPr>
        <w:t>2</w:t>
      </w:r>
      <w:r>
        <w:rPr>
          <w:color w:val="718562"/>
          <w:sz w:val="12"/>
        </w:rPr>
        <w:t>6</w:t>
      </w:r>
      <w:r>
        <w:rPr>
          <w:color w:val="80996B"/>
          <w:sz w:val="12"/>
        </w:rPr>
        <w:t>3</w:t>
      </w:r>
      <w:r>
        <w:rPr>
          <w:color w:val="9BB982"/>
          <w:sz w:val="12"/>
        </w:rPr>
        <w:t>5</w:t>
      </w:r>
      <w:r>
        <w:rPr>
          <w:color w:val="B7DA98"/>
          <w:sz w:val="12"/>
        </w:rPr>
        <w:t>6</w:t>
      </w:r>
      <w:r>
        <w:rPr>
          <w:color w:val="D0F8AF"/>
          <w:sz w:val="12"/>
        </w:rPr>
        <w:t>0</w:t>
      </w:r>
      <w:r>
        <w:rPr>
          <w:color w:val="D3FEB1"/>
          <w:sz w:val="12"/>
        </w:rPr>
        <w:t>8</w:t>
      </w:r>
      <w:r>
        <w:rPr>
          <w:color w:val="D3FFB0"/>
          <w:sz w:val="12"/>
        </w:rPr>
        <w:t>2</w:t>
      </w:r>
      <w:r>
        <w:rPr>
          <w:color w:val="D3FFB1"/>
          <w:sz w:val="12"/>
        </w:rPr>
        <w:t>7</w:t>
      </w:r>
      <w:r>
        <w:rPr>
          <w:color w:val="D3FEB1"/>
          <w:sz w:val="12"/>
        </w:rPr>
        <w:t>7</w:t>
      </w:r>
      <w:r>
        <w:rPr>
          <w:color w:val="D4FFB1"/>
          <w:sz w:val="12"/>
        </w:rPr>
        <w:t>85771342757</w:t>
      </w:r>
      <w:r>
        <w:rPr>
          <w:color w:val="D3FFB1"/>
          <w:sz w:val="12"/>
        </w:rPr>
        <w:t>7</w:t>
      </w:r>
      <w:r>
        <w:rPr>
          <w:color w:val="D3FFB0"/>
          <w:sz w:val="12"/>
        </w:rPr>
        <w:t>8</w:t>
      </w:r>
      <w:r>
        <w:rPr>
          <w:color w:val="D3FEB0"/>
          <w:sz w:val="12"/>
        </w:rPr>
        <w:t>9</w:t>
      </w:r>
      <w:r>
        <w:rPr>
          <w:color w:val="CDFDB0"/>
          <w:sz w:val="12"/>
        </w:rPr>
        <w:t>6</w:t>
      </w:r>
      <w:r>
        <w:rPr>
          <w:color w:val="B3F7A8"/>
          <w:sz w:val="12"/>
        </w:rPr>
        <w:t>0</w:t>
      </w:r>
      <w:r>
        <w:rPr>
          <w:color w:val="91F0A0"/>
          <w:sz w:val="12"/>
        </w:rPr>
        <w:t>9</w:t>
      </w:r>
      <w:r>
        <w:rPr>
          <w:color w:val="73E99B"/>
          <w:sz w:val="12"/>
        </w:rPr>
        <w:t>1</w:t>
      </w:r>
      <w:r>
        <w:rPr>
          <w:color w:val="5AE396"/>
          <w:sz w:val="12"/>
        </w:rPr>
        <w:t>7</w:t>
      </w:r>
      <w:r>
        <w:rPr>
          <w:color w:val="48DE91"/>
          <w:sz w:val="12"/>
        </w:rPr>
        <w:t>3</w:t>
      </w:r>
      <w:r>
        <w:rPr>
          <w:color w:val="41DC91"/>
          <w:sz w:val="12"/>
        </w:rPr>
        <w:t>6</w:t>
      </w:r>
      <w:r>
        <w:rPr>
          <w:color w:val="3FDC92"/>
          <w:sz w:val="12"/>
        </w:rPr>
        <w:t>3</w:t>
      </w:r>
      <w:r>
        <w:rPr>
          <w:color w:val="41DC92"/>
          <w:sz w:val="12"/>
        </w:rPr>
        <w:t>7</w:t>
      </w:r>
      <w:r>
        <w:rPr>
          <w:color w:val="42DC92"/>
          <w:sz w:val="12"/>
        </w:rPr>
        <w:t>178721468440901</w:t>
      </w:r>
      <w:r>
        <w:rPr>
          <w:color w:val="41DC91"/>
          <w:sz w:val="12"/>
        </w:rPr>
        <w:t>2</w:t>
      </w:r>
      <w:r>
        <w:rPr>
          <w:color w:val="40DC91"/>
          <w:sz w:val="12"/>
        </w:rPr>
        <w:t>2</w:t>
      </w:r>
      <w:r>
        <w:rPr>
          <w:color w:val="41DC91"/>
          <w:sz w:val="12"/>
        </w:rPr>
        <w:t>4</w:t>
      </w:r>
      <w:r>
        <w:rPr>
          <w:color w:val="40CD89"/>
          <w:sz w:val="12"/>
        </w:rPr>
        <w:t>9</w:t>
      </w:r>
      <w:r>
        <w:rPr>
          <w:color w:val="34A66F"/>
          <w:sz w:val="12"/>
        </w:rPr>
        <w:t>5</w:t>
      </w:r>
      <w:r>
        <w:rPr>
          <w:color w:val="288055"/>
          <w:sz w:val="12"/>
        </w:rPr>
        <w:t>3</w:t>
      </w:r>
      <w:r>
        <w:rPr>
          <w:color w:val="286749"/>
          <w:sz w:val="12"/>
        </w:rPr>
        <w:t>4</w:t>
      </w:r>
      <w:r>
        <w:rPr>
          <w:color w:val="456C5B"/>
          <w:sz w:val="12"/>
        </w:rPr>
        <w:t>3</w:t>
      </w:r>
      <w:r>
        <w:rPr>
          <w:color w:val="5E746E"/>
          <w:sz w:val="12"/>
        </w:rPr>
        <w:t>0</w:t>
      </w:r>
      <w:r>
        <w:rPr>
          <w:color w:val="7F8F8D"/>
          <w:sz w:val="12"/>
        </w:rPr>
        <w:t>1</w:t>
      </w:r>
      <w:r>
        <w:rPr>
          <w:color w:val="A2B5B2"/>
          <w:sz w:val="12"/>
        </w:rPr>
        <w:t>4</w:t>
      </w:r>
      <w:r>
        <w:rPr>
          <w:color w:val="C3D7D6"/>
          <w:sz w:val="12"/>
        </w:rPr>
        <w:t>6</w:t>
      </w:r>
      <w:r>
        <w:rPr>
          <w:color w:val="DDF4F2"/>
          <w:sz w:val="12"/>
        </w:rPr>
        <w:t>5</w:t>
      </w:r>
      <w:r>
        <w:rPr>
          <w:color w:val="E3F6F8"/>
          <w:sz w:val="12"/>
        </w:rPr>
        <w:t>4</w:t>
      </w:r>
      <w:r>
        <w:rPr>
          <w:color w:val="E4F6F9"/>
          <w:sz w:val="12"/>
        </w:rPr>
        <w:t>9</w:t>
      </w:r>
      <w:r>
        <w:rPr>
          <w:color w:val="E4F7F9"/>
          <w:sz w:val="12"/>
        </w:rPr>
        <w:t>585371050792279689258923542019956112129021960864034418159813629774771309960518707211349999</w:t>
      </w:r>
      <w:r>
        <w:rPr>
          <w:color w:val="E4F7F9"/>
          <w:sz w:val="12"/>
        </w:rPr>
        <w:t>99837</w:t>
      </w:r>
      <w:r>
        <w:rPr>
          <w:color w:val="E3F7F9"/>
          <w:sz w:val="12"/>
        </w:rPr>
        <w:t>29</w:t>
      </w:r>
      <w:r>
        <w:rPr>
          <w:color w:val="E4F7F9"/>
          <w:sz w:val="12"/>
        </w:rPr>
        <w:t>7</w:t>
      </w:r>
      <w:r>
        <w:rPr>
          <w:color w:val="E3F6F9"/>
          <w:sz w:val="12"/>
        </w:rPr>
        <w:t>8</w:t>
      </w:r>
      <w:r>
        <w:rPr>
          <w:color w:val="E4F7F8"/>
          <w:sz w:val="12"/>
        </w:rPr>
        <w:t>0</w:t>
      </w:r>
      <w:r>
        <w:rPr>
          <w:color w:val="E3F6F5"/>
          <w:sz w:val="12"/>
        </w:rPr>
        <w:t>4</w:t>
      </w:r>
      <w:r>
        <w:rPr>
          <w:color w:val="D0E3E1"/>
          <w:sz w:val="12"/>
        </w:rPr>
        <w:t>9</w:t>
      </w:r>
      <w:r>
        <w:rPr>
          <w:color w:val="B3C3C1"/>
          <w:sz w:val="12"/>
        </w:rPr>
        <w:t>9</w:t>
      </w:r>
      <w:r>
        <w:rPr>
          <w:color w:val="95A29F"/>
          <w:sz w:val="12"/>
        </w:rPr>
        <w:t>5</w:t>
      </w:r>
      <w:r>
        <w:rPr>
          <w:color w:val="74817C"/>
          <w:sz w:val="12"/>
        </w:rPr>
        <w:t>1</w:t>
      </w:r>
      <w:r>
        <w:rPr>
          <w:color w:val="6D7A6E"/>
          <w:sz w:val="12"/>
        </w:rPr>
        <w:t>0</w:t>
      </w:r>
      <w:r>
        <w:rPr>
          <w:color w:val="6C7B66"/>
          <w:sz w:val="12"/>
        </w:rPr>
        <w:t>5</w:t>
      </w:r>
      <w:r>
        <w:rPr>
          <w:color w:val="6A815E"/>
          <w:sz w:val="12"/>
        </w:rPr>
        <w:t>9</w:t>
      </w:r>
      <w:r>
        <w:rPr>
          <w:color w:val="829D6F"/>
          <w:sz w:val="12"/>
        </w:rPr>
        <w:t>7</w:t>
      </w:r>
      <w:r>
        <w:rPr>
          <w:color w:val="A5C68B"/>
          <w:sz w:val="12"/>
        </w:rPr>
        <w:t>3</w:t>
      </w:r>
      <w:r>
        <w:rPr>
          <w:color w:val="C7EFA7"/>
          <w:sz w:val="12"/>
        </w:rPr>
        <w:t>1</w:t>
      </w:r>
      <w:r>
        <w:rPr>
          <w:color w:val="D3FEB1"/>
          <w:sz w:val="12"/>
        </w:rPr>
        <w:t>7</w:t>
      </w:r>
      <w:r>
        <w:rPr>
          <w:color w:val="D3FEB0"/>
          <w:sz w:val="12"/>
        </w:rPr>
        <w:t>32</w:t>
      </w:r>
      <w:r>
        <w:rPr>
          <w:color w:val="D4FFB1"/>
          <w:sz w:val="12"/>
        </w:rPr>
        <w:t>8160</w:t>
      </w:r>
      <w:r>
        <w:rPr>
          <w:color w:val="D3FEB1"/>
          <w:sz w:val="12"/>
        </w:rPr>
        <w:t>9</w:t>
      </w:r>
      <w:r>
        <w:rPr>
          <w:color w:val="D3FEB0"/>
          <w:sz w:val="12"/>
        </w:rPr>
        <w:t>6</w:t>
      </w:r>
      <w:r>
        <w:rPr>
          <w:color w:val="C8FDAD"/>
          <w:sz w:val="12"/>
        </w:rPr>
        <w:t>3</w:t>
      </w:r>
      <w:r>
        <w:rPr>
          <w:color w:val="9FF3A1"/>
          <w:sz w:val="12"/>
        </w:rPr>
        <w:t>1</w:t>
      </w:r>
      <w:r>
        <w:rPr>
          <w:color w:val="6EE799"/>
          <w:sz w:val="12"/>
        </w:rPr>
        <w:t>8</w:t>
      </w:r>
      <w:r>
        <w:rPr>
          <w:color w:val="4BDE91"/>
          <w:sz w:val="12"/>
        </w:rPr>
        <w:t>5</w:t>
      </w:r>
      <w:r>
        <w:rPr>
          <w:color w:val="40DC90"/>
          <w:sz w:val="12"/>
        </w:rPr>
        <w:t>9</w:t>
      </w:r>
      <w:r>
        <w:rPr>
          <w:color w:val="41DC92"/>
          <w:sz w:val="12"/>
        </w:rPr>
        <w:t>5</w:t>
      </w:r>
      <w:r>
        <w:rPr>
          <w:color w:val="42DC92"/>
          <w:sz w:val="12"/>
        </w:rPr>
        <w:t>024459455346908</w:t>
      </w:r>
      <w:r>
        <w:rPr>
          <w:color w:val="41DC91"/>
          <w:sz w:val="12"/>
        </w:rPr>
        <w:t>30</w:t>
      </w:r>
      <w:r>
        <w:rPr>
          <w:color w:val="42DB91"/>
          <w:sz w:val="12"/>
        </w:rPr>
        <w:t>2</w:t>
      </w:r>
      <w:r>
        <w:rPr>
          <w:color w:val="42DB92"/>
          <w:sz w:val="12"/>
        </w:rPr>
        <w:t>6</w:t>
      </w:r>
      <w:r>
        <w:rPr>
          <w:color w:val="41D98F"/>
          <w:sz w:val="12"/>
        </w:rPr>
        <w:t>4</w:t>
      </w:r>
      <w:r>
        <w:rPr>
          <w:color w:val="36B175"/>
          <w:sz w:val="12"/>
        </w:rPr>
        <w:t>2</w:t>
      </w:r>
      <w:r>
        <w:rPr>
          <w:color w:val="278054"/>
          <w:sz w:val="12"/>
        </w:rPr>
        <w:t>5</w:t>
      </w:r>
      <w:r>
        <w:rPr>
          <w:color w:val="387154"/>
          <w:sz w:val="12"/>
        </w:rPr>
        <w:t>2</w:t>
      </w:r>
      <w:r>
        <w:rPr>
          <w:color w:val="567266"/>
          <w:sz w:val="12"/>
        </w:rPr>
        <w:t>2</w:t>
      </w:r>
      <w:r>
        <w:rPr>
          <w:color w:val="768382"/>
          <w:sz w:val="12"/>
        </w:rPr>
        <w:t>3</w:t>
      </w:r>
      <w:r>
        <w:rPr>
          <w:color w:val="A0AFAF"/>
          <w:sz w:val="12"/>
        </w:rPr>
        <w:t>0</w:t>
      </w:r>
      <w:r>
        <w:rPr>
          <w:color w:val="C9DCDD"/>
          <w:sz w:val="12"/>
        </w:rPr>
        <w:t>8</w:t>
      </w:r>
      <w:r>
        <w:rPr>
          <w:color w:val="E2F7F8"/>
          <w:sz w:val="12"/>
        </w:rPr>
        <w:t>2</w:t>
      </w:r>
      <w:r>
        <w:rPr>
          <w:color w:val="E3F7F8"/>
          <w:sz w:val="12"/>
        </w:rPr>
        <w:t>5</w:t>
      </w:r>
      <w:r>
        <w:rPr>
          <w:color w:val="E3F7F9"/>
          <w:sz w:val="12"/>
        </w:rPr>
        <w:t>33</w:t>
      </w:r>
      <w:r>
        <w:rPr>
          <w:color w:val="E4F7F9"/>
          <w:sz w:val="12"/>
        </w:rPr>
        <w:t>44685035261931188171010003137838752886587533208381420617177669147303598253490428755468731159562863882353787593</w:t>
      </w:r>
      <w:r>
        <w:rPr>
          <w:color w:val="E3F7F8"/>
          <w:sz w:val="12"/>
        </w:rPr>
        <w:t>7</w:t>
      </w:r>
      <w:r>
        <w:rPr>
          <w:color w:val="E3F6F8"/>
          <w:sz w:val="12"/>
        </w:rPr>
        <w:t>5</w:t>
      </w:r>
      <w:r>
        <w:rPr>
          <w:color w:val="E3F6F7"/>
          <w:sz w:val="12"/>
        </w:rPr>
        <w:t>1</w:t>
      </w:r>
      <w:r>
        <w:rPr>
          <w:color w:val="CEDFE1"/>
          <w:sz w:val="12"/>
        </w:rPr>
        <w:t>9</w:t>
      </w:r>
      <w:r>
        <w:rPr>
          <w:color w:val="A9B9B8"/>
          <w:sz w:val="12"/>
        </w:rPr>
        <w:t>5</w:t>
      </w:r>
      <w:r>
        <w:rPr>
          <w:color w:val="84918E"/>
          <w:sz w:val="12"/>
        </w:rPr>
        <w:t>7</w:t>
      </w:r>
      <w:r>
        <w:rPr>
          <w:color w:val="758378"/>
          <w:sz w:val="12"/>
        </w:rPr>
        <w:t>7</w:t>
      </w:r>
      <w:r>
        <w:rPr>
          <w:color w:val="72836B"/>
          <w:sz w:val="12"/>
        </w:rPr>
        <w:t>8</w:t>
      </w:r>
      <w:r>
        <w:rPr>
          <w:color w:val="718661"/>
          <w:sz w:val="12"/>
        </w:rPr>
        <w:t>1</w:t>
      </w:r>
      <w:r>
        <w:rPr>
          <w:color w:val="8FAC79"/>
          <w:sz w:val="12"/>
        </w:rPr>
        <w:t>8</w:t>
      </w:r>
      <w:r>
        <w:rPr>
          <w:color w:val="BADF9D"/>
          <w:sz w:val="12"/>
        </w:rPr>
        <w:t>5</w:t>
      </w:r>
      <w:r>
        <w:rPr>
          <w:color w:val="D3FDB0"/>
          <w:sz w:val="12"/>
        </w:rPr>
        <w:t>7</w:t>
      </w:r>
      <w:r>
        <w:rPr>
          <w:color w:val="D3FEB1"/>
          <w:sz w:val="12"/>
        </w:rPr>
        <w:t>7</w:t>
      </w:r>
      <w:r>
        <w:rPr>
          <w:color w:val="C8FCAC"/>
          <w:sz w:val="12"/>
        </w:rPr>
        <w:t>8</w:t>
      </w:r>
      <w:r>
        <w:rPr>
          <w:color w:val="87ED9D"/>
          <w:sz w:val="12"/>
        </w:rPr>
        <w:t>0</w:t>
      </w:r>
      <w:r>
        <w:rPr>
          <w:color w:val="4CDF92"/>
          <w:sz w:val="12"/>
        </w:rPr>
        <w:t>5</w:t>
      </w:r>
      <w:r>
        <w:rPr>
          <w:color w:val="41DC92"/>
          <w:sz w:val="12"/>
        </w:rPr>
        <w:t>32</w:t>
      </w:r>
      <w:r>
        <w:rPr>
          <w:color w:val="41DC91"/>
          <w:sz w:val="12"/>
        </w:rPr>
        <w:t>1</w:t>
      </w:r>
      <w:r>
        <w:rPr>
          <w:color w:val="42DC92"/>
          <w:sz w:val="12"/>
        </w:rPr>
        <w:t>7122680661300192</w:t>
      </w:r>
      <w:r>
        <w:rPr>
          <w:color w:val="41DC91"/>
          <w:sz w:val="12"/>
        </w:rPr>
        <w:t>7</w:t>
      </w:r>
      <w:r>
        <w:rPr>
          <w:color w:val="3FDC91"/>
          <w:sz w:val="12"/>
        </w:rPr>
        <w:t>8</w:t>
      </w:r>
      <w:r>
        <w:rPr>
          <w:color w:val="3CC482"/>
          <w:sz w:val="12"/>
        </w:rPr>
        <w:t>7</w:t>
      </w:r>
      <w:r>
        <w:rPr>
          <w:color w:val="2A8658"/>
          <w:sz w:val="12"/>
        </w:rPr>
        <w:t>6</w:t>
      </w:r>
      <w:r>
        <w:rPr>
          <w:color w:val="356B4F"/>
          <w:sz w:val="12"/>
        </w:rPr>
        <w:t>6</w:t>
      </w:r>
      <w:r>
        <w:rPr>
          <w:color w:val="60746A"/>
          <w:sz w:val="12"/>
        </w:rPr>
        <w:t>1</w:t>
      </w:r>
      <w:r>
        <w:rPr>
          <w:color w:val="93A19D"/>
          <w:sz w:val="12"/>
        </w:rPr>
        <w:t>1</w:t>
      </w:r>
      <w:r>
        <w:rPr>
          <w:color w:val="C8DBD9"/>
          <w:sz w:val="12"/>
        </w:rPr>
        <w:t>1</w:t>
      </w:r>
      <w:r>
        <w:rPr>
          <w:color w:val="E3F6F8"/>
          <w:sz w:val="12"/>
        </w:rPr>
        <w:t>9</w:t>
      </w:r>
      <w:r>
        <w:rPr>
          <w:color w:val="E3F6F9"/>
          <w:sz w:val="12"/>
        </w:rPr>
        <w:t>5</w:t>
      </w:r>
      <w:r>
        <w:rPr>
          <w:color w:val="E4F7F9"/>
          <w:sz w:val="12"/>
        </w:rPr>
        <w:t>9092164201989380952572010654858632</w:t>
      </w:r>
      <w:r>
        <w:rPr>
          <w:color w:val="E4F7F9"/>
          <w:sz w:val="12"/>
        </w:rPr>
        <w:t>7886593615338182796823030195203530185296899577362259941389124972177528347913151557485724</w:t>
      </w:r>
      <w:r>
        <w:rPr>
          <w:color w:val="E3F7F9"/>
          <w:sz w:val="12"/>
        </w:rPr>
        <w:t>24</w:t>
      </w:r>
      <w:r>
        <w:rPr>
          <w:color w:val="E3F6F8"/>
          <w:sz w:val="12"/>
        </w:rPr>
        <w:t>5</w:t>
      </w:r>
      <w:r>
        <w:rPr>
          <w:color w:val="DFF3F1"/>
          <w:sz w:val="12"/>
        </w:rPr>
        <w:t>4</w:t>
      </w:r>
      <w:r>
        <w:rPr>
          <w:color w:val="B6C7C4"/>
          <w:sz w:val="12"/>
        </w:rPr>
        <w:t>1</w:t>
      </w:r>
      <w:r>
        <w:rPr>
          <w:color w:val="889492"/>
          <w:sz w:val="12"/>
        </w:rPr>
        <w:t>5</w:t>
      </w:r>
      <w:r>
        <w:rPr>
          <w:color w:val="6E7C70"/>
          <w:sz w:val="12"/>
        </w:rPr>
        <w:t>0</w:t>
      </w:r>
      <w:r>
        <w:rPr>
          <w:color w:val="697C62"/>
          <w:sz w:val="12"/>
        </w:rPr>
        <w:t>6</w:t>
      </w:r>
      <w:r>
        <w:rPr>
          <w:color w:val="408559"/>
          <w:sz w:val="12"/>
        </w:rPr>
        <w:t>9</w:t>
      </w:r>
      <w:r>
        <w:rPr>
          <w:color w:val="37B477"/>
          <w:sz w:val="12"/>
        </w:rPr>
        <w:t>5</w:t>
      </w:r>
      <w:r>
        <w:rPr>
          <w:color w:val="42DA91"/>
          <w:sz w:val="12"/>
        </w:rPr>
        <w:t>9</w:t>
      </w:r>
      <w:r>
        <w:rPr>
          <w:color w:val="42DB92"/>
          <w:sz w:val="12"/>
        </w:rPr>
        <w:t>5</w:t>
      </w:r>
      <w:r>
        <w:rPr>
          <w:color w:val="42DC92"/>
          <w:sz w:val="12"/>
        </w:rPr>
        <w:t>0</w:t>
      </w:r>
      <w:r>
        <w:rPr>
          <w:color w:val="42DC91"/>
          <w:sz w:val="12"/>
        </w:rPr>
        <w:t>8</w:t>
      </w:r>
      <w:r>
        <w:rPr>
          <w:color w:val="42DC92"/>
          <w:sz w:val="12"/>
        </w:rPr>
        <w:t>2</w:t>
      </w:r>
      <w:r>
        <w:rPr>
          <w:color w:val="42DB91"/>
          <w:sz w:val="12"/>
        </w:rPr>
        <w:t>9</w:t>
      </w:r>
      <w:r>
        <w:rPr>
          <w:color w:val="42DC92"/>
          <w:sz w:val="12"/>
        </w:rPr>
        <w:t>53</w:t>
      </w:r>
      <w:r>
        <w:rPr>
          <w:color w:val="42DB91"/>
          <w:sz w:val="12"/>
        </w:rPr>
        <w:t>311</w:t>
      </w:r>
      <w:r>
        <w:rPr>
          <w:color w:val="42DC92"/>
          <w:sz w:val="12"/>
        </w:rPr>
        <w:t>6</w:t>
      </w:r>
      <w:r>
        <w:rPr>
          <w:color w:val="42DB91"/>
          <w:sz w:val="12"/>
        </w:rPr>
        <w:t>8</w:t>
      </w:r>
      <w:r>
        <w:rPr>
          <w:color w:val="42DC92"/>
          <w:sz w:val="12"/>
        </w:rPr>
        <w:t>6172</w:t>
      </w:r>
      <w:r>
        <w:rPr>
          <w:color w:val="42DB92"/>
          <w:sz w:val="12"/>
        </w:rPr>
        <w:t>7</w:t>
      </w:r>
      <w:r>
        <w:rPr>
          <w:color w:val="40DC91"/>
          <w:sz w:val="12"/>
        </w:rPr>
        <w:t>8</w:t>
      </w:r>
      <w:r>
        <w:rPr>
          <w:color w:val="3CCD87"/>
          <w:sz w:val="12"/>
        </w:rPr>
        <w:t>5</w:t>
      </w:r>
      <w:r>
        <w:rPr>
          <w:color w:val="287F54"/>
          <w:sz w:val="12"/>
        </w:rPr>
        <w:t>5</w:t>
      </w:r>
      <w:r>
        <w:rPr>
          <w:color w:val="325945"/>
          <w:sz w:val="12"/>
        </w:rPr>
        <w:t>8</w:t>
      </w:r>
      <w:r>
        <w:rPr>
          <w:color w:val="74847F"/>
          <w:sz w:val="12"/>
        </w:rPr>
        <w:t>8</w:t>
      </w:r>
      <w:r>
        <w:rPr>
          <w:color w:val="BFD0CE"/>
          <w:sz w:val="12"/>
        </w:rPr>
        <w:t>9</w:t>
      </w:r>
      <w:r>
        <w:rPr>
          <w:color w:val="E3F7F6"/>
          <w:sz w:val="12"/>
        </w:rPr>
        <w:t>0</w:t>
      </w:r>
      <w:r>
        <w:rPr>
          <w:color w:val="E3F6F9"/>
          <w:sz w:val="12"/>
        </w:rPr>
        <w:t>7</w:t>
      </w:r>
      <w:r>
        <w:rPr>
          <w:color w:val="E4F7F9"/>
          <w:sz w:val="12"/>
        </w:rPr>
        <w:t>509838175463746493931925506040092770167113900984882401285836160356370766010471018194295559619894676783744944825537977472684710404753</w:t>
      </w:r>
      <w:r>
        <w:rPr>
          <w:color w:val="E3F6F8"/>
          <w:sz w:val="12"/>
        </w:rPr>
        <w:t>4</w:t>
      </w:r>
      <w:r>
        <w:rPr>
          <w:color w:val="E2F7F8"/>
          <w:sz w:val="12"/>
        </w:rPr>
        <w:t>6</w:t>
      </w:r>
      <w:r>
        <w:rPr>
          <w:color w:val="C9DEDE"/>
          <w:sz w:val="12"/>
        </w:rPr>
        <w:t>4</w:t>
      </w:r>
      <w:r>
        <w:rPr>
          <w:color w:val="90A29F"/>
          <w:sz w:val="12"/>
        </w:rPr>
        <w:t>6</w:t>
      </w:r>
      <w:r>
        <w:rPr>
          <w:color w:val="556E64"/>
          <w:sz w:val="12"/>
        </w:rPr>
        <w:t>2</w:t>
      </w:r>
      <w:r>
        <w:rPr>
          <w:color w:val="2B6249"/>
          <w:sz w:val="12"/>
        </w:rPr>
        <w:t>0</w:t>
      </w:r>
      <w:r>
        <w:rPr>
          <w:color w:val="309261"/>
          <w:sz w:val="12"/>
        </w:rPr>
        <w:t>8</w:t>
      </w:r>
      <w:r>
        <w:rPr>
          <w:color w:val="4FD58F"/>
          <w:sz w:val="12"/>
        </w:rPr>
        <w:t>0</w:t>
      </w:r>
      <w:r>
        <w:rPr>
          <w:color w:val="41DC93"/>
          <w:sz w:val="12"/>
        </w:rPr>
        <w:t>4</w:t>
      </w:r>
      <w:r>
        <w:rPr>
          <w:color w:val="42DB91"/>
          <w:sz w:val="12"/>
        </w:rPr>
        <w:t>6</w:t>
      </w:r>
      <w:r>
        <w:rPr>
          <w:color w:val="41DB91"/>
          <w:sz w:val="12"/>
        </w:rPr>
        <w:t>6</w:t>
      </w:r>
      <w:r>
        <w:rPr>
          <w:color w:val="42DC92"/>
          <w:sz w:val="12"/>
        </w:rPr>
        <w:t>8</w:t>
      </w:r>
      <w:r>
        <w:rPr>
          <w:color w:val="42DB91"/>
          <w:sz w:val="12"/>
        </w:rPr>
        <w:t>4</w:t>
      </w:r>
      <w:r>
        <w:rPr>
          <w:color w:val="41DB91"/>
          <w:sz w:val="12"/>
        </w:rPr>
        <w:t>25</w:t>
      </w:r>
      <w:r>
        <w:rPr>
          <w:color w:val="42DB91"/>
          <w:sz w:val="12"/>
        </w:rPr>
        <w:t>90</w:t>
      </w:r>
      <w:r>
        <w:rPr>
          <w:color w:val="42DC92"/>
          <w:sz w:val="12"/>
        </w:rPr>
        <w:t>694</w:t>
      </w:r>
      <w:r>
        <w:rPr>
          <w:color w:val="41DC92"/>
          <w:sz w:val="12"/>
        </w:rPr>
        <w:t>9</w:t>
      </w:r>
      <w:r>
        <w:rPr>
          <w:color w:val="3BC17F"/>
          <w:sz w:val="12"/>
        </w:rPr>
        <w:t>1</w:t>
      </w:r>
      <w:r>
        <w:rPr>
          <w:color w:val="205D3E"/>
          <w:sz w:val="12"/>
        </w:rPr>
        <w:t>2</w:t>
      </w:r>
      <w:r>
        <w:rPr>
          <w:color w:val="4E605B"/>
          <w:sz w:val="12"/>
        </w:rPr>
        <w:t>9</w:t>
      </w:r>
      <w:r>
        <w:rPr>
          <w:color w:val="ADC1C0"/>
          <w:sz w:val="12"/>
        </w:rPr>
        <w:t>3</w:t>
      </w:r>
      <w:r>
        <w:rPr>
          <w:color w:val="E1F6F8"/>
          <w:sz w:val="12"/>
        </w:rPr>
        <w:t>3</w:t>
      </w:r>
      <w:r>
        <w:rPr>
          <w:color w:val="E3F7F9"/>
          <w:sz w:val="12"/>
        </w:rPr>
        <w:t>1</w:t>
      </w:r>
      <w:r>
        <w:rPr>
          <w:color w:val="E4F7F9"/>
          <w:sz w:val="12"/>
        </w:rPr>
        <w:t>36770289891</w:t>
      </w:r>
      <w:r>
        <w:rPr>
          <w:color w:val="E4F6F9"/>
          <w:sz w:val="12"/>
        </w:rPr>
        <w:t>5</w:t>
      </w:r>
      <w:r>
        <w:rPr>
          <w:color w:val="E4F6F8"/>
          <w:sz w:val="12"/>
        </w:rPr>
        <w:t>2</w:t>
      </w:r>
      <w:r>
        <w:rPr>
          <w:color w:val="E4F6F9"/>
          <w:sz w:val="12"/>
        </w:rPr>
        <w:t>1</w:t>
      </w:r>
      <w:r>
        <w:rPr>
          <w:color w:val="E4F7F9"/>
          <w:sz w:val="12"/>
        </w:rPr>
        <w:t>0475216205696602405803815019351125338243003558</w:t>
      </w:r>
      <w:r>
        <w:rPr>
          <w:color w:val="E3F7F9"/>
          <w:sz w:val="12"/>
        </w:rPr>
        <w:t>7</w:t>
      </w:r>
      <w:r>
        <w:rPr>
          <w:color w:val="E4F7F9"/>
          <w:sz w:val="12"/>
        </w:rPr>
        <w:t>640</w:t>
      </w:r>
      <w:r>
        <w:rPr>
          <w:color w:val="E3F6F8"/>
          <w:sz w:val="12"/>
        </w:rPr>
        <w:t>2474</w:t>
      </w:r>
      <w:r>
        <w:rPr>
          <w:color w:val="E4F7F9"/>
          <w:sz w:val="12"/>
        </w:rPr>
        <w:t>96473263914199</w:t>
      </w:r>
      <w:r>
        <w:rPr>
          <w:color w:val="E3F7F9"/>
          <w:sz w:val="12"/>
        </w:rPr>
        <w:t>2</w:t>
      </w:r>
      <w:r>
        <w:rPr>
          <w:color w:val="E4F7F9"/>
          <w:sz w:val="12"/>
        </w:rPr>
        <w:t>726</w:t>
      </w:r>
      <w:r>
        <w:rPr>
          <w:color w:val="E3F7F9"/>
          <w:sz w:val="12"/>
        </w:rPr>
        <w:t>0</w:t>
      </w:r>
      <w:r>
        <w:rPr>
          <w:color w:val="E3F7F8"/>
          <w:sz w:val="12"/>
        </w:rPr>
        <w:t>42</w:t>
      </w:r>
      <w:r>
        <w:rPr>
          <w:color w:val="E4F7F9"/>
          <w:sz w:val="12"/>
        </w:rPr>
        <w:t>69922796782354781636009341721</w:t>
      </w:r>
      <w:r>
        <w:rPr>
          <w:color w:val="E3F7F9"/>
          <w:sz w:val="12"/>
        </w:rPr>
        <w:t>6</w:t>
      </w:r>
      <w:r>
        <w:rPr>
          <w:color w:val="E4F7F9"/>
          <w:sz w:val="12"/>
        </w:rPr>
        <w:t>41219924586</w:t>
      </w:r>
      <w:r>
        <w:rPr>
          <w:color w:val="E3F6F8"/>
          <w:sz w:val="12"/>
        </w:rPr>
        <w:t>3</w:t>
      </w:r>
      <w:r>
        <w:rPr>
          <w:color w:val="E4F7F9"/>
          <w:sz w:val="12"/>
        </w:rPr>
        <w:t>150</w:t>
      </w:r>
      <w:r>
        <w:rPr>
          <w:color w:val="E3F7F9"/>
          <w:sz w:val="12"/>
        </w:rPr>
        <w:t>30</w:t>
      </w:r>
      <w:r>
        <w:rPr>
          <w:color w:val="E3F6F9"/>
          <w:sz w:val="12"/>
        </w:rPr>
        <w:t>2</w:t>
      </w:r>
      <w:r>
        <w:rPr>
          <w:color w:val="E4F6F8"/>
          <w:sz w:val="12"/>
        </w:rPr>
        <w:t>8</w:t>
      </w:r>
      <w:r>
        <w:rPr>
          <w:color w:val="E4F6F9"/>
          <w:sz w:val="12"/>
        </w:rPr>
        <w:t>6</w:t>
      </w:r>
      <w:r>
        <w:rPr>
          <w:color w:val="E4F7F9"/>
          <w:sz w:val="12"/>
        </w:rPr>
        <w:t>1</w:t>
      </w:r>
      <w:r>
        <w:rPr>
          <w:color w:val="DEF4F5"/>
          <w:sz w:val="12"/>
        </w:rPr>
        <w:t>8</w:t>
      </w:r>
      <w:r>
        <w:rPr>
          <w:color w:val="A9BDBB"/>
          <w:sz w:val="12"/>
        </w:rPr>
        <w:t>2</w:t>
      </w:r>
      <w:r>
        <w:rPr>
          <w:color w:val="61736C"/>
          <w:sz w:val="12"/>
        </w:rPr>
        <w:t>9</w:t>
      </w:r>
      <w:r>
        <w:rPr>
          <w:color w:val="2A5D45"/>
          <w:sz w:val="12"/>
        </w:rPr>
        <w:t>7</w:t>
      </w:r>
      <w:r>
        <w:rPr>
          <w:color w:val="319768"/>
          <w:sz w:val="12"/>
        </w:rPr>
        <w:t>4</w:t>
      </w:r>
      <w:r>
        <w:rPr>
          <w:color w:val="3FD891"/>
          <w:sz w:val="12"/>
        </w:rPr>
        <w:t>5</w:t>
      </w:r>
      <w:r>
        <w:rPr>
          <w:color w:val="41DC92"/>
          <w:sz w:val="12"/>
        </w:rPr>
        <w:t>5</w:t>
      </w:r>
      <w:r>
        <w:rPr>
          <w:color w:val="41DC91"/>
          <w:sz w:val="12"/>
        </w:rPr>
        <w:t>5</w:t>
      </w:r>
      <w:r>
        <w:rPr>
          <w:color w:val="42DC92"/>
          <w:sz w:val="12"/>
        </w:rPr>
        <w:t>70674</w:t>
      </w:r>
      <w:r>
        <w:rPr>
          <w:color w:val="41DC91"/>
          <w:sz w:val="12"/>
        </w:rPr>
        <w:t>9</w:t>
      </w:r>
      <w:r>
        <w:rPr>
          <w:color w:val="40DB92"/>
          <w:sz w:val="12"/>
        </w:rPr>
        <w:t>8</w:t>
      </w:r>
      <w:r>
        <w:rPr>
          <w:color w:val="2A7F56"/>
          <w:sz w:val="12"/>
        </w:rPr>
        <w:t>3</w:t>
      </w:r>
      <w:r>
        <w:rPr>
          <w:color w:val="2A3A35"/>
          <w:sz w:val="12"/>
        </w:rPr>
        <w:t>8</w:t>
      </w:r>
      <w:r>
        <w:rPr>
          <w:color w:val="B3C9C7"/>
          <w:sz w:val="12"/>
        </w:rPr>
        <w:t>5</w:t>
      </w:r>
      <w:r>
        <w:rPr>
          <w:color w:val="E3F7F8"/>
          <w:sz w:val="12"/>
        </w:rPr>
        <w:t>0</w:t>
      </w:r>
      <w:r>
        <w:rPr>
          <w:color w:val="E4F6F9"/>
          <w:sz w:val="12"/>
        </w:rPr>
        <w:t>5</w:t>
      </w:r>
      <w:r>
        <w:rPr>
          <w:color w:val="E4F7F9"/>
          <w:sz w:val="12"/>
        </w:rPr>
        <w:t>49</w:t>
      </w:r>
      <w:r>
        <w:rPr>
          <w:color w:val="E4F6F8"/>
          <w:sz w:val="12"/>
        </w:rPr>
        <w:t>4</w:t>
      </w:r>
      <w:r>
        <w:rPr>
          <w:color w:val="95A1A2"/>
          <w:sz w:val="12"/>
        </w:rPr>
        <w:t>5</w:t>
      </w:r>
      <w:r>
        <w:rPr>
          <w:color w:val="6F7878"/>
          <w:sz w:val="12"/>
        </w:rPr>
        <w:t>8</w:t>
      </w:r>
      <w:r>
        <w:rPr>
          <w:color w:val="8D999A"/>
          <w:sz w:val="12"/>
        </w:rPr>
        <w:t>8</w:t>
      </w:r>
      <w:r>
        <w:rPr>
          <w:color w:val="E2F4F6"/>
          <w:sz w:val="12"/>
        </w:rPr>
        <w:t>5</w:t>
      </w:r>
      <w:r>
        <w:rPr>
          <w:color w:val="E4F7F9"/>
          <w:sz w:val="12"/>
        </w:rPr>
        <w:t>8692</w:t>
      </w:r>
      <w:r>
        <w:rPr>
          <w:color w:val="E0F3F4"/>
          <w:sz w:val="12"/>
        </w:rPr>
        <w:t>6</w:t>
      </w:r>
      <w:r>
        <w:rPr>
          <w:color w:val="606969"/>
          <w:sz w:val="12"/>
        </w:rPr>
        <w:t>9</w:t>
      </w:r>
      <w:r>
        <w:rPr>
          <w:color w:val="313636"/>
          <w:sz w:val="12"/>
        </w:rPr>
        <w:t>9</w:t>
      </w:r>
      <w:r>
        <w:rPr>
          <w:color w:val="626A6A"/>
          <w:sz w:val="12"/>
        </w:rPr>
        <w:t>5</w:t>
      </w:r>
      <w:r>
        <w:rPr>
          <w:color w:val="E3F5F6"/>
          <w:sz w:val="12"/>
        </w:rPr>
        <w:t>6</w:t>
      </w:r>
      <w:r>
        <w:rPr>
          <w:color w:val="E4F7F9"/>
          <w:sz w:val="12"/>
        </w:rPr>
        <w:t>90927210797509302955321165344987202755960236</w:t>
      </w:r>
      <w:r>
        <w:rPr>
          <w:color w:val="E4F5F8"/>
          <w:sz w:val="12"/>
        </w:rPr>
        <w:t>4</w:t>
      </w:r>
      <w:r>
        <w:rPr>
          <w:color w:val="BAC8CA"/>
          <w:sz w:val="12"/>
        </w:rPr>
        <w:t>8</w:t>
      </w:r>
      <w:r>
        <w:rPr>
          <w:color w:val="495050"/>
          <w:sz w:val="12"/>
        </w:rPr>
        <w:t>0</w:t>
      </w:r>
      <w:r>
        <w:rPr>
          <w:color w:val="5D6566"/>
          <w:sz w:val="12"/>
        </w:rPr>
        <w:t>6</w:t>
      </w:r>
      <w:r>
        <w:rPr>
          <w:color w:val="B9CACA"/>
          <w:sz w:val="12"/>
        </w:rPr>
        <w:t>6</w:t>
      </w:r>
      <w:r>
        <w:rPr>
          <w:color w:val="7C8786"/>
          <w:sz w:val="12"/>
        </w:rPr>
        <w:t>5</w:t>
      </w:r>
      <w:r>
        <w:rPr>
          <w:color w:val="525959"/>
          <w:sz w:val="12"/>
        </w:rPr>
        <w:t>4</w:t>
      </w:r>
      <w:r>
        <w:rPr>
          <w:color w:val="495050"/>
          <w:sz w:val="12"/>
        </w:rPr>
        <w:t>9</w:t>
      </w:r>
      <w:r>
        <w:rPr>
          <w:color w:val="4B5353"/>
          <w:sz w:val="12"/>
        </w:rPr>
        <w:t>9</w:t>
      </w:r>
      <w:r>
        <w:rPr>
          <w:color w:val="474E4E"/>
          <w:sz w:val="12"/>
        </w:rPr>
        <w:t>1</w:t>
      </w:r>
      <w:r>
        <w:rPr>
          <w:color w:val="697172"/>
          <w:sz w:val="12"/>
        </w:rPr>
        <w:t>1</w:t>
      </w:r>
      <w:r>
        <w:rPr>
          <w:color w:val="ABB8BB"/>
          <w:sz w:val="12"/>
        </w:rPr>
        <w:t>9</w:t>
      </w:r>
      <w:r>
        <w:rPr>
          <w:color w:val="E3F6F8"/>
          <w:sz w:val="12"/>
        </w:rPr>
        <w:t>8</w:t>
      </w:r>
      <w:r>
        <w:rPr>
          <w:color w:val="E4F7F9"/>
          <w:sz w:val="12"/>
        </w:rPr>
        <w:t>8</w:t>
      </w:r>
      <w:r>
        <w:rPr>
          <w:color w:val="E3F7F8"/>
          <w:sz w:val="12"/>
        </w:rPr>
        <w:t>1</w:t>
      </w:r>
      <w:r>
        <w:rPr>
          <w:color w:val="E4F7F8"/>
          <w:sz w:val="12"/>
        </w:rPr>
        <w:t>8</w:t>
      </w:r>
      <w:r>
        <w:rPr>
          <w:color w:val="E3F7F8"/>
          <w:sz w:val="12"/>
        </w:rPr>
        <w:t>3</w:t>
      </w:r>
      <w:r>
        <w:rPr>
          <w:color w:val="E3F6F9"/>
          <w:sz w:val="12"/>
        </w:rPr>
        <w:t>4</w:t>
      </w:r>
      <w:r>
        <w:rPr>
          <w:color w:val="E4F7F9"/>
          <w:sz w:val="12"/>
        </w:rPr>
        <w:t>797</w:t>
      </w:r>
      <w:r>
        <w:rPr>
          <w:color w:val="E3F6F9"/>
          <w:sz w:val="12"/>
        </w:rPr>
        <w:t>7</w:t>
      </w:r>
      <w:r>
        <w:rPr>
          <w:color w:val="E3F7F7"/>
          <w:sz w:val="12"/>
        </w:rPr>
        <w:t>5</w:t>
      </w:r>
      <w:r>
        <w:rPr>
          <w:color w:val="5F6768"/>
          <w:sz w:val="12"/>
        </w:rPr>
        <w:t>3</w:t>
      </w:r>
      <w:r>
        <w:rPr>
          <w:color w:val="505757"/>
          <w:sz w:val="12"/>
        </w:rPr>
        <w:t>5</w:t>
      </w:r>
      <w:r>
        <w:rPr>
          <w:color w:val="8F9C9C"/>
          <w:sz w:val="12"/>
        </w:rPr>
        <w:t>6</w:t>
      </w:r>
      <w:r>
        <w:rPr>
          <w:color w:val="6C7576"/>
          <w:sz w:val="12"/>
        </w:rPr>
        <w:t>6</w:t>
      </w:r>
      <w:r>
        <w:rPr>
          <w:color w:val="414848"/>
          <w:sz w:val="12"/>
        </w:rPr>
        <w:t>3</w:t>
      </w:r>
      <w:r>
        <w:rPr>
          <w:color w:val="495050"/>
          <w:sz w:val="12"/>
        </w:rPr>
        <w:t>6</w:t>
      </w:r>
      <w:r>
        <w:rPr>
          <w:color w:val="515858"/>
          <w:sz w:val="12"/>
        </w:rPr>
        <w:t>9</w:t>
      </w:r>
      <w:r>
        <w:rPr>
          <w:color w:val="474D4D"/>
          <w:sz w:val="12"/>
        </w:rPr>
        <w:t>8</w:t>
      </w:r>
      <w:r>
        <w:rPr>
          <w:color w:val="586060"/>
          <w:sz w:val="12"/>
        </w:rPr>
        <w:t>0</w:t>
      </w:r>
      <w:r>
        <w:rPr>
          <w:color w:val="929EA0"/>
          <w:sz w:val="12"/>
        </w:rPr>
        <w:t>7</w:t>
      </w:r>
      <w:r>
        <w:rPr>
          <w:color w:val="DBEEEF"/>
          <w:sz w:val="12"/>
        </w:rPr>
        <w:t>4</w:t>
      </w:r>
      <w:r>
        <w:rPr>
          <w:color w:val="E3F7F8"/>
          <w:sz w:val="12"/>
        </w:rPr>
        <w:t>2</w:t>
      </w:r>
      <w:r>
        <w:rPr>
          <w:color w:val="E4F7F9"/>
          <w:sz w:val="12"/>
        </w:rPr>
        <w:t>6542527862551818417574</w:t>
      </w:r>
      <w:r>
        <w:rPr>
          <w:color w:val="E3F6F9"/>
          <w:sz w:val="12"/>
        </w:rPr>
        <w:t>6</w:t>
      </w:r>
      <w:r>
        <w:rPr>
          <w:color w:val="ACBCBD"/>
          <w:sz w:val="12"/>
        </w:rPr>
        <w:t>7</w:t>
      </w:r>
      <w:r>
        <w:rPr>
          <w:color w:val="596060"/>
          <w:sz w:val="12"/>
        </w:rPr>
        <w:t>2</w:t>
      </w:r>
      <w:r>
        <w:rPr>
          <w:color w:val="586060"/>
          <w:sz w:val="12"/>
        </w:rPr>
        <w:t>8</w:t>
      </w:r>
      <w:r>
        <w:rPr>
          <w:color w:val="AAB7B9"/>
          <w:sz w:val="12"/>
        </w:rPr>
        <w:t>9</w:t>
      </w:r>
      <w:r>
        <w:rPr>
          <w:color w:val="E3F6F9"/>
          <w:sz w:val="12"/>
        </w:rPr>
        <w:t>0</w:t>
      </w:r>
      <w:r>
        <w:rPr>
          <w:color w:val="E4F7F9"/>
          <w:sz w:val="12"/>
        </w:rPr>
        <w:t>97777279</w:t>
      </w:r>
      <w:r>
        <w:rPr>
          <w:color w:val="E4F6F8"/>
          <w:sz w:val="12"/>
        </w:rPr>
        <w:t>3</w:t>
      </w:r>
      <w:r>
        <w:rPr>
          <w:color w:val="7C8788"/>
          <w:sz w:val="12"/>
        </w:rPr>
        <w:t>8</w:t>
      </w:r>
      <w:r>
        <w:rPr>
          <w:color w:val="4C5254"/>
          <w:sz w:val="12"/>
        </w:rPr>
        <w:t>0</w:t>
      </w:r>
      <w:r>
        <w:rPr>
          <w:color w:val="858F90"/>
          <w:sz w:val="12"/>
        </w:rPr>
        <w:t>0</w:t>
      </w:r>
      <w:r>
        <w:rPr>
          <w:color w:val="798383"/>
          <w:sz w:val="12"/>
        </w:rPr>
        <w:t>0</w:t>
      </w:r>
      <w:r>
        <w:rPr>
          <w:color w:val="464C4C"/>
          <w:sz w:val="12"/>
        </w:rPr>
        <w:t>8</w:t>
      </w:r>
      <w:r>
        <w:rPr>
          <w:color w:val="474D4C"/>
          <w:sz w:val="12"/>
        </w:rPr>
        <w:t>1</w:t>
      </w:r>
      <w:r>
        <w:rPr>
          <w:color w:val="515857"/>
          <w:sz w:val="12"/>
        </w:rPr>
        <w:t>6</w:t>
      </w:r>
      <w:r>
        <w:rPr>
          <w:color w:val="494F50"/>
          <w:sz w:val="12"/>
        </w:rPr>
        <w:t>4</w:t>
      </w:r>
      <w:r>
        <w:rPr>
          <w:color w:val="515858"/>
          <w:sz w:val="12"/>
        </w:rPr>
        <w:t>7</w:t>
      </w:r>
      <w:r>
        <w:rPr>
          <w:color w:val="849091"/>
          <w:sz w:val="12"/>
        </w:rPr>
        <w:t>0</w:t>
      </w:r>
      <w:r>
        <w:rPr>
          <w:color w:val="D3E4E6"/>
          <w:sz w:val="12"/>
        </w:rPr>
        <w:t>6</w:t>
      </w:r>
      <w:r>
        <w:rPr>
          <w:color w:val="E3F6F8"/>
          <w:sz w:val="12"/>
        </w:rPr>
        <w:t>0</w:t>
      </w:r>
      <w:r>
        <w:rPr>
          <w:color w:val="E4F6F8"/>
          <w:sz w:val="12"/>
        </w:rPr>
        <w:t>0</w:t>
      </w:r>
      <w:r>
        <w:rPr>
          <w:color w:val="DBF1F2"/>
          <w:sz w:val="12"/>
        </w:rPr>
        <w:t>1</w:t>
      </w:r>
      <w:r>
        <w:rPr>
          <w:color w:val="8A9C99"/>
          <w:sz w:val="12"/>
        </w:rPr>
        <w:t>6</w:t>
      </w:r>
      <w:r>
        <w:rPr>
          <w:color w:val="2E473C"/>
          <w:sz w:val="12"/>
        </w:rPr>
        <w:t>1</w:t>
      </w:r>
      <w:r>
        <w:rPr>
          <w:color w:val="2B8458"/>
          <w:sz w:val="12"/>
        </w:rPr>
        <w:t>4</w:t>
      </w:r>
      <w:r>
        <w:rPr>
          <w:color w:val="42D78E"/>
          <w:sz w:val="12"/>
        </w:rPr>
        <w:t>5</w:t>
      </w:r>
      <w:r>
        <w:rPr>
          <w:color w:val="41DC91"/>
          <w:sz w:val="12"/>
        </w:rPr>
        <w:t>2</w:t>
      </w:r>
      <w:r>
        <w:rPr>
          <w:color w:val="41DC92"/>
          <w:sz w:val="12"/>
        </w:rPr>
        <w:t>4</w:t>
      </w:r>
      <w:r>
        <w:rPr>
          <w:color w:val="42DC92"/>
          <w:sz w:val="12"/>
        </w:rPr>
        <w:t>9</w:t>
      </w:r>
      <w:r>
        <w:rPr>
          <w:color w:val="41DB91"/>
          <w:sz w:val="12"/>
        </w:rPr>
        <w:t>1</w:t>
      </w:r>
      <w:r>
        <w:rPr>
          <w:color w:val="42DC92"/>
          <w:sz w:val="12"/>
        </w:rPr>
        <w:t>9</w:t>
      </w:r>
      <w:r>
        <w:rPr>
          <w:color w:val="41DC91"/>
          <w:sz w:val="12"/>
        </w:rPr>
        <w:t>2</w:t>
      </w:r>
      <w:r>
        <w:rPr>
          <w:color w:val="27714D"/>
          <w:sz w:val="12"/>
        </w:rPr>
        <w:t>1</w:t>
      </w:r>
      <w:r>
        <w:rPr>
          <w:color w:val="333F3B"/>
          <w:sz w:val="12"/>
        </w:rPr>
        <w:t>7</w:t>
      </w:r>
      <w:r>
        <w:rPr>
          <w:color w:val="D6EFED"/>
          <w:sz w:val="12"/>
        </w:rPr>
        <w:t>3</w:t>
      </w:r>
      <w:r>
        <w:rPr>
          <w:color w:val="E3F6F9"/>
          <w:sz w:val="12"/>
        </w:rPr>
        <w:t>2</w:t>
      </w:r>
      <w:r>
        <w:rPr>
          <w:color w:val="E4F7F9"/>
          <w:sz w:val="12"/>
        </w:rPr>
        <w:t>17</w:t>
      </w:r>
      <w:r>
        <w:rPr>
          <w:color w:val="E4F6F9"/>
          <w:sz w:val="12"/>
        </w:rPr>
        <w:t>2</w:t>
      </w:r>
      <w:r>
        <w:rPr>
          <w:color w:val="E4F6F8"/>
          <w:sz w:val="12"/>
        </w:rPr>
        <w:t>1</w:t>
      </w:r>
      <w:r>
        <w:rPr>
          <w:color w:val="BBC9CA"/>
          <w:sz w:val="12"/>
        </w:rPr>
        <w:t>4</w:t>
      </w:r>
      <w:r>
        <w:rPr>
          <w:color w:val="000101"/>
          <w:sz w:val="12"/>
        </w:rPr>
        <w:t>7</w:t>
      </w:r>
      <w:r>
        <w:rPr>
          <w:color w:val="000000"/>
          <w:sz w:val="12"/>
        </w:rPr>
        <w:t>7</w:t>
      </w:r>
      <w:r>
        <w:rPr>
          <w:color w:val="5D6365"/>
          <w:sz w:val="12"/>
        </w:rPr>
        <w:t>2</w:t>
      </w:r>
      <w:r>
        <w:rPr>
          <w:color w:val="E2F6F8"/>
          <w:sz w:val="12"/>
        </w:rPr>
        <w:t>3</w:t>
      </w:r>
      <w:r>
        <w:rPr>
          <w:color w:val="E4F7F9"/>
          <w:sz w:val="12"/>
        </w:rPr>
        <w:t>50</w:t>
      </w:r>
      <w:r>
        <w:rPr>
          <w:color w:val="E3F7F9"/>
          <w:sz w:val="12"/>
        </w:rPr>
        <w:t>1</w:t>
      </w:r>
      <w:r>
        <w:rPr>
          <w:color w:val="E4F7F9"/>
          <w:sz w:val="12"/>
        </w:rPr>
        <w:t>4</w:t>
      </w:r>
      <w:r>
        <w:rPr>
          <w:color w:val="99A4A5"/>
          <w:sz w:val="12"/>
        </w:rPr>
        <w:t>1</w:t>
      </w:r>
      <w:r>
        <w:rPr>
          <w:color w:val="000000"/>
          <w:sz w:val="12"/>
        </w:rPr>
        <w:t>4</w:t>
      </w:r>
      <w:r>
        <w:rPr>
          <w:color w:val="0C0D0D"/>
          <w:sz w:val="12"/>
        </w:rPr>
        <w:t>4</w:t>
      </w:r>
      <w:r>
        <w:rPr>
          <w:color w:val="BFCECF"/>
          <w:sz w:val="12"/>
        </w:rPr>
        <w:t>1</w:t>
      </w:r>
      <w:r>
        <w:rPr>
          <w:color w:val="E3F6F9"/>
          <w:sz w:val="12"/>
        </w:rPr>
        <w:t>9</w:t>
      </w:r>
      <w:r>
        <w:rPr>
          <w:color w:val="E4F7F9"/>
          <w:sz w:val="12"/>
        </w:rPr>
        <w:t>73568548161</w:t>
      </w:r>
      <w:r>
        <w:rPr>
          <w:color w:val="E3F6F9"/>
          <w:sz w:val="12"/>
        </w:rPr>
        <w:t>36</w:t>
      </w:r>
      <w:r>
        <w:rPr>
          <w:color w:val="E4F6F9"/>
          <w:sz w:val="12"/>
        </w:rPr>
        <w:t>1</w:t>
      </w:r>
      <w:r>
        <w:rPr>
          <w:color w:val="E4F6F8"/>
          <w:sz w:val="12"/>
        </w:rPr>
        <w:t>1</w:t>
      </w:r>
      <w:r>
        <w:rPr>
          <w:color w:val="E4F6F9"/>
          <w:sz w:val="12"/>
        </w:rPr>
        <w:t>5</w:t>
      </w:r>
      <w:r>
        <w:rPr>
          <w:color w:val="E4F7F9"/>
          <w:sz w:val="12"/>
        </w:rPr>
        <w:t>735255</w:t>
      </w:r>
      <w:r>
        <w:rPr>
          <w:color w:val="E4F6F9"/>
          <w:sz w:val="12"/>
        </w:rPr>
        <w:t>213</w:t>
      </w:r>
      <w:r>
        <w:rPr>
          <w:color w:val="E4F7F9"/>
          <w:sz w:val="12"/>
        </w:rPr>
        <w:t>3475741849468438523</w:t>
      </w:r>
      <w:r>
        <w:rPr>
          <w:color w:val="E5F5F9"/>
          <w:sz w:val="12"/>
        </w:rPr>
        <w:t>3</w:t>
      </w:r>
      <w:r>
        <w:rPr>
          <w:color w:val="B5C1C4"/>
          <w:sz w:val="12"/>
        </w:rPr>
        <w:t>2</w:t>
      </w:r>
      <w:r>
        <w:rPr>
          <w:color w:val="000000"/>
          <w:sz w:val="12"/>
        </w:rPr>
        <w:t>39</w:t>
      </w:r>
      <w:r>
        <w:rPr>
          <w:color w:val="0B0C0D"/>
          <w:sz w:val="12"/>
        </w:rPr>
        <w:t>0</w:t>
      </w:r>
      <w:r>
        <w:rPr>
          <w:color w:val="798282"/>
          <w:sz w:val="12"/>
        </w:rPr>
        <w:t>7</w:t>
      </w:r>
      <w:r>
        <w:rPr>
          <w:color w:val="CADBDC"/>
          <w:sz w:val="12"/>
        </w:rPr>
        <w:t>3</w:t>
      </w:r>
      <w:r>
        <w:rPr>
          <w:color w:val="E4F7F8"/>
          <w:sz w:val="12"/>
        </w:rPr>
        <w:t>9</w:t>
      </w:r>
      <w:r>
        <w:rPr>
          <w:color w:val="E3F7F8"/>
          <w:sz w:val="12"/>
        </w:rPr>
        <w:t>4</w:t>
      </w:r>
      <w:r>
        <w:rPr>
          <w:color w:val="D1E0E2"/>
          <w:sz w:val="12"/>
        </w:rPr>
        <w:t>1</w:t>
      </w:r>
      <w:r>
        <w:rPr>
          <w:color w:val="4C5152"/>
          <w:sz w:val="12"/>
        </w:rPr>
        <w:t>4</w:t>
      </w:r>
      <w:r>
        <w:rPr>
          <w:color w:val="000101"/>
          <w:sz w:val="12"/>
        </w:rPr>
        <w:t>3</w:t>
      </w:r>
      <w:r>
        <w:rPr>
          <w:color w:val="545B5B"/>
          <w:sz w:val="12"/>
        </w:rPr>
        <w:t>3</w:t>
      </w:r>
      <w:r>
        <w:rPr>
          <w:color w:val="E3F7F9"/>
          <w:sz w:val="12"/>
        </w:rPr>
        <w:t>3</w:t>
      </w:r>
      <w:r>
        <w:rPr>
          <w:color w:val="BFCECF"/>
          <w:sz w:val="12"/>
        </w:rPr>
        <w:t>4</w:t>
      </w:r>
      <w:r>
        <w:rPr>
          <w:color w:val="2C3031"/>
          <w:sz w:val="12"/>
        </w:rPr>
        <w:t>5</w:t>
      </w:r>
      <w:r>
        <w:rPr>
          <w:color w:val="2C302F"/>
          <w:sz w:val="12"/>
        </w:rPr>
        <w:t>4</w:t>
      </w:r>
      <w:r>
        <w:rPr>
          <w:color w:val="98A1A4"/>
          <w:sz w:val="12"/>
        </w:rPr>
        <w:t>7</w:t>
      </w:r>
      <w:r>
        <w:rPr>
          <w:color w:val="E3F6F9"/>
          <w:sz w:val="12"/>
        </w:rPr>
        <w:t>7</w:t>
      </w:r>
      <w:r>
        <w:rPr>
          <w:color w:val="E4F7F9"/>
          <w:sz w:val="12"/>
        </w:rPr>
        <w:t>62</w:t>
      </w:r>
      <w:r>
        <w:rPr>
          <w:color w:val="E3F6F9"/>
          <w:sz w:val="12"/>
        </w:rPr>
        <w:t>4</w:t>
      </w:r>
      <w:r>
        <w:rPr>
          <w:color w:val="E3F7F6"/>
          <w:sz w:val="12"/>
        </w:rPr>
        <w:t>1</w:t>
      </w:r>
      <w:r>
        <w:rPr>
          <w:color w:val="0A0C0C"/>
          <w:sz w:val="12"/>
        </w:rPr>
        <w:t>6</w:t>
      </w:r>
      <w:r>
        <w:rPr>
          <w:color w:val="000000"/>
          <w:sz w:val="12"/>
        </w:rPr>
        <w:t>8</w:t>
      </w:r>
      <w:r>
        <w:rPr>
          <w:color w:val="0F1010"/>
          <w:sz w:val="12"/>
        </w:rPr>
        <w:t>6</w:t>
      </w:r>
      <w:r>
        <w:rPr>
          <w:color w:val="818C8C"/>
          <w:sz w:val="12"/>
        </w:rPr>
        <w:t>2</w:t>
      </w:r>
      <w:r>
        <w:rPr>
          <w:color w:val="D2E3E5"/>
          <w:sz w:val="12"/>
        </w:rPr>
        <w:t>5</w:t>
      </w:r>
      <w:r>
        <w:rPr>
          <w:color w:val="E3F6F8"/>
          <w:sz w:val="12"/>
        </w:rPr>
        <w:t>1</w:t>
      </w:r>
      <w:r>
        <w:rPr>
          <w:color w:val="E3F7F9"/>
          <w:sz w:val="12"/>
        </w:rPr>
        <w:t>8</w:t>
      </w:r>
      <w:r>
        <w:rPr>
          <w:color w:val="E1F3F6"/>
          <w:sz w:val="12"/>
        </w:rPr>
        <w:t>9</w:t>
      </w:r>
      <w:r>
        <w:rPr>
          <w:color w:val="899494"/>
          <w:sz w:val="12"/>
        </w:rPr>
        <w:t>8</w:t>
      </w:r>
      <w:r>
        <w:rPr>
          <w:color w:val="000101"/>
          <w:sz w:val="12"/>
        </w:rPr>
        <w:t>3</w:t>
      </w:r>
      <w:r>
        <w:rPr>
          <w:color w:val="202322"/>
          <w:sz w:val="12"/>
        </w:rPr>
        <w:t>5</w:t>
      </w:r>
      <w:r>
        <w:rPr>
          <w:color w:val="CBDBDE"/>
          <w:sz w:val="12"/>
        </w:rPr>
        <w:t>6</w:t>
      </w:r>
      <w:r>
        <w:rPr>
          <w:color w:val="E3F7F9"/>
          <w:sz w:val="12"/>
        </w:rPr>
        <w:t>9</w:t>
      </w:r>
      <w:r>
        <w:rPr>
          <w:color w:val="E4F7F9"/>
          <w:sz w:val="12"/>
        </w:rPr>
        <w:t>485562099219222184272</w:t>
      </w:r>
      <w:r>
        <w:rPr>
          <w:color w:val="E2F6F9"/>
          <w:sz w:val="12"/>
        </w:rPr>
        <w:t>5</w:t>
      </w:r>
      <w:r>
        <w:rPr>
          <w:color w:val="AABABA"/>
          <w:sz w:val="12"/>
        </w:rPr>
        <w:t>5</w:t>
      </w:r>
      <w:r>
        <w:rPr>
          <w:color w:val="000000"/>
          <w:sz w:val="12"/>
        </w:rPr>
        <w:t>0</w:t>
      </w:r>
      <w:r>
        <w:rPr>
          <w:color w:val="262828"/>
          <w:sz w:val="12"/>
        </w:rPr>
        <w:t>2</w:t>
      </w:r>
      <w:r>
        <w:rPr>
          <w:color w:val="DBEDEE"/>
          <w:sz w:val="12"/>
        </w:rPr>
        <w:t>5</w:t>
      </w:r>
      <w:r>
        <w:rPr>
          <w:color w:val="E3F6F9"/>
          <w:sz w:val="12"/>
        </w:rPr>
        <w:t>4</w:t>
      </w:r>
      <w:r>
        <w:rPr>
          <w:color w:val="E4F7F9"/>
          <w:sz w:val="12"/>
        </w:rPr>
        <w:t>25688767</w:t>
      </w:r>
      <w:r>
        <w:rPr>
          <w:color w:val="E3F7F9"/>
          <w:sz w:val="12"/>
        </w:rPr>
        <w:t>1</w:t>
      </w:r>
      <w:r>
        <w:rPr>
          <w:color w:val="36393B"/>
          <w:sz w:val="12"/>
        </w:rPr>
        <w:t>7</w:t>
      </w:r>
      <w:r>
        <w:rPr>
          <w:color w:val="000000"/>
          <w:sz w:val="12"/>
        </w:rPr>
        <w:t>9</w:t>
      </w:r>
      <w:r>
        <w:rPr>
          <w:color w:val="050505"/>
          <w:sz w:val="12"/>
        </w:rPr>
        <w:t>0</w:t>
      </w:r>
      <w:r>
        <w:rPr>
          <w:color w:val="6C7474"/>
          <w:sz w:val="12"/>
        </w:rPr>
        <w:t>4</w:t>
      </w:r>
      <w:r>
        <w:rPr>
          <w:color w:val="C7D8D9"/>
          <w:sz w:val="12"/>
        </w:rPr>
        <w:t>9</w:t>
      </w:r>
      <w:r>
        <w:rPr>
          <w:color w:val="E4F7F9"/>
          <w:sz w:val="12"/>
        </w:rPr>
        <w:t>4</w:t>
      </w:r>
      <w:r>
        <w:rPr>
          <w:color w:val="E3F7F9"/>
          <w:sz w:val="12"/>
        </w:rPr>
        <w:t>6</w:t>
      </w:r>
      <w:r>
        <w:rPr>
          <w:color w:val="E4F6F8"/>
          <w:sz w:val="12"/>
        </w:rPr>
        <w:t>0</w:t>
      </w:r>
      <w:r>
        <w:rPr>
          <w:color w:val="A9B6B7"/>
          <w:sz w:val="12"/>
        </w:rPr>
        <w:t>1</w:t>
      </w:r>
      <w:r>
        <w:rPr>
          <w:color w:val="080A0A"/>
          <w:sz w:val="12"/>
        </w:rPr>
        <w:t>6</w:t>
      </w:r>
      <w:r>
        <w:rPr>
          <w:color w:val="0F1110"/>
          <w:sz w:val="12"/>
        </w:rPr>
        <w:t>5</w:t>
      </w:r>
      <w:r>
        <w:rPr>
          <w:color w:val="B1BFC1"/>
          <w:sz w:val="12"/>
        </w:rPr>
        <w:t>3</w:t>
      </w:r>
      <w:r>
        <w:rPr>
          <w:color w:val="E3F6F8"/>
          <w:sz w:val="12"/>
        </w:rPr>
        <w:t>4</w:t>
      </w:r>
      <w:r>
        <w:rPr>
          <w:color w:val="E4F7F9"/>
          <w:sz w:val="12"/>
        </w:rPr>
        <w:t>6</w:t>
      </w:r>
      <w:r>
        <w:rPr>
          <w:color w:val="E3F6F8"/>
          <w:sz w:val="12"/>
        </w:rPr>
        <w:t>6</w:t>
      </w:r>
      <w:r>
        <w:rPr>
          <w:color w:val="DFF5F4"/>
          <w:sz w:val="12"/>
        </w:rPr>
        <w:t>8</w:t>
      </w:r>
      <w:r>
        <w:rPr>
          <w:color w:val="81958E"/>
          <w:sz w:val="12"/>
        </w:rPr>
        <w:t>0</w:t>
      </w:r>
      <w:r>
        <w:rPr>
          <w:color w:val="193325"/>
          <w:sz w:val="12"/>
        </w:rPr>
        <w:t>4</w:t>
      </w:r>
      <w:r>
        <w:rPr>
          <w:color w:val="3AB578"/>
          <w:sz w:val="12"/>
        </w:rPr>
        <w:t>9</w:t>
      </w:r>
      <w:r>
        <w:rPr>
          <w:color w:val="41DC92"/>
          <w:sz w:val="12"/>
        </w:rPr>
        <w:t>8</w:t>
      </w:r>
      <w:r>
        <w:rPr>
          <w:color w:val="42DC92"/>
          <w:sz w:val="12"/>
        </w:rPr>
        <w:t>86</w:t>
      </w:r>
      <w:r>
        <w:rPr>
          <w:color w:val="42DB91"/>
          <w:sz w:val="12"/>
        </w:rPr>
        <w:t>2</w:t>
      </w:r>
      <w:r>
        <w:rPr>
          <w:color w:val="3FD38D"/>
          <w:sz w:val="12"/>
        </w:rPr>
        <w:t>7</w:t>
      </w:r>
      <w:r>
        <w:rPr>
          <w:color w:val="030A04"/>
          <w:sz w:val="12"/>
        </w:rPr>
        <w:t>2</w:t>
      </w:r>
      <w:r>
        <w:rPr>
          <w:color w:val="A2C0B9"/>
          <w:sz w:val="12"/>
        </w:rPr>
        <w:t>3</w:t>
      </w:r>
      <w:r>
        <w:rPr>
          <w:color w:val="E3F6F8"/>
          <w:sz w:val="12"/>
        </w:rPr>
        <w:t>2</w:t>
      </w:r>
      <w:r>
        <w:rPr>
          <w:color w:val="E3F7F9"/>
          <w:sz w:val="12"/>
        </w:rPr>
        <w:t>7</w:t>
      </w:r>
      <w:r>
        <w:rPr>
          <w:color w:val="E4F7F9"/>
          <w:sz w:val="12"/>
        </w:rPr>
        <w:t>91</w:t>
      </w:r>
      <w:r>
        <w:rPr>
          <w:color w:val="E3F7F9"/>
          <w:sz w:val="12"/>
        </w:rPr>
        <w:t>7</w:t>
      </w:r>
      <w:r>
        <w:rPr>
          <w:color w:val="E4F6F9"/>
          <w:sz w:val="12"/>
        </w:rPr>
        <w:t>8</w:t>
      </w:r>
      <w:r>
        <w:rPr>
          <w:color w:val="9EA7AA"/>
          <w:sz w:val="12"/>
        </w:rPr>
        <w:t>6</w:t>
      </w:r>
      <w:r>
        <w:rPr>
          <w:color w:val="000000"/>
          <w:sz w:val="12"/>
        </w:rPr>
        <w:t>0</w:t>
      </w:r>
      <w:r>
        <w:rPr>
          <w:color w:val="040505"/>
          <w:sz w:val="12"/>
        </w:rPr>
        <w:t>8</w:t>
      </w:r>
      <w:r>
        <w:rPr>
          <w:color w:val="D6E7E6"/>
          <w:sz w:val="12"/>
        </w:rPr>
        <w:t>5</w:t>
      </w:r>
      <w:r>
        <w:rPr>
          <w:color w:val="E4F6F9"/>
          <w:sz w:val="12"/>
        </w:rPr>
        <w:t>7</w:t>
      </w:r>
      <w:r>
        <w:rPr>
          <w:color w:val="E3F7F9"/>
          <w:sz w:val="12"/>
        </w:rPr>
        <w:t>8</w:t>
      </w:r>
      <w:r>
        <w:rPr>
          <w:color w:val="E3F6F8"/>
          <w:sz w:val="12"/>
        </w:rPr>
        <w:t>4</w:t>
      </w:r>
      <w:r>
        <w:rPr>
          <w:color w:val="E3F7F9"/>
          <w:sz w:val="12"/>
        </w:rPr>
        <w:t>3</w:t>
      </w:r>
      <w:r>
        <w:rPr>
          <w:color w:val="E3F6F8"/>
          <w:sz w:val="12"/>
        </w:rPr>
        <w:t>8</w:t>
      </w:r>
      <w:r>
        <w:rPr>
          <w:color w:val="737B7E"/>
          <w:sz w:val="12"/>
        </w:rPr>
        <w:t>3</w:t>
      </w:r>
      <w:r>
        <w:rPr>
          <w:color w:val="000000"/>
          <w:sz w:val="12"/>
        </w:rPr>
        <w:t>8</w:t>
      </w:r>
      <w:r>
        <w:rPr>
          <w:color w:val="3B3F40"/>
          <w:sz w:val="12"/>
        </w:rPr>
        <w:t>2</w:t>
      </w:r>
      <w:r>
        <w:rPr>
          <w:color w:val="E2F7F8"/>
          <w:sz w:val="12"/>
        </w:rPr>
        <w:t>7</w:t>
      </w:r>
      <w:r>
        <w:rPr>
          <w:color w:val="E4F6F9"/>
          <w:sz w:val="12"/>
        </w:rPr>
        <w:t>9</w:t>
      </w:r>
      <w:r>
        <w:rPr>
          <w:color w:val="E4F7F9"/>
          <w:sz w:val="12"/>
        </w:rPr>
        <w:t>6</w:t>
      </w:r>
      <w:r>
        <w:rPr>
          <w:color w:val="E3F7F8"/>
          <w:sz w:val="12"/>
        </w:rPr>
        <w:t>7</w:t>
      </w:r>
      <w:r>
        <w:rPr>
          <w:color w:val="D9EBEC"/>
          <w:sz w:val="12"/>
        </w:rPr>
        <w:t>9</w:t>
      </w:r>
      <w:r>
        <w:rPr>
          <w:color w:val="A6B5B5"/>
          <w:sz w:val="12"/>
        </w:rPr>
        <w:t>7</w:t>
      </w:r>
      <w:r>
        <w:rPr>
          <w:color w:val="8E9A9B"/>
          <w:sz w:val="12"/>
        </w:rPr>
        <w:t>6</w:t>
      </w:r>
      <w:r>
        <w:rPr>
          <w:color w:val="8C9899"/>
          <w:sz w:val="12"/>
        </w:rPr>
        <w:t>6</w:t>
      </w:r>
      <w:r>
        <w:rPr>
          <w:color w:val="9BA8AA"/>
          <w:sz w:val="12"/>
        </w:rPr>
        <w:t>8</w:t>
      </w:r>
      <w:r>
        <w:rPr>
          <w:color w:val="C1D3D4"/>
          <w:sz w:val="12"/>
        </w:rPr>
        <w:t>1</w:t>
      </w:r>
      <w:r>
        <w:rPr>
          <w:color w:val="E3F7F8"/>
          <w:sz w:val="12"/>
        </w:rPr>
        <w:t>4</w:t>
      </w:r>
      <w:r>
        <w:rPr>
          <w:color w:val="E3F7F9"/>
          <w:sz w:val="12"/>
        </w:rPr>
        <w:t>5</w:t>
      </w:r>
      <w:r>
        <w:rPr>
          <w:color w:val="E3F6F8"/>
          <w:sz w:val="12"/>
        </w:rPr>
        <w:t>4</w:t>
      </w:r>
      <w:r>
        <w:rPr>
          <w:color w:val="D3E4E6"/>
          <w:sz w:val="12"/>
        </w:rPr>
        <w:t>1</w:t>
      </w:r>
      <w:r>
        <w:rPr>
          <w:color w:val="272C2C"/>
          <w:sz w:val="12"/>
        </w:rPr>
        <w:t>0</w:t>
      </w:r>
      <w:r>
        <w:rPr>
          <w:color w:val="1B1D1E"/>
          <w:sz w:val="12"/>
        </w:rPr>
        <w:t>0</w:t>
      </w:r>
      <w:r>
        <w:rPr>
          <w:color w:val="BAC7C7"/>
          <w:sz w:val="12"/>
        </w:rPr>
        <w:t>9</w:t>
      </w:r>
      <w:r>
        <w:rPr>
          <w:color w:val="909C9E"/>
          <w:sz w:val="12"/>
        </w:rPr>
        <w:t>5</w:t>
      </w:r>
      <w:r>
        <w:rPr>
          <w:color w:val="859191"/>
          <w:sz w:val="12"/>
        </w:rPr>
        <w:t>3</w:t>
      </w:r>
      <w:r>
        <w:rPr>
          <w:color w:val="96A4A4"/>
          <w:sz w:val="12"/>
        </w:rPr>
        <w:t>8</w:t>
      </w:r>
      <w:r>
        <w:rPr>
          <w:color w:val="C8DADA"/>
          <w:sz w:val="12"/>
        </w:rPr>
        <w:t>8</w:t>
      </w:r>
      <w:r>
        <w:rPr>
          <w:color w:val="E3F7F8"/>
          <w:sz w:val="12"/>
        </w:rPr>
        <w:t>3</w:t>
      </w:r>
      <w:r>
        <w:rPr>
          <w:color w:val="E3F7F9"/>
          <w:sz w:val="12"/>
        </w:rPr>
        <w:t>7</w:t>
      </w:r>
      <w:r>
        <w:rPr>
          <w:color w:val="C0CDCF"/>
          <w:sz w:val="12"/>
        </w:rPr>
        <w:t>8</w:t>
      </w:r>
      <w:r>
        <w:rPr>
          <w:color w:val="202323"/>
          <w:sz w:val="12"/>
        </w:rPr>
        <w:t>6</w:t>
      </w:r>
      <w:r>
        <w:rPr>
          <w:color w:val="2B2E2E"/>
          <w:sz w:val="12"/>
        </w:rPr>
        <w:t>3</w:t>
      </w:r>
      <w:r>
        <w:rPr>
          <w:color w:val="BACAC9"/>
          <w:sz w:val="12"/>
        </w:rPr>
        <w:t>6</w:t>
      </w:r>
      <w:r>
        <w:rPr>
          <w:color w:val="8C9899"/>
          <w:sz w:val="12"/>
        </w:rPr>
        <w:t>0</w:t>
      </w:r>
      <w:r>
        <w:rPr>
          <w:color w:val="869192"/>
          <w:sz w:val="12"/>
        </w:rPr>
        <w:t>9</w:t>
      </w:r>
      <w:r>
        <w:rPr>
          <w:color w:val="9CA8A9"/>
          <w:sz w:val="12"/>
        </w:rPr>
        <w:t>5</w:t>
      </w:r>
      <w:r>
        <w:rPr>
          <w:color w:val="D1E0E3"/>
          <w:sz w:val="12"/>
        </w:rPr>
        <w:t>0</w:t>
      </w:r>
      <w:r>
        <w:rPr>
          <w:color w:val="E4F6F9"/>
          <w:sz w:val="12"/>
        </w:rPr>
        <w:t>6</w:t>
      </w:r>
      <w:r>
        <w:rPr>
          <w:color w:val="E4F7F9"/>
          <w:sz w:val="12"/>
        </w:rPr>
        <w:t>8</w:t>
      </w:r>
      <w:r>
        <w:rPr>
          <w:color w:val="D7E9EA"/>
          <w:sz w:val="12"/>
        </w:rPr>
        <w:t>0</w:t>
      </w:r>
      <w:r>
        <w:rPr>
          <w:color w:val="8D9A9A"/>
          <w:sz w:val="12"/>
        </w:rPr>
        <w:t>0</w:t>
      </w:r>
      <w:r>
        <w:rPr>
          <w:color w:val="909D9F"/>
          <w:sz w:val="12"/>
        </w:rPr>
        <w:t>6</w:t>
      </w:r>
      <w:r>
        <w:rPr>
          <w:color w:val="D0E2E3"/>
          <w:sz w:val="12"/>
        </w:rPr>
        <w:t>4</w:t>
      </w:r>
      <w:r>
        <w:rPr>
          <w:color w:val="E3F7F8"/>
          <w:sz w:val="12"/>
        </w:rPr>
        <w:t>2</w:t>
      </w:r>
      <w:r>
        <w:rPr>
          <w:color w:val="E4F6F9"/>
          <w:sz w:val="12"/>
        </w:rPr>
        <w:t>2</w:t>
      </w:r>
      <w:r>
        <w:rPr>
          <w:color w:val="D3E4E6"/>
          <w:sz w:val="12"/>
        </w:rPr>
        <w:t>5</w:t>
      </w:r>
      <w:r>
        <w:rPr>
          <w:color w:val="B9C9CB"/>
          <w:sz w:val="12"/>
        </w:rPr>
        <w:t>1</w:t>
      </w:r>
      <w:r>
        <w:rPr>
          <w:color w:val="CCDCDF"/>
          <w:sz w:val="12"/>
        </w:rPr>
        <w:t>2</w:t>
      </w:r>
      <w:r>
        <w:rPr>
          <w:color w:val="E4F6F8"/>
          <w:sz w:val="12"/>
        </w:rPr>
        <w:t>5</w:t>
      </w:r>
      <w:r>
        <w:rPr>
          <w:color w:val="E4F7F9"/>
          <w:sz w:val="12"/>
        </w:rPr>
        <w:t>205</w:t>
      </w:r>
      <w:r>
        <w:rPr>
          <w:color w:val="E4F6F9"/>
          <w:sz w:val="12"/>
        </w:rPr>
        <w:t>1</w:t>
      </w:r>
      <w:r>
        <w:rPr>
          <w:color w:val="9EA8AA"/>
          <w:sz w:val="12"/>
        </w:rPr>
        <w:t>1</w:t>
      </w:r>
      <w:r>
        <w:rPr>
          <w:color w:val="000000"/>
          <w:sz w:val="12"/>
        </w:rPr>
        <w:t>7</w:t>
      </w:r>
      <w:r>
        <w:rPr>
          <w:color w:val="090A0B"/>
          <w:sz w:val="12"/>
        </w:rPr>
        <w:t>3</w:t>
      </w:r>
      <w:r>
        <w:rPr>
          <w:color w:val="BCCDCD"/>
          <w:sz w:val="12"/>
        </w:rPr>
        <w:t>9</w:t>
      </w:r>
      <w:r>
        <w:rPr>
          <w:color w:val="E3F6F9"/>
          <w:sz w:val="12"/>
        </w:rPr>
        <w:t>2</w:t>
      </w:r>
      <w:r>
        <w:rPr>
          <w:color w:val="E4F7F9"/>
          <w:sz w:val="12"/>
        </w:rPr>
        <w:t>98</w:t>
      </w:r>
      <w:r>
        <w:rPr>
          <w:color w:val="E4F6F9"/>
          <w:sz w:val="12"/>
        </w:rPr>
        <w:t>48</w:t>
      </w:r>
      <w:r>
        <w:rPr>
          <w:color w:val="B4C2C3"/>
          <w:sz w:val="12"/>
        </w:rPr>
        <w:t>9</w:t>
      </w:r>
      <w:r>
        <w:rPr>
          <w:color w:val="000101"/>
          <w:sz w:val="12"/>
        </w:rPr>
        <w:t>6</w:t>
      </w:r>
      <w:r>
        <w:rPr>
          <w:color w:val="020304"/>
          <w:sz w:val="12"/>
        </w:rPr>
        <w:t>0</w:t>
      </w:r>
      <w:r>
        <w:rPr>
          <w:color w:val="DEF2F3"/>
          <w:sz w:val="12"/>
        </w:rPr>
        <w:t>8</w:t>
      </w:r>
      <w:r>
        <w:rPr>
          <w:color w:val="CEDFE1"/>
          <w:sz w:val="12"/>
        </w:rPr>
        <w:t>4</w:t>
      </w:r>
      <w:r>
        <w:rPr>
          <w:color w:val="778282"/>
          <w:sz w:val="12"/>
        </w:rPr>
        <w:t>1</w:t>
      </w:r>
      <w:r>
        <w:rPr>
          <w:color w:val="778181"/>
          <w:sz w:val="12"/>
        </w:rPr>
        <w:t>2</w:t>
      </w:r>
      <w:r>
        <w:rPr>
          <w:color w:val="CFDFDF"/>
          <w:sz w:val="12"/>
        </w:rPr>
        <w:t>8</w:t>
      </w:r>
      <w:r>
        <w:rPr>
          <w:color w:val="E3F7F9"/>
          <w:sz w:val="12"/>
        </w:rPr>
        <w:t>4</w:t>
      </w:r>
      <w:r>
        <w:rPr>
          <w:color w:val="E4F7F9"/>
          <w:sz w:val="12"/>
        </w:rPr>
        <w:t>88</w:t>
      </w:r>
      <w:r>
        <w:rPr>
          <w:color w:val="E3F6F9"/>
          <w:sz w:val="12"/>
        </w:rPr>
        <w:t>6</w:t>
      </w:r>
      <w:r>
        <w:rPr>
          <w:color w:val="DFF0F1"/>
          <w:sz w:val="12"/>
        </w:rPr>
        <w:t>2</w:t>
      </w:r>
      <w:r>
        <w:rPr>
          <w:color w:val="030404"/>
          <w:sz w:val="12"/>
        </w:rPr>
        <w:t>6</w:t>
      </w:r>
      <w:r>
        <w:rPr>
          <w:color w:val="000000"/>
          <w:sz w:val="12"/>
        </w:rPr>
        <w:t>9</w:t>
      </w:r>
      <w:r>
        <w:rPr>
          <w:color w:val="A7B1B3"/>
          <w:sz w:val="12"/>
        </w:rPr>
        <w:t>4</w:t>
      </w:r>
      <w:r>
        <w:rPr>
          <w:color w:val="E3F7F8"/>
          <w:sz w:val="12"/>
        </w:rPr>
        <w:t>5</w:t>
      </w:r>
      <w:r>
        <w:rPr>
          <w:color w:val="E4F7F9"/>
          <w:sz w:val="12"/>
        </w:rPr>
        <w:t>604</w:t>
      </w:r>
      <w:r>
        <w:rPr>
          <w:color w:val="E3F7F9"/>
          <w:sz w:val="12"/>
        </w:rPr>
        <w:t>2</w:t>
      </w:r>
      <w:r>
        <w:rPr>
          <w:color w:val="E6F7F9"/>
          <w:sz w:val="12"/>
        </w:rPr>
        <w:t>4</w:t>
      </w:r>
      <w:r>
        <w:rPr>
          <w:color w:val="161718"/>
          <w:sz w:val="12"/>
        </w:rPr>
        <w:t>1</w:t>
      </w:r>
      <w:r>
        <w:rPr>
          <w:color w:val="000000"/>
          <w:sz w:val="12"/>
        </w:rPr>
        <w:t>9</w:t>
      </w:r>
      <w:r>
        <w:rPr>
          <w:color w:val="757F81"/>
          <w:sz w:val="12"/>
        </w:rPr>
        <w:t>6</w:t>
      </w:r>
      <w:r>
        <w:rPr>
          <w:color w:val="E2F6F9"/>
          <w:sz w:val="12"/>
        </w:rPr>
        <w:t>5</w:t>
      </w:r>
      <w:r>
        <w:rPr>
          <w:color w:val="E3F6F8"/>
          <w:sz w:val="12"/>
        </w:rPr>
        <w:t>2</w:t>
      </w:r>
      <w:r>
        <w:rPr>
          <w:color w:val="E3F6F7"/>
          <w:sz w:val="12"/>
        </w:rPr>
        <w:t>8</w:t>
      </w:r>
      <w:r>
        <w:rPr>
          <w:color w:val="BBCACC"/>
          <w:sz w:val="12"/>
        </w:rPr>
        <w:t>5</w:t>
      </w:r>
      <w:r>
        <w:rPr>
          <w:color w:val="95A1A3"/>
          <w:sz w:val="12"/>
        </w:rPr>
        <w:t>0</w:t>
      </w:r>
      <w:r>
        <w:rPr>
          <w:color w:val="8A9697"/>
          <w:sz w:val="12"/>
        </w:rPr>
        <w:t>2</w:t>
      </w:r>
      <w:r>
        <w:rPr>
          <w:color w:val="939FA0"/>
          <w:sz w:val="12"/>
        </w:rPr>
        <w:t>2</w:t>
      </w:r>
      <w:r>
        <w:rPr>
          <w:color w:val="AEBDBD"/>
          <w:sz w:val="12"/>
        </w:rPr>
        <w:t>2</w:t>
      </w:r>
      <w:r>
        <w:rPr>
          <w:color w:val="DCEEF0"/>
          <w:sz w:val="12"/>
        </w:rPr>
        <w:t>1</w:t>
      </w:r>
      <w:r>
        <w:rPr>
          <w:color w:val="E3F7F8"/>
          <w:sz w:val="12"/>
        </w:rPr>
        <w:t>0</w:t>
      </w:r>
      <w:r>
        <w:rPr>
          <w:color w:val="E4F7F9"/>
          <w:sz w:val="12"/>
        </w:rPr>
        <w:t>6</w:t>
      </w:r>
      <w:r>
        <w:rPr>
          <w:color w:val="E4F7F8"/>
          <w:sz w:val="12"/>
        </w:rPr>
        <w:t>6</w:t>
      </w:r>
      <w:r>
        <w:rPr>
          <w:color w:val="9DABAB"/>
          <w:sz w:val="12"/>
        </w:rPr>
        <w:t>1</w:t>
      </w:r>
      <w:r>
        <w:rPr>
          <w:color w:val="8A9698"/>
          <w:sz w:val="12"/>
        </w:rPr>
        <w:t>1</w:t>
      </w:r>
      <w:r>
        <w:rPr>
          <w:color w:val="BAC9CB"/>
          <w:sz w:val="12"/>
        </w:rPr>
        <w:t>8</w:t>
      </w:r>
      <w:r>
        <w:rPr>
          <w:color w:val="E4F7F8"/>
          <w:sz w:val="12"/>
        </w:rPr>
        <w:t>6</w:t>
      </w:r>
      <w:r>
        <w:rPr>
          <w:color w:val="E4F6F9"/>
          <w:sz w:val="12"/>
        </w:rPr>
        <w:t>3</w:t>
      </w:r>
      <w:r>
        <w:rPr>
          <w:color w:val="DDEDF0"/>
          <w:sz w:val="12"/>
        </w:rPr>
        <w:t>0</w:t>
      </w:r>
      <w:r>
        <w:rPr>
          <w:color w:val="BECED0"/>
          <w:sz w:val="12"/>
        </w:rPr>
        <w:t>6</w:t>
      </w:r>
      <w:r>
        <w:rPr>
          <w:color w:val="C0D0D2"/>
          <w:sz w:val="12"/>
        </w:rPr>
        <w:t>7</w:t>
      </w:r>
      <w:r>
        <w:rPr>
          <w:color w:val="E1F4F6"/>
          <w:sz w:val="12"/>
        </w:rPr>
        <w:t>4</w:t>
      </w:r>
      <w:r>
        <w:rPr>
          <w:color w:val="E4F7F9"/>
          <w:sz w:val="12"/>
        </w:rPr>
        <w:t>4</w:t>
      </w:r>
      <w:r>
        <w:rPr>
          <w:color w:val="E3F6F9"/>
          <w:sz w:val="12"/>
        </w:rPr>
        <w:t>2</w:t>
      </w:r>
      <w:r>
        <w:rPr>
          <w:color w:val="808C8C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8A9594"/>
          <w:sz w:val="12"/>
        </w:rPr>
        <w:t>6</w:t>
      </w:r>
      <w:r>
        <w:rPr>
          <w:color w:val="E4F7F9"/>
          <w:sz w:val="12"/>
        </w:rPr>
        <w:t>22039</w:t>
      </w:r>
      <w:r>
        <w:rPr>
          <w:color w:val="E4F5F9"/>
          <w:sz w:val="12"/>
        </w:rPr>
        <w:t>1</w:t>
      </w:r>
      <w:r>
        <w:rPr>
          <w:color w:val="CBDBDE"/>
          <w:sz w:val="12"/>
        </w:rPr>
        <w:t>9</w:t>
      </w:r>
      <w:r>
        <w:rPr>
          <w:color w:val="A2B0B1"/>
          <w:sz w:val="12"/>
        </w:rPr>
        <w:t>4</w:t>
      </w:r>
      <w:r>
        <w:rPr>
          <w:color w:val="ABBABA"/>
          <w:sz w:val="12"/>
        </w:rPr>
        <w:t>9</w:t>
      </w:r>
      <w:r>
        <w:rPr>
          <w:color w:val="D8E8EB"/>
          <w:sz w:val="12"/>
        </w:rPr>
        <w:t>4</w:t>
      </w:r>
      <w:r>
        <w:rPr>
          <w:color w:val="E5F7F9"/>
          <w:sz w:val="12"/>
        </w:rPr>
        <w:t>5</w:t>
      </w:r>
      <w:r>
        <w:rPr>
          <w:color w:val="282A2D"/>
          <w:sz w:val="12"/>
        </w:rPr>
        <w:t>0</w:t>
      </w:r>
      <w:r>
        <w:rPr>
          <w:color w:val="000000"/>
          <w:sz w:val="12"/>
        </w:rPr>
        <w:t>4</w:t>
      </w:r>
      <w:r>
        <w:rPr>
          <w:color w:val="7A8585"/>
          <w:sz w:val="12"/>
        </w:rPr>
        <w:t>7</w:t>
      </w:r>
      <w:r>
        <w:rPr>
          <w:color w:val="E3F7F8"/>
          <w:sz w:val="12"/>
        </w:rPr>
        <w:t>1</w:t>
      </w:r>
      <w:r>
        <w:rPr>
          <w:color w:val="E4F7F9"/>
          <w:sz w:val="12"/>
        </w:rPr>
        <w:t>2371</w:t>
      </w:r>
      <w:r>
        <w:rPr>
          <w:color w:val="E2F7F8"/>
          <w:sz w:val="12"/>
        </w:rPr>
        <w:t>3</w:t>
      </w:r>
      <w:r>
        <w:rPr>
          <w:color w:val="434749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4B5053"/>
          <w:sz w:val="12"/>
        </w:rPr>
        <w:t>6</w:t>
      </w:r>
      <w:r>
        <w:rPr>
          <w:color w:val="E3F7F8"/>
          <w:sz w:val="12"/>
        </w:rPr>
        <w:t>9</w:t>
      </w:r>
      <w:r>
        <w:rPr>
          <w:color w:val="E4F7F9"/>
          <w:sz w:val="12"/>
        </w:rPr>
        <w:t>60</w:t>
      </w:r>
      <w:r>
        <w:rPr>
          <w:color w:val="E3F6F9"/>
          <w:sz w:val="12"/>
        </w:rPr>
        <w:t>9</w:t>
      </w:r>
      <w:r>
        <w:rPr>
          <w:color w:val="E3F6F8"/>
          <w:sz w:val="12"/>
        </w:rPr>
        <w:t>5</w:t>
      </w:r>
      <w:r>
        <w:rPr>
          <w:color w:val="AEC5C1"/>
          <w:sz w:val="12"/>
        </w:rPr>
        <w:t>6</w:t>
      </w:r>
      <w:r>
        <w:rPr>
          <w:color w:val="0F1B14"/>
          <w:sz w:val="12"/>
        </w:rPr>
        <w:t>3</w:t>
      </w:r>
      <w:r>
        <w:rPr>
          <w:color w:val="3CB57A"/>
          <w:sz w:val="12"/>
        </w:rPr>
        <w:t>6</w:t>
      </w:r>
      <w:r>
        <w:rPr>
          <w:color w:val="41DC91"/>
          <w:sz w:val="12"/>
        </w:rPr>
        <w:t>4</w:t>
      </w:r>
      <w:r>
        <w:rPr>
          <w:color w:val="42DB92"/>
          <w:sz w:val="12"/>
        </w:rPr>
        <w:t>3</w:t>
      </w:r>
      <w:r>
        <w:rPr>
          <w:color w:val="42DB91"/>
          <w:sz w:val="12"/>
        </w:rPr>
        <w:t>7</w:t>
      </w:r>
      <w:r>
        <w:rPr>
          <w:color w:val="42D68F"/>
          <w:sz w:val="12"/>
        </w:rPr>
        <w:t>1</w:t>
      </w:r>
      <w:r>
        <w:rPr>
          <w:color w:val="06130B"/>
          <w:sz w:val="12"/>
        </w:rPr>
        <w:t>9</w:t>
      </w:r>
      <w:r>
        <w:rPr>
          <w:color w:val="97B3AC"/>
          <w:sz w:val="12"/>
        </w:rPr>
        <w:t>1</w:t>
      </w:r>
      <w:r>
        <w:rPr>
          <w:color w:val="E3F7F8"/>
          <w:sz w:val="12"/>
        </w:rPr>
        <w:t>7</w:t>
      </w:r>
      <w:r>
        <w:rPr>
          <w:color w:val="E3F7F9"/>
          <w:sz w:val="12"/>
        </w:rPr>
        <w:t>2</w:t>
      </w:r>
      <w:r>
        <w:rPr>
          <w:color w:val="E4F7F9"/>
          <w:sz w:val="12"/>
        </w:rPr>
        <w:t>87</w:t>
      </w:r>
      <w:r>
        <w:rPr>
          <w:color w:val="E3F7F9"/>
          <w:sz w:val="12"/>
        </w:rPr>
        <w:t>4</w:t>
      </w:r>
      <w:r>
        <w:rPr>
          <w:color w:val="CFE0E2"/>
          <w:sz w:val="12"/>
        </w:rPr>
        <w:t>6</w:t>
      </w:r>
      <w:r>
        <w:rPr>
          <w:color w:val="5F6665"/>
          <w:sz w:val="12"/>
        </w:rPr>
        <w:t>7</w:t>
      </w:r>
      <w:r>
        <w:rPr>
          <w:color w:val="000000"/>
          <w:sz w:val="12"/>
        </w:rPr>
        <w:t>7</w:t>
      </w:r>
      <w:r>
        <w:rPr>
          <w:color w:val="080808"/>
          <w:sz w:val="12"/>
        </w:rPr>
        <w:t>6</w:t>
      </w:r>
      <w:r>
        <w:rPr>
          <w:color w:val="6A7271"/>
          <w:sz w:val="12"/>
        </w:rPr>
        <w:t>4</w:t>
      </w:r>
      <w:r>
        <w:rPr>
          <w:color w:val="5B6061"/>
          <w:sz w:val="12"/>
        </w:rPr>
        <w:t>6</w:t>
      </w:r>
      <w:r>
        <w:rPr>
          <w:color w:val="4C5152"/>
          <w:sz w:val="12"/>
        </w:rPr>
        <w:t>5</w:t>
      </w:r>
      <w:r>
        <w:rPr>
          <w:color w:val="3C4142"/>
          <w:sz w:val="12"/>
        </w:rPr>
        <w:t>7</w:t>
      </w:r>
      <w:r>
        <w:rPr>
          <w:color w:val="303535"/>
          <w:sz w:val="12"/>
        </w:rPr>
        <w:t>5</w:t>
      </w:r>
      <w:r>
        <w:rPr>
          <w:color w:val="2F3232"/>
          <w:sz w:val="12"/>
        </w:rPr>
        <w:t>7</w:t>
      </w:r>
      <w:r>
        <w:rPr>
          <w:color w:val="171919"/>
          <w:sz w:val="12"/>
        </w:rPr>
        <w:t>3</w:t>
      </w:r>
      <w:r>
        <w:rPr>
          <w:color w:val="000000"/>
          <w:sz w:val="12"/>
        </w:rPr>
        <w:t>9</w:t>
      </w:r>
      <w:r>
        <w:rPr>
          <w:color w:val="161817"/>
          <w:sz w:val="12"/>
        </w:rPr>
        <w:t>6</w:t>
      </w:r>
      <w:r>
        <w:rPr>
          <w:color w:val="848E8E"/>
          <w:sz w:val="12"/>
        </w:rPr>
        <w:t>2</w:t>
      </w:r>
      <w:r>
        <w:rPr>
          <w:color w:val="E4F7F8"/>
          <w:sz w:val="12"/>
        </w:rPr>
        <w:t>4</w:t>
      </w:r>
      <w:r>
        <w:rPr>
          <w:color w:val="E3F7F9"/>
          <w:sz w:val="12"/>
        </w:rPr>
        <w:t>1</w:t>
      </w:r>
      <w:r>
        <w:rPr>
          <w:color w:val="C5D5D7"/>
          <w:sz w:val="12"/>
        </w:rPr>
        <w:t>3</w:t>
      </w:r>
      <w:r>
        <w:rPr>
          <w:color w:val="0D0F0E"/>
          <w:sz w:val="12"/>
        </w:rPr>
        <w:t>8</w:t>
      </w:r>
      <w:r>
        <w:rPr>
          <w:color w:val="161918"/>
          <w:sz w:val="12"/>
        </w:rPr>
        <w:t>9</w:t>
      </w:r>
      <w:r>
        <w:rPr>
          <w:color w:val="869292"/>
          <w:sz w:val="12"/>
        </w:rPr>
        <w:t>0</w:t>
      </w:r>
      <w:r>
        <w:rPr>
          <w:color w:val="9BA9AA"/>
          <w:sz w:val="12"/>
        </w:rPr>
        <w:t>8</w:t>
      </w:r>
      <w:r>
        <w:rPr>
          <w:color w:val="798484"/>
          <w:sz w:val="12"/>
        </w:rPr>
        <w:t>6</w:t>
      </w:r>
      <w:r>
        <w:rPr>
          <w:color w:val="030405"/>
          <w:sz w:val="12"/>
        </w:rPr>
        <w:t>5</w:t>
      </w:r>
      <w:r>
        <w:rPr>
          <w:color w:val="373C3C"/>
          <w:sz w:val="12"/>
        </w:rPr>
        <w:t>8</w:t>
      </w:r>
      <w:r>
        <w:rPr>
          <w:color w:val="D2E2E5"/>
          <w:sz w:val="12"/>
        </w:rPr>
        <w:t>3</w:t>
      </w:r>
      <w:r>
        <w:rPr>
          <w:color w:val="E3F6F8"/>
          <w:sz w:val="12"/>
        </w:rPr>
        <w:t>2</w:t>
      </w:r>
      <w:r>
        <w:rPr>
          <w:color w:val="C6D5D6"/>
          <w:sz w:val="12"/>
        </w:rPr>
        <w:t>6</w:t>
      </w:r>
      <w:r>
        <w:rPr>
          <w:color w:val="000000"/>
          <w:sz w:val="12"/>
        </w:rPr>
        <w:t>4</w:t>
      </w:r>
      <w:r>
        <w:rPr>
          <w:color w:val="010000"/>
          <w:sz w:val="12"/>
        </w:rPr>
        <w:t>5</w:t>
      </w:r>
      <w:r>
        <w:rPr>
          <w:color w:val="0C0D0D"/>
          <w:sz w:val="12"/>
        </w:rPr>
        <w:t>9</w:t>
      </w:r>
      <w:r>
        <w:rPr>
          <w:color w:val="697173"/>
          <w:sz w:val="12"/>
        </w:rPr>
        <w:t>9</w:t>
      </w:r>
      <w:r>
        <w:rPr>
          <w:color w:val="A9B7B8"/>
          <w:sz w:val="12"/>
        </w:rPr>
        <w:t>5</w:t>
      </w:r>
      <w:r>
        <w:rPr>
          <w:color w:val="565D5D"/>
          <w:sz w:val="12"/>
        </w:rPr>
        <w:t>8</w:t>
      </w:r>
      <w:r>
        <w:rPr>
          <w:color w:val="020302"/>
          <w:sz w:val="12"/>
        </w:rPr>
        <w:t>1</w:t>
      </w:r>
      <w:r>
        <w:rPr>
          <w:color w:val="778081"/>
          <w:sz w:val="12"/>
        </w:rPr>
        <w:t>3</w:t>
      </w:r>
      <w:r>
        <w:rPr>
          <w:color w:val="E2F7F9"/>
          <w:sz w:val="12"/>
        </w:rPr>
        <w:t>3</w:t>
      </w:r>
      <w:r>
        <w:rPr>
          <w:color w:val="A6B3B4"/>
          <w:sz w:val="12"/>
        </w:rPr>
        <w:t>9</w:t>
      </w:r>
      <w:r>
        <w:rPr>
          <w:color w:val="000000"/>
          <w:sz w:val="12"/>
        </w:rPr>
        <w:t>0</w:t>
      </w:r>
      <w:r>
        <w:rPr>
          <w:color w:val="010101"/>
          <w:sz w:val="12"/>
        </w:rPr>
        <w:t>4</w:t>
      </w:r>
      <w:r>
        <w:rPr>
          <w:color w:val="141516"/>
          <w:sz w:val="12"/>
        </w:rPr>
        <w:t>7</w:t>
      </w:r>
      <w:r>
        <w:rPr>
          <w:color w:val="747F7F"/>
          <w:sz w:val="12"/>
        </w:rPr>
        <w:t>8</w:t>
      </w:r>
      <w:r>
        <w:rPr>
          <w:color w:val="A9B7BA"/>
          <w:sz w:val="12"/>
        </w:rPr>
        <w:t>0</w:t>
      </w:r>
      <w:r>
        <w:rPr>
          <w:color w:val="404646"/>
          <w:sz w:val="12"/>
        </w:rPr>
        <w:t>2</w:t>
      </w:r>
      <w:r>
        <w:rPr>
          <w:color w:val="060707"/>
          <w:sz w:val="12"/>
        </w:rPr>
        <w:t>7</w:t>
      </w:r>
      <w:r>
        <w:rPr>
          <w:color w:val="939EA0"/>
          <w:sz w:val="12"/>
        </w:rPr>
        <w:t>5</w:t>
      </w:r>
      <w:r>
        <w:rPr>
          <w:color w:val="E3F7F9"/>
          <w:sz w:val="12"/>
        </w:rPr>
        <w:t>9</w:t>
      </w:r>
      <w:r>
        <w:rPr>
          <w:color w:val="ABB9BB"/>
          <w:sz w:val="12"/>
        </w:rPr>
        <w:t>0</w:t>
      </w:r>
      <w:r>
        <w:rPr>
          <w:color w:val="000001"/>
          <w:sz w:val="12"/>
        </w:rPr>
        <w:t>0</w:t>
      </w:r>
      <w:r>
        <w:rPr>
          <w:color w:val="060706"/>
          <w:sz w:val="12"/>
        </w:rPr>
        <w:t>9</w:t>
      </w:r>
      <w:r>
        <w:rPr>
          <w:color w:val="D7E7E8"/>
          <w:sz w:val="12"/>
        </w:rPr>
        <w:t>9</w:t>
      </w:r>
      <w:r>
        <w:rPr>
          <w:color w:val="E3F7F9"/>
          <w:sz w:val="12"/>
        </w:rPr>
        <w:t>4</w:t>
      </w:r>
      <w:r>
        <w:rPr>
          <w:color w:val="E3F6F9"/>
          <w:sz w:val="12"/>
        </w:rPr>
        <w:t>6</w:t>
      </w:r>
      <w:r>
        <w:rPr>
          <w:color w:val="3B4042"/>
          <w:sz w:val="12"/>
        </w:rPr>
        <w:t>5</w:t>
      </w:r>
      <w:r>
        <w:rPr>
          <w:color w:val="000000"/>
          <w:sz w:val="12"/>
        </w:rPr>
        <w:t>7</w:t>
      </w:r>
      <w:r>
        <w:rPr>
          <w:color w:val="54595B"/>
          <w:sz w:val="12"/>
        </w:rPr>
        <w:t>6</w:t>
      </w:r>
      <w:r>
        <w:rPr>
          <w:color w:val="E3F7F8"/>
          <w:sz w:val="12"/>
        </w:rPr>
        <w:t>4</w:t>
      </w:r>
      <w:r>
        <w:rPr>
          <w:color w:val="E4F7F9"/>
          <w:sz w:val="12"/>
        </w:rPr>
        <w:t>078</w:t>
      </w:r>
      <w:r>
        <w:rPr>
          <w:color w:val="E2F7F9"/>
          <w:sz w:val="12"/>
        </w:rPr>
        <w:t>9</w:t>
      </w:r>
      <w:r>
        <w:rPr>
          <w:color w:val="848E8D"/>
          <w:sz w:val="12"/>
        </w:rPr>
        <w:t>5</w:t>
      </w:r>
      <w:r>
        <w:rPr>
          <w:color w:val="000000"/>
          <w:sz w:val="12"/>
        </w:rPr>
        <w:t>1</w:t>
      </w:r>
      <w:r>
        <w:rPr>
          <w:color w:val="1D1F1F"/>
          <w:sz w:val="12"/>
        </w:rPr>
        <w:t>2</w:t>
      </w:r>
      <w:r>
        <w:rPr>
          <w:color w:val="DEF1F1"/>
          <w:sz w:val="12"/>
        </w:rPr>
        <w:t>6</w:t>
      </w:r>
      <w:r>
        <w:rPr>
          <w:color w:val="E3F6F9"/>
          <w:sz w:val="12"/>
        </w:rPr>
        <w:t>9</w:t>
      </w:r>
      <w:r>
        <w:rPr>
          <w:color w:val="E4F7F9"/>
          <w:sz w:val="12"/>
        </w:rPr>
        <w:t>46</w:t>
      </w:r>
      <w:r>
        <w:rPr>
          <w:color w:val="E3F6F9"/>
          <w:sz w:val="12"/>
        </w:rPr>
        <w:t>8</w:t>
      </w:r>
      <w:r>
        <w:rPr>
          <w:color w:val="DDF0F2"/>
          <w:sz w:val="12"/>
        </w:rPr>
        <w:t>3</w:t>
      </w:r>
      <w:r>
        <w:rPr>
          <w:color w:val="424847"/>
          <w:sz w:val="12"/>
        </w:rPr>
        <w:t>9</w:t>
      </w:r>
      <w:r>
        <w:rPr>
          <w:color w:val="000000"/>
          <w:sz w:val="12"/>
        </w:rPr>
        <w:t>8</w:t>
      </w:r>
      <w:r>
        <w:rPr>
          <w:color w:val="4C5152"/>
          <w:sz w:val="12"/>
        </w:rPr>
        <w:t>3</w:t>
      </w:r>
      <w:r>
        <w:rPr>
          <w:color w:val="E3F8F9"/>
          <w:sz w:val="12"/>
        </w:rPr>
        <w:t>5</w:t>
      </w:r>
      <w:r>
        <w:rPr>
          <w:color w:val="909C9B"/>
          <w:sz w:val="12"/>
        </w:rPr>
        <w:t>2</w:t>
      </w:r>
      <w:r>
        <w:rPr>
          <w:color w:val="000000"/>
          <w:sz w:val="12"/>
        </w:rPr>
        <w:t>5</w:t>
      </w:r>
      <w:r>
        <w:rPr>
          <w:color w:val="000101"/>
          <w:sz w:val="12"/>
        </w:rPr>
        <w:t>9</w:t>
      </w:r>
      <w:r>
        <w:rPr>
          <w:color w:val="BCCACC"/>
          <w:sz w:val="12"/>
        </w:rPr>
        <w:t>5</w:t>
      </w:r>
      <w:r>
        <w:rPr>
          <w:color w:val="E4F7F9"/>
          <w:sz w:val="12"/>
        </w:rPr>
        <w:t>709</w:t>
      </w:r>
      <w:r>
        <w:rPr>
          <w:color w:val="E3F6F9"/>
          <w:sz w:val="12"/>
        </w:rPr>
        <w:t>8</w:t>
      </w:r>
      <w:r>
        <w:rPr>
          <w:color w:val="D1E3E3"/>
          <w:sz w:val="12"/>
        </w:rPr>
        <w:t>2</w:t>
      </w:r>
      <w:r>
        <w:rPr>
          <w:color w:val="000001"/>
          <w:sz w:val="12"/>
        </w:rPr>
        <w:t>5</w:t>
      </w:r>
      <w:r>
        <w:rPr>
          <w:color w:val="000000"/>
          <w:sz w:val="12"/>
        </w:rPr>
        <w:t>8</w:t>
      </w:r>
      <w:r>
        <w:rPr>
          <w:color w:val="CFDDE0"/>
          <w:sz w:val="12"/>
        </w:rPr>
        <w:t>2</w:t>
      </w:r>
      <w:r>
        <w:rPr>
          <w:color w:val="E4F5F9"/>
          <w:sz w:val="12"/>
        </w:rPr>
        <w:t>2</w:t>
      </w:r>
      <w:r>
        <w:rPr>
          <w:color w:val="E4F7F9"/>
          <w:sz w:val="12"/>
        </w:rPr>
        <w:t>620</w:t>
      </w:r>
      <w:r>
        <w:rPr>
          <w:color w:val="E3F6F9"/>
          <w:sz w:val="12"/>
        </w:rPr>
        <w:t>5</w:t>
      </w:r>
      <w:r>
        <w:rPr>
          <w:color w:val="D6E7E9"/>
          <w:sz w:val="12"/>
        </w:rPr>
        <w:t>2</w:t>
      </w:r>
      <w:r>
        <w:rPr>
          <w:color w:val="060708"/>
          <w:sz w:val="12"/>
        </w:rPr>
        <w:t>2</w:t>
      </w:r>
      <w:r>
        <w:rPr>
          <w:color w:val="000000"/>
          <w:sz w:val="12"/>
        </w:rPr>
        <w:t>4</w:t>
      </w:r>
      <w:r>
        <w:rPr>
          <w:color w:val="94A0A2"/>
          <w:sz w:val="12"/>
        </w:rPr>
        <w:t>8</w:t>
      </w:r>
      <w:r>
        <w:rPr>
          <w:color w:val="E2F6F9"/>
          <w:sz w:val="12"/>
        </w:rPr>
        <w:t>9</w:t>
      </w:r>
      <w:r>
        <w:rPr>
          <w:color w:val="E3F6F9"/>
          <w:sz w:val="12"/>
        </w:rPr>
        <w:t>4</w:t>
      </w:r>
      <w:r>
        <w:rPr>
          <w:color w:val="525757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5E6566"/>
          <w:sz w:val="12"/>
        </w:rPr>
        <w:t>7</w:t>
      </w:r>
      <w:r>
        <w:rPr>
          <w:color w:val="98A4A6"/>
          <w:sz w:val="12"/>
        </w:rPr>
        <w:t>2</w:t>
      </w:r>
      <w:r>
        <w:rPr>
          <w:color w:val="94A09F"/>
          <w:sz w:val="12"/>
        </w:rPr>
        <w:t>6</w:t>
      </w:r>
      <w:r>
        <w:rPr>
          <w:color w:val="2D3130"/>
          <w:sz w:val="12"/>
        </w:rPr>
        <w:t>7</w:t>
      </w:r>
      <w:r>
        <w:rPr>
          <w:color w:val="0F1010"/>
          <w:sz w:val="12"/>
        </w:rPr>
        <w:t>1</w:t>
      </w:r>
      <w:r>
        <w:rPr>
          <w:color w:val="9AA5A6"/>
          <w:sz w:val="12"/>
        </w:rPr>
        <w:t>9</w:t>
      </w:r>
      <w:r>
        <w:rPr>
          <w:color w:val="E3F7F9"/>
          <w:sz w:val="12"/>
        </w:rPr>
        <w:t>4</w:t>
      </w:r>
      <w:r>
        <w:rPr>
          <w:color w:val="E4F7F8"/>
          <w:sz w:val="12"/>
        </w:rPr>
        <w:t>7</w:t>
      </w:r>
      <w:r>
        <w:rPr>
          <w:color w:val="0D0E10"/>
          <w:sz w:val="12"/>
        </w:rPr>
        <w:t>8</w:t>
      </w:r>
      <w:r>
        <w:rPr>
          <w:color w:val="000100"/>
          <w:sz w:val="12"/>
        </w:rPr>
        <w:t>2</w:t>
      </w:r>
      <w:r>
        <w:rPr>
          <w:color w:val="959FA1"/>
          <w:sz w:val="12"/>
        </w:rPr>
        <w:t>6</w:t>
      </w:r>
      <w:r>
        <w:rPr>
          <w:color w:val="E3F7F8"/>
          <w:sz w:val="12"/>
        </w:rPr>
        <w:t>84</w:t>
      </w:r>
      <w:r>
        <w:rPr>
          <w:color w:val="828C8E"/>
          <w:sz w:val="12"/>
        </w:rPr>
        <w:t>8</w:t>
      </w:r>
      <w:r>
        <w:rPr>
          <w:color w:val="000000"/>
          <w:sz w:val="12"/>
        </w:rPr>
        <w:t>2</w:t>
      </w:r>
      <w:r>
        <w:rPr>
          <w:color w:val="131516"/>
          <w:sz w:val="12"/>
        </w:rPr>
        <w:t>6</w:t>
      </w:r>
      <w:r>
        <w:rPr>
          <w:color w:val="DCEEF0"/>
          <w:sz w:val="12"/>
        </w:rPr>
        <w:t>0</w:t>
      </w:r>
      <w:r>
        <w:rPr>
          <w:color w:val="E4F7F9"/>
          <w:sz w:val="12"/>
        </w:rPr>
        <w:t>1</w:t>
      </w:r>
      <w:r>
        <w:rPr>
          <w:color w:val="E1F4F5"/>
          <w:sz w:val="12"/>
        </w:rPr>
        <w:t>4</w:t>
      </w:r>
      <w:r>
        <w:rPr>
          <w:color w:val="191B1C"/>
          <w:sz w:val="12"/>
        </w:rPr>
        <w:t>7</w:t>
      </w:r>
      <w:r>
        <w:rPr>
          <w:color w:val="010001"/>
          <w:sz w:val="12"/>
        </w:rPr>
        <w:t>6</w:t>
      </w:r>
      <w:r>
        <w:rPr>
          <w:color w:val="C5D6D8"/>
          <w:sz w:val="12"/>
        </w:rPr>
        <w:t>9</w:t>
      </w:r>
      <w:r>
        <w:rPr>
          <w:color w:val="E4F7F9"/>
          <w:sz w:val="12"/>
        </w:rPr>
        <w:t>90902</w:t>
      </w:r>
      <w:r>
        <w:rPr>
          <w:color w:val="E3F7F8"/>
          <w:sz w:val="12"/>
        </w:rPr>
        <w:t>6</w:t>
      </w:r>
      <w:r>
        <w:rPr>
          <w:color w:val="94A1A1"/>
          <w:sz w:val="12"/>
        </w:rPr>
        <w:t>4</w:t>
      </w:r>
      <w:r>
        <w:rPr>
          <w:color w:val="4C5252"/>
          <w:sz w:val="12"/>
        </w:rPr>
        <w:t>0</w:t>
      </w:r>
      <w:r>
        <w:rPr>
          <w:color w:val="565D5D"/>
          <w:sz w:val="12"/>
        </w:rPr>
        <w:t>1</w:t>
      </w:r>
      <w:r>
        <w:rPr>
          <w:color w:val="ABBABA"/>
          <w:sz w:val="12"/>
        </w:rPr>
        <w:t>3</w:t>
      </w:r>
      <w:r>
        <w:rPr>
          <w:color w:val="E5F8F9"/>
          <w:sz w:val="12"/>
        </w:rPr>
        <w:t>6</w:t>
      </w:r>
      <w:r>
        <w:rPr>
          <w:color w:val="17191B"/>
          <w:sz w:val="12"/>
        </w:rPr>
        <w:t>3</w:t>
      </w:r>
      <w:r>
        <w:rPr>
          <w:color w:val="000100"/>
          <w:sz w:val="12"/>
        </w:rPr>
        <w:t>9</w:t>
      </w:r>
      <w:r>
        <w:rPr>
          <w:color w:val="A7B2B4"/>
          <w:sz w:val="12"/>
        </w:rPr>
        <w:t>4</w:t>
      </w:r>
      <w:r>
        <w:rPr>
          <w:color w:val="E4F7F9"/>
          <w:sz w:val="12"/>
        </w:rPr>
        <w:t>43745</w:t>
      </w:r>
      <w:r>
        <w:rPr>
          <w:color w:val="E2F6F6"/>
          <w:sz w:val="12"/>
        </w:rPr>
        <w:t>5</w:t>
      </w:r>
      <w:r>
        <w:rPr>
          <w:color w:val="252628"/>
          <w:sz w:val="12"/>
        </w:rPr>
        <w:t>3</w:t>
      </w:r>
      <w:r>
        <w:rPr>
          <w:color w:val="000000"/>
          <w:sz w:val="12"/>
        </w:rPr>
        <w:t>0</w:t>
      </w:r>
      <w:r>
        <w:rPr>
          <w:color w:val="697273"/>
          <w:sz w:val="12"/>
        </w:rPr>
        <w:t>5</w:t>
      </w:r>
      <w:r>
        <w:rPr>
          <w:color w:val="E3F7F9"/>
          <w:sz w:val="12"/>
        </w:rPr>
        <w:t>0</w:t>
      </w:r>
      <w:r>
        <w:rPr>
          <w:color w:val="E4F7F9"/>
          <w:sz w:val="12"/>
        </w:rPr>
        <w:t>6820</w:t>
      </w:r>
      <w:r>
        <w:rPr>
          <w:color w:val="E3F7F8"/>
          <w:sz w:val="12"/>
        </w:rPr>
        <w:t>3</w:t>
      </w:r>
      <w:r>
        <w:rPr>
          <w:color w:val="5A6D66"/>
          <w:sz w:val="12"/>
        </w:rPr>
        <w:t>4</w:t>
      </w:r>
      <w:r>
        <w:rPr>
          <w:color w:val="1D4B35"/>
          <w:sz w:val="12"/>
        </w:rPr>
        <w:t>9</w:t>
      </w:r>
      <w:r>
        <w:rPr>
          <w:color w:val="41DC90"/>
          <w:sz w:val="12"/>
        </w:rPr>
        <w:t>6</w:t>
      </w:r>
      <w:r>
        <w:rPr>
          <w:color w:val="41DC92"/>
          <w:sz w:val="12"/>
        </w:rPr>
        <w:t>2</w:t>
      </w:r>
      <w:r>
        <w:rPr>
          <w:color w:val="42DC92"/>
          <w:sz w:val="12"/>
        </w:rPr>
        <w:t>5</w:t>
      </w:r>
      <w:r>
        <w:rPr>
          <w:color w:val="40DC90"/>
          <w:sz w:val="12"/>
        </w:rPr>
        <w:t>2</w:t>
      </w:r>
      <w:r>
        <w:rPr>
          <w:color w:val="309263"/>
          <w:sz w:val="12"/>
        </w:rPr>
        <w:t>4</w:t>
      </w:r>
      <w:r>
        <w:rPr>
          <w:color w:val="202925"/>
          <w:sz w:val="12"/>
        </w:rPr>
        <w:t>5</w:t>
      </w:r>
      <w:r>
        <w:rPr>
          <w:color w:val="C7DEDB"/>
          <w:sz w:val="12"/>
        </w:rPr>
        <w:t>1</w:t>
      </w:r>
      <w:r>
        <w:rPr>
          <w:color w:val="E3F7F9"/>
          <w:sz w:val="12"/>
        </w:rPr>
        <w:t>7</w:t>
      </w:r>
      <w:r>
        <w:rPr>
          <w:color w:val="E4F7F9"/>
          <w:sz w:val="12"/>
        </w:rPr>
        <w:t>49</w:t>
      </w:r>
      <w:r>
        <w:rPr>
          <w:color w:val="E3F7F9"/>
          <w:sz w:val="12"/>
        </w:rPr>
        <w:t>3</w:t>
      </w:r>
      <w:r>
        <w:rPr>
          <w:color w:val="D1E2E5"/>
          <w:sz w:val="12"/>
        </w:rPr>
        <w:t>9</w:t>
      </w:r>
      <w:r>
        <w:rPr>
          <w:color w:val="555C5C"/>
          <w:sz w:val="12"/>
        </w:rPr>
        <w:t>9</w:t>
      </w:r>
      <w:r>
        <w:rPr>
          <w:color w:val="000000"/>
          <w:sz w:val="12"/>
        </w:rPr>
        <w:t>6</w:t>
      </w:r>
      <w:r>
        <w:rPr>
          <w:color w:val="101112"/>
          <w:sz w:val="12"/>
        </w:rPr>
        <w:t>5</w:t>
      </w:r>
      <w:r>
        <w:rPr>
          <w:color w:val="A2AFB0"/>
          <w:sz w:val="12"/>
        </w:rPr>
        <w:t>1</w:t>
      </w:r>
      <w:r>
        <w:rPr>
          <w:color w:val="B1BFC1"/>
          <w:sz w:val="12"/>
        </w:rPr>
        <w:t>4</w:t>
      </w:r>
      <w:r>
        <w:rPr>
          <w:color w:val="C1D1D2"/>
          <w:sz w:val="12"/>
        </w:rPr>
        <w:t>3</w:t>
      </w:r>
      <w:r>
        <w:rPr>
          <w:color w:val="D0E1E3"/>
          <w:sz w:val="12"/>
        </w:rPr>
        <w:t>1</w:t>
      </w:r>
      <w:r>
        <w:rPr>
          <w:color w:val="DDEEF1"/>
          <w:sz w:val="12"/>
        </w:rPr>
        <w:t>4</w:t>
      </w:r>
      <w:r>
        <w:rPr>
          <w:color w:val="E5F4F8"/>
          <w:sz w:val="12"/>
        </w:rPr>
        <w:t>2</w:t>
      </w:r>
      <w:r>
        <w:rPr>
          <w:color w:val="8B9496"/>
          <w:sz w:val="12"/>
        </w:rPr>
        <w:t>9</w:t>
      </w:r>
      <w:r>
        <w:rPr>
          <w:color w:val="000000"/>
          <w:sz w:val="12"/>
        </w:rPr>
        <w:t>8</w:t>
      </w:r>
      <w:r>
        <w:rPr>
          <w:color w:val="323637"/>
          <w:sz w:val="12"/>
        </w:rPr>
        <w:t>0</w:t>
      </w:r>
      <w:r>
        <w:rPr>
          <w:color w:val="E2F7F8"/>
          <w:sz w:val="12"/>
        </w:rPr>
        <w:t>9</w:t>
      </w:r>
      <w:r>
        <w:rPr>
          <w:color w:val="E4F6F9"/>
          <w:sz w:val="12"/>
        </w:rPr>
        <w:t>1</w:t>
      </w:r>
      <w:r>
        <w:rPr>
          <w:color w:val="E3F6F8"/>
          <w:sz w:val="12"/>
        </w:rPr>
        <w:t>9</w:t>
      </w:r>
      <w:r>
        <w:rPr>
          <w:color w:val="E1F4F5"/>
          <w:sz w:val="12"/>
        </w:rPr>
        <w:t>0</w:t>
      </w:r>
      <w:r>
        <w:rPr>
          <w:color w:val="97A2A4"/>
          <w:sz w:val="12"/>
        </w:rPr>
        <w:t>6</w:t>
      </w:r>
      <w:r>
        <w:rPr>
          <w:color w:val="6D7676"/>
          <w:sz w:val="12"/>
        </w:rPr>
        <w:t>5</w:t>
      </w:r>
      <w:r>
        <w:rPr>
          <w:color w:val="6B7677"/>
          <w:sz w:val="12"/>
        </w:rPr>
        <w:t>9</w:t>
      </w:r>
      <w:r>
        <w:rPr>
          <w:color w:val="687271"/>
          <w:sz w:val="12"/>
        </w:rPr>
        <w:t>25</w:t>
      </w:r>
      <w:r>
        <w:rPr>
          <w:color w:val="0D0E0E"/>
          <w:sz w:val="12"/>
        </w:rPr>
        <w:t>0</w:t>
      </w:r>
      <w:r>
        <w:rPr>
          <w:color w:val="000000"/>
          <w:sz w:val="12"/>
        </w:rPr>
        <w:t>9</w:t>
      </w:r>
      <w:r>
        <w:rPr>
          <w:color w:val="727C7C"/>
          <w:sz w:val="12"/>
        </w:rPr>
        <w:t>3</w:t>
      </w:r>
      <w:r>
        <w:rPr>
          <w:color w:val="E3F6F8"/>
          <w:sz w:val="12"/>
        </w:rPr>
        <w:t>7</w:t>
      </w:r>
      <w:r>
        <w:rPr>
          <w:color w:val="B5C4C6"/>
          <w:sz w:val="12"/>
        </w:rPr>
        <w:t>2</w:t>
      </w:r>
      <w:r>
        <w:rPr>
          <w:color w:val="000000"/>
          <w:sz w:val="12"/>
        </w:rPr>
        <w:t>2</w:t>
      </w:r>
      <w:r>
        <w:rPr>
          <w:color w:val="090A0A"/>
          <w:sz w:val="12"/>
        </w:rPr>
        <w:t>1</w:t>
      </w:r>
      <w:r>
        <w:rPr>
          <w:color w:val="BCCDCD"/>
          <w:sz w:val="12"/>
        </w:rPr>
        <w:t>6</w:t>
      </w:r>
      <w:r>
        <w:rPr>
          <w:color w:val="E3F6F9"/>
          <w:sz w:val="12"/>
        </w:rPr>
        <w:t>9</w:t>
      </w:r>
      <w:r>
        <w:rPr>
          <w:color w:val="E4F7F9"/>
          <w:sz w:val="12"/>
        </w:rPr>
        <w:t>6</w:t>
      </w:r>
      <w:r>
        <w:rPr>
          <w:color w:val="A0AEAD"/>
          <w:sz w:val="12"/>
        </w:rPr>
        <w:t>4</w:t>
      </w:r>
      <w:r>
        <w:rPr>
          <w:color w:val="000000"/>
          <w:sz w:val="12"/>
        </w:rPr>
        <w:t>6</w:t>
      </w:r>
      <w:r>
        <w:rPr>
          <w:color w:val="232626"/>
          <w:sz w:val="12"/>
        </w:rPr>
        <w:t>1</w:t>
      </w:r>
      <w:r>
        <w:rPr>
          <w:color w:val="E3F8F9"/>
          <w:sz w:val="12"/>
        </w:rPr>
        <w:t>5</w:t>
      </w:r>
      <w:r>
        <w:rPr>
          <w:color w:val="96A3A3"/>
          <w:sz w:val="12"/>
        </w:rPr>
        <w:t>1</w:t>
      </w:r>
      <w:r>
        <w:rPr>
          <w:color w:val="000000"/>
          <w:sz w:val="12"/>
        </w:rPr>
        <w:t>5</w:t>
      </w:r>
      <w:r>
        <w:rPr>
          <w:color w:val="18181B"/>
          <w:sz w:val="12"/>
        </w:rPr>
        <w:t>7</w:t>
      </w:r>
      <w:r>
        <w:rPr>
          <w:color w:val="CEDDDF"/>
          <w:sz w:val="12"/>
        </w:rPr>
        <w:t>0</w:t>
      </w:r>
      <w:r>
        <w:rPr>
          <w:color w:val="E4F6F9"/>
          <w:sz w:val="12"/>
        </w:rPr>
        <w:t>9</w:t>
      </w:r>
      <w:r>
        <w:rPr>
          <w:color w:val="E2F6F9"/>
          <w:sz w:val="12"/>
        </w:rPr>
        <w:t>8</w:t>
      </w:r>
      <w:r>
        <w:rPr>
          <w:color w:val="828D8D"/>
          <w:sz w:val="12"/>
        </w:rPr>
        <w:t>5</w:t>
      </w:r>
      <w:r>
        <w:rPr>
          <w:color w:val="000000"/>
          <w:sz w:val="12"/>
        </w:rPr>
        <w:t>8</w:t>
      </w:r>
      <w:r>
        <w:rPr>
          <w:color w:val="444849"/>
          <w:sz w:val="12"/>
        </w:rPr>
        <w:t>3</w:t>
      </w:r>
      <w:r>
        <w:rPr>
          <w:color w:val="E4F5F8"/>
          <w:sz w:val="12"/>
        </w:rPr>
        <w:t>8</w:t>
      </w:r>
      <w:r>
        <w:rPr>
          <w:color w:val="929EA1"/>
          <w:sz w:val="12"/>
        </w:rPr>
        <w:t>7</w:t>
      </w:r>
      <w:r>
        <w:rPr>
          <w:color w:val="000001"/>
          <w:sz w:val="12"/>
        </w:rPr>
        <w:t>4</w:t>
      </w:r>
      <w:r>
        <w:rPr>
          <w:color w:val="1E2120"/>
          <w:sz w:val="12"/>
        </w:rPr>
        <w:t>1</w:t>
      </w:r>
      <w:r>
        <w:rPr>
          <w:color w:val="E5F8F8"/>
          <w:sz w:val="12"/>
        </w:rPr>
        <w:t>0</w:t>
      </w:r>
      <w:r>
        <w:rPr>
          <w:color w:val="E4F6F9"/>
          <w:sz w:val="12"/>
        </w:rPr>
        <w:t>5</w:t>
      </w:r>
      <w:r>
        <w:rPr>
          <w:color w:val="E4F7F8"/>
          <w:sz w:val="12"/>
        </w:rPr>
        <w:t>9</w:t>
      </w:r>
      <w:r>
        <w:rPr>
          <w:color w:val="35393A"/>
          <w:sz w:val="12"/>
        </w:rPr>
        <w:t>7</w:t>
      </w:r>
      <w:r>
        <w:rPr>
          <w:color w:val="010000"/>
          <w:sz w:val="12"/>
        </w:rPr>
        <w:t>8</w:t>
      </w:r>
      <w:r>
        <w:rPr>
          <w:color w:val="A5B3B2"/>
          <w:sz w:val="12"/>
        </w:rPr>
        <w:t>8</w:t>
      </w:r>
      <w:r>
        <w:rPr>
          <w:color w:val="E3F7F9"/>
          <w:sz w:val="12"/>
        </w:rPr>
        <w:t>5</w:t>
      </w:r>
      <w:r>
        <w:rPr>
          <w:color w:val="E4F7F9"/>
          <w:sz w:val="12"/>
        </w:rPr>
        <w:t>959</w:t>
      </w:r>
      <w:r>
        <w:rPr>
          <w:color w:val="E2F6F9"/>
          <w:sz w:val="12"/>
        </w:rPr>
        <w:t>7</w:t>
      </w:r>
      <w:r>
        <w:rPr>
          <w:color w:val="696F70"/>
          <w:sz w:val="12"/>
        </w:rPr>
        <w:t>7</w:t>
      </w:r>
      <w:r>
        <w:rPr>
          <w:color w:val="000000"/>
          <w:sz w:val="12"/>
        </w:rPr>
        <w:t>2</w:t>
      </w:r>
      <w:r>
        <w:rPr>
          <w:color w:val="151716"/>
          <w:sz w:val="12"/>
        </w:rPr>
        <w:t>9</w:t>
      </w:r>
      <w:r>
        <w:rPr>
          <w:color w:val="343938"/>
          <w:sz w:val="12"/>
        </w:rPr>
        <w:t>7</w:t>
      </w:r>
      <w:r>
        <w:rPr>
          <w:color w:val="565D5D"/>
          <w:sz w:val="12"/>
        </w:rPr>
        <w:t>5</w:t>
      </w:r>
      <w:r>
        <w:rPr>
          <w:color w:val="6A7372"/>
          <w:sz w:val="12"/>
        </w:rPr>
        <w:t>4</w:t>
      </w:r>
      <w:r>
        <w:rPr>
          <w:color w:val="6C7476"/>
          <w:sz w:val="12"/>
        </w:rPr>
        <w:t>9</w:t>
      </w:r>
      <w:r>
        <w:rPr>
          <w:color w:val="565E60"/>
          <w:sz w:val="12"/>
        </w:rPr>
        <w:t>8</w:t>
      </w:r>
      <w:r>
        <w:rPr>
          <w:color w:val="1B1E1F"/>
          <w:sz w:val="12"/>
        </w:rPr>
        <w:t>9</w:t>
      </w:r>
      <w:r>
        <w:rPr>
          <w:color w:val="2A2C2D"/>
          <w:sz w:val="12"/>
        </w:rPr>
        <w:t>3</w:t>
      </w:r>
      <w:r>
        <w:rPr>
          <w:color w:val="7F898A"/>
          <w:sz w:val="12"/>
        </w:rPr>
        <w:t>0</w:t>
      </w:r>
      <w:r>
        <w:rPr>
          <w:color w:val="DFF1F3"/>
          <w:sz w:val="12"/>
        </w:rPr>
        <w:t>1</w:t>
      </w:r>
      <w:r>
        <w:rPr>
          <w:color w:val="E4F7F9"/>
          <w:sz w:val="12"/>
        </w:rPr>
        <w:t>6</w:t>
      </w:r>
      <w:r>
        <w:rPr>
          <w:color w:val="869290"/>
          <w:sz w:val="12"/>
        </w:rPr>
        <w:t>1</w:t>
      </w:r>
      <w:r>
        <w:rPr>
          <w:color w:val="000000"/>
          <w:sz w:val="12"/>
        </w:rPr>
        <w:t>7</w:t>
      </w:r>
      <w:r>
        <w:rPr>
          <w:color w:val="030304"/>
          <w:sz w:val="12"/>
        </w:rPr>
        <w:t>5</w:t>
      </w:r>
      <w:r>
        <w:rPr>
          <w:color w:val="E0F3F4"/>
          <w:sz w:val="12"/>
        </w:rPr>
        <w:t>3</w:t>
      </w:r>
      <w:r>
        <w:rPr>
          <w:color w:val="E4F7F9"/>
          <w:sz w:val="12"/>
        </w:rPr>
        <w:t>928</w:t>
      </w:r>
      <w:r>
        <w:rPr>
          <w:color w:val="E3F6F9"/>
          <w:sz w:val="12"/>
        </w:rPr>
        <w:t>4</w:t>
      </w:r>
      <w:r>
        <w:rPr>
          <w:color w:val="C4D5D5"/>
          <w:sz w:val="12"/>
        </w:rPr>
        <w:t>6</w:t>
      </w:r>
      <w:r>
        <w:rPr>
          <w:color w:val="000000"/>
          <w:sz w:val="12"/>
        </w:rPr>
        <w:t>81</w:t>
      </w:r>
      <w:r>
        <w:rPr>
          <w:color w:val="CFDDE0"/>
          <w:sz w:val="12"/>
        </w:rPr>
        <w:t>3</w:t>
      </w:r>
      <w:r>
        <w:rPr>
          <w:color w:val="E4F5F9"/>
          <w:sz w:val="12"/>
        </w:rPr>
        <w:t>8</w:t>
      </w:r>
      <w:r>
        <w:rPr>
          <w:color w:val="E4F7F9"/>
          <w:sz w:val="12"/>
        </w:rPr>
        <w:t>2</w:t>
      </w:r>
      <w:r>
        <w:rPr>
          <w:color w:val="E3F6F9"/>
          <w:sz w:val="12"/>
        </w:rPr>
        <w:t>68</w:t>
      </w:r>
      <w:r>
        <w:rPr>
          <w:color w:val="DCEDF0"/>
          <w:sz w:val="12"/>
        </w:rPr>
        <w:t>6</w:t>
      </w:r>
      <w:r>
        <w:rPr>
          <w:color w:val="4A5051"/>
          <w:sz w:val="12"/>
        </w:rPr>
        <w:t>8</w:t>
      </w:r>
      <w:r>
        <w:rPr>
          <w:color w:val="010000"/>
          <w:sz w:val="12"/>
        </w:rPr>
        <w:t>3</w:t>
      </w:r>
      <w:r>
        <w:rPr>
          <w:color w:val="4E5454"/>
          <w:sz w:val="12"/>
        </w:rPr>
        <w:t>8</w:t>
      </w:r>
      <w:r>
        <w:rPr>
          <w:color w:val="E2F3F6"/>
          <w:sz w:val="12"/>
        </w:rPr>
        <w:t>6</w:t>
      </w:r>
      <w:r>
        <w:rPr>
          <w:color w:val="E3F7F9"/>
          <w:sz w:val="12"/>
        </w:rPr>
        <w:t>8</w:t>
      </w:r>
      <w:r>
        <w:rPr>
          <w:color w:val="E3F6F8"/>
          <w:sz w:val="12"/>
        </w:rPr>
        <w:t>9</w:t>
      </w:r>
      <w:r>
        <w:rPr>
          <w:color w:val="C1D2D2"/>
          <w:sz w:val="12"/>
        </w:rPr>
        <w:t>4</w:t>
      </w:r>
      <w:r>
        <w:rPr>
          <w:color w:val="6E7878"/>
          <w:sz w:val="12"/>
        </w:rPr>
        <w:t>2</w:t>
      </w:r>
      <w:r>
        <w:rPr>
          <w:color w:val="727C7C"/>
          <w:sz w:val="12"/>
        </w:rPr>
        <w:t>7</w:t>
      </w:r>
      <w:r>
        <w:rPr>
          <w:color w:val="697173"/>
          <w:sz w:val="12"/>
        </w:rPr>
        <w:t>7</w:t>
      </w:r>
      <w:r>
        <w:rPr>
          <w:color w:val="697171"/>
          <w:sz w:val="12"/>
        </w:rPr>
        <w:t>4</w:t>
      </w:r>
      <w:r>
        <w:rPr>
          <w:color w:val="3A3F3E"/>
          <w:sz w:val="12"/>
        </w:rPr>
        <w:t>1</w:t>
      </w:r>
      <w:r>
        <w:rPr>
          <w:color w:val="000000"/>
          <w:sz w:val="12"/>
        </w:rPr>
        <w:t>5</w:t>
      </w:r>
      <w:r>
        <w:rPr>
          <w:color w:val="101213"/>
          <w:sz w:val="12"/>
        </w:rPr>
        <w:t>5</w:t>
      </w:r>
      <w:r>
        <w:rPr>
          <w:color w:val="E4F4F7"/>
          <w:sz w:val="12"/>
        </w:rPr>
        <w:t>9</w:t>
      </w:r>
      <w:r>
        <w:rPr>
          <w:color w:val="D6E9EB"/>
          <w:sz w:val="12"/>
        </w:rPr>
        <w:t>9</w:t>
      </w:r>
      <w:r>
        <w:rPr>
          <w:color w:val="010104"/>
          <w:sz w:val="12"/>
        </w:rPr>
        <w:t>1</w:t>
      </w:r>
      <w:r>
        <w:rPr>
          <w:color w:val="000000"/>
          <w:sz w:val="12"/>
        </w:rPr>
        <w:t>8</w:t>
      </w:r>
      <w:r>
        <w:rPr>
          <w:color w:val="BDCDCE"/>
          <w:sz w:val="12"/>
        </w:rPr>
        <w:t>5</w:t>
      </w:r>
      <w:r>
        <w:rPr>
          <w:color w:val="E3F7F9"/>
          <w:sz w:val="12"/>
        </w:rPr>
        <w:t>5</w:t>
      </w:r>
      <w:r>
        <w:rPr>
          <w:color w:val="E3F7F8"/>
          <w:sz w:val="12"/>
        </w:rPr>
        <w:t>9</w:t>
      </w:r>
      <w:r>
        <w:rPr>
          <w:color w:val="7C8688"/>
          <w:sz w:val="12"/>
        </w:rPr>
        <w:t>2</w:t>
      </w:r>
      <w:r>
        <w:rPr>
          <w:color w:val="000000"/>
          <w:sz w:val="12"/>
        </w:rPr>
        <w:t>5</w:t>
      </w:r>
      <w:r>
        <w:rPr>
          <w:color w:val="5F6666"/>
          <w:sz w:val="12"/>
        </w:rPr>
        <w:t>2</w:t>
      </w:r>
      <w:r>
        <w:rPr>
          <w:color w:val="E3F6F9"/>
          <w:sz w:val="12"/>
        </w:rPr>
        <w:t>4</w:t>
      </w:r>
      <w:r>
        <w:rPr>
          <w:color w:val="E4F7F9"/>
          <w:sz w:val="12"/>
        </w:rPr>
        <w:t>5</w:t>
      </w:r>
      <w:r>
        <w:rPr>
          <w:color w:val="DEF0F2"/>
          <w:sz w:val="12"/>
        </w:rPr>
        <w:t>9</w:t>
      </w:r>
      <w:r>
        <w:rPr>
          <w:color w:val="343839"/>
          <w:sz w:val="12"/>
        </w:rPr>
        <w:t>5</w:t>
      </w:r>
      <w:r>
        <w:rPr>
          <w:color w:val="242727"/>
          <w:sz w:val="12"/>
        </w:rPr>
        <w:t>3</w:t>
      </w:r>
      <w:r>
        <w:rPr>
          <w:color w:val="D4E5E7"/>
          <w:sz w:val="12"/>
        </w:rPr>
        <w:t>9</w:t>
      </w:r>
      <w:r>
        <w:rPr>
          <w:color w:val="E4F7F9"/>
          <w:sz w:val="12"/>
        </w:rPr>
        <w:t>5943104</w:t>
      </w:r>
      <w:r>
        <w:rPr>
          <w:color w:val="E4F6F9"/>
          <w:sz w:val="12"/>
        </w:rPr>
        <w:t>99</w:t>
      </w:r>
      <w:r>
        <w:rPr>
          <w:color w:val="E4F7F9"/>
          <w:sz w:val="12"/>
        </w:rPr>
        <w:t>7</w:t>
      </w:r>
      <w:r>
        <w:rPr>
          <w:color w:val="E3F6F8"/>
          <w:sz w:val="12"/>
        </w:rPr>
        <w:t>2</w:t>
      </w:r>
      <w:r>
        <w:rPr>
          <w:color w:val="0B0C0E"/>
          <w:sz w:val="12"/>
        </w:rPr>
        <w:t>5</w:t>
      </w:r>
      <w:r>
        <w:rPr>
          <w:color w:val="000000"/>
          <w:sz w:val="12"/>
        </w:rPr>
        <w:t>2</w:t>
      </w:r>
      <w:r>
        <w:rPr>
          <w:color w:val="A7B2B4"/>
          <w:sz w:val="12"/>
        </w:rPr>
        <w:t>4</w:t>
      </w:r>
      <w:r>
        <w:rPr>
          <w:color w:val="E4F7F9"/>
          <w:sz w:val="12"/>
        </w:rPr>
        <w:t>680</w:t>
      </w:r>
      <w:r>
        <w:rPr>
          <w:color w:val="E3F7F9"/>
          <w:sz w:val="12"/>
        </w:rPr>
        <w:t>8</w:t>
      </w:r>
      <w:r>
        <w:rPr>
          <w:color w:val="E3F5F7"/>
          <w:sz w:val="12"/>
        </w:rPr>
        <w:t>4</w:t>
      </w:r>
      <w:r>
        <w:rPr>
          <w:color w:val="6E7678"/>
          <w:sz w:val="12"/>
        </w:rPr>
        <w:t>5</w:t>
      </w:r>
      <w:r>
        <w:rPr>
          <w:color w:val="000000"/>
          <w:sz w:val="12"/>
        </w:rPr>
        <w:t>9</w:t>
      </w:r>
      <w:r>
        <w:rPr>
          <w:color w:val="2E3232"/>
          <w:sz w:val="12"/>
        </w:rPr>
        <w:t>8</w:t>
      </w:r>
      <w:r>
        <w:rPr>
          <w:color w:val="D5E8EA"/>
          <w:sz w:val="12"/>
        </w:rPr>
        <w:t>7</w:t>
      </w:r>
      <w:r>
        <w:rPr>
          <w:color w:val="E3F6F9"/>
          <w:sz w:val="12"/>
        </w:rPr>
        <w:t>2</w:t>
      </w:r>
      <w:r>
        <w:rPr>
          <w:color w:val="E4F7F9"/>
          <w:sz w:val="12"/>
        </w:rPr>
        <w:t>7364</w:t>
      </w:r>
      <w:r>
        <w:rPr>
          <w:color w:val="E3F6F8"/>
          <w:sz w:val="12"/>
        </w:rPr>
        <w:t>4</w:t>
      </w:r>
      <w:r>
        <w:rPr>
          <w:color w:val="546861"/>
          <w:sz w:val="12"/>
        </w:rPr>
        <w:t>6</w:t>
      </w:r>
      <w:r>
        <w:rPr>
          <w:color w:val="1E4F37"/>
          <w:sz w:val="12"/>
        </w:rPr>
        <w:t>9</w:t>
      </w:r>
      <w:r>
        <w:rPr>
          <w:color w:val="40DC90"/>
          <w:sz w:val="12"/>
        </w:rPr>
        <w:t>5</w:t>
      </w:r>
      <w:r>
        <w:rPr>
          <w:color w:val="41DC92"/>
          <w:sz w:val="12"/>
        </w:rPr>
        <w:t>8</w:t>
      </w:r>
      <w:r>
        <w:rPr>
          <w:color w:val="42DC92"/>
          <w:sz w:val="12"/>
        </w:rPr>
        <w:t>4</w:t>
      </w:r>
      <w:r>
        <w:rPr>
          <w:color w:val="42DB92"/>
          <w:sz w:val="12"/>
        </w:rPr>
        <w:t>8</w:t>
      </w:r>
      <w:r>
        <w:rPr>
          <w:color w:val="40DC94"/>
          <w:sz w:val="12"/>
        </w:rPr>
        <w:t>6</w:t>
      </w:r>
      <w:r>
        <w:rPr>
          <w:color w:val="32A16D"/>
          <w:sz w:val="12"/>
        </w:rPr>
        <w:t>5</w:t>
      </w:r>
      <w:r>
        <w:rPr>
          <w:color w:val="1D342A"/>
          <w:sz w:val="12"/>
        </w:rPr>
        <w:t>3</w:t>
      </w:r>
      <w:r>
        <w:rPr>
          <w:color w:val="93A5A4"/>
          <w:sz w:val="12"/>
        </w:rPr>
        <w:t>8</w:t>
      </w:r>
      <w:r>
        <w:rPr>
          <w:color w:val="E1F6F7"/>
          <w:sz w:val="12"/>
        </w:rPr>
        <w:t>3</w:t>
      </w:r>
      <w:r>
        <w:rPr>
          <w:color w:val="E4F6F9"/>
          <w:sz w:val="12"/>
        </w:rPr>
        <w:t>6</w:t>
      </w:r>
      <w:r>
        <w:rPr>
          <w:color w:val="E4F7F9"/>
          <w:sz w:val="12"/>
        </w:rPr>
        <w:t>73</w:t>
      </w:r>
      <w:r>
        <w:rPr>
          <w:color w:val="B4C4C5"/>
          <w:sz w:val="12"/>
        </w:rPr>
        <w:t>6</w:t>
      </w:r>
      <w:r>
        <w:rPr>
          <w:color w:val="010101"/>
          <w:sz w:val="12"/>
        </w:rPr>
        <w:t>2</w:t>
      </w:r>
      <w:r>
        <w:rPr>
          <w:color w:val="0B0C0D"/>
          <w:sz w:val="12"/>
        </w:rPr>
        <w:t>2</w:t>
      </w:r>
      <w:r>
        <w:rPr>
          <w:color w:val="E1F4F4"/>
          <w:sz w:val="12"/>
        </w:rPr>
        <w:t>2</w:t>
      </w:r>
      <w:r>
        <w:rPr>
          <w:color w:val="E3F6F9"/>
          <w:sz w:val="12"/>
        </w:rPr>
        <w:t>6</w:t>
      </w:r>
      <w:r>
        <w:rPr>
          <w:color w:val="E4F7F9"/>
          <w:sz w:val="12"/>
        </w:rPr>
        <w:t>260</w:t>
      </w:r>
      <w:r>
        <w:rPr>
          <w:color w:val="E3F7F9"/>
          <w:sz w:val="12"/>
        </w:rPr>
        <w:t>9</w:t>
      </w:r>
      <w:r>
        <w:rPr>
          <w:color w:val="A3B1B2"/>
          <w:sz w:val="12"/>
        </w:rPr>
        <w:t>9</w:t>
      </w:r>
      <w:r>
        <w:rPr>
          <w:color w:val="000101"/>
          <w:sz w:val="12"/>
        </w:rPr>
        <w:t>1</w:t>
      </w:r>
      <w:r>
        <w:rPr>
          <w:color w:val="0D0D0E"/>
          <w:sz w:val="12"/>
        </w:rPr>
        <w:t>2</w:t>
      </w:r>
      <w:r>
        <w:rPr>
          <w:color w:val="CEE0E0"/>
          <w:sz w:val="12"/>
        </w:rPr>
        <w:t>4</w:t>
      </w:r>
      <w:r>
        <w:rPr>
          <w:color w:val="E3F6F9"/>
          <w:sz w:val="12"/>
        </w:rPr>
        <w:t>6</w:t>
      </w:r>
      <w:r>
        <w:rPr>
          <w:color w:val="D9ECEE"/>
          <w:sz w:val="12"/>
        </w:rPr>
        <w:t>0</w:t>
      </w:r>
      <w:r>
        <w:rPr>
          <w:color w:val="1E2120"/>
          <w:sz w:val="12"/>
        </w:rPr>
        <w:t>8</w:t>
      </w:r>
      <w:r>
        <w:rPr>
          <w:color w:val="010001"/>
          <w:sz w:val="12"/>
        </w:rPr>
        <w:t>0</w:t>
      </w:r>
      <w:r>
        <w:rPr>
          <w:color w:val="454949"/>
          <w:sz w:val="12"/>
        </w:rPr>
        <w:t>5</w:t>
      </w:r>
      <w:r>
        <w:rPr>
          <w:color w:val="A4B3B3"/>
          <w:sz w:val="12"/>
        </w:rPr>
        <w:t>1</w:t>
      </w:r>
      <w:r>
        <w:rPr>
          <w:color w:val="AAB9BB"/>
          <w:sz w:val="12"/>
        </w:rPr>
        <w:t>2</w:t>
      </w:r>
      <w:r>
        <w:rPr>
          <w:color w:val="808B8A"/>
          <w:sz w:val="12"/>
        </w:rPr>
        <w:t>4</w:t>
      </w:r>
      <w:r>
        <w:rPr>
          <w:color w:val="070707"/>
          <w:sz w:val="12"/>
        </w:rPr>
        <w:t>3</w:t>
      </w:r>
      <w:r>
        <w:rPr>
          <w:color w:val="000000"/>
          <w:sz w:val="12"/>
        </w:rPr>
        <w:t>8</w:t>
      </w:r>
      <w:r>
        <w:rPr>
          <w:color w:val="687271"/>
          <w:sz w:val="12"/>
        </w:rPr>
        <w:t>8</w:t>
      </w:r>
      <w:r>
        <w:rPr>
          <w:color w:val="E4F6F9"/>
          <w:sz w:val="12"/>
        </w:rPr>
        <w:t>4</w:t>
      </w:r>
      <w:r>
        <w:rPr>
          <w:color w:val="98A3A5"/>
          <w:sz w:val="12"/>
        </w:rPr>
        <w:t>3</w:t>
      </w:r>
      <w:r>
        <w:rPr>
          <w:color w:val="000000"/>
          <w:sz w:val="12"/>
        </w:rPr>
        <w:t>9</w:t>
      </w:r>
      <w:r>
        <w:rPr>
          <w:color w:val="1F2020"/>
          <w:sz w:val="12"/>
        </w:rPr>
        <w:t>0</w:t>
      </w:r>
      <w:r>
        <w:rPr>
          <w:color w:val="AEBEBD"/>
          <w:sz w:val="12"/>
        </w:rPr>
        <w:t>4</w:t>
      </w:r>
      <w:r>
        <w:rPr>
          <w:color w:val="E3F6F7"/>
          <w:sz w:val="12"/>
        </w:rPr>
        <w:t>5</w:t>
      </w:r>
      <w:r>
        <w:rPr>
          <w:color w:val="D8EAEB"/>
          <w:sz w:val="12"/>
        </w:rPr>
        <w:t>1</w:t>
      </w:r>
      <w:r>
        <w:rPr>
          <w:color w:val="464C4B"/>
          <w:sz w:val="12"/>
        </w:rPr>
        <w:t>2</w:t>
      </w:r>
      <w:r>
        <w:rPr>
          <w:color w:val="040404"/>
          <w:sz w:val="12"/>
        </w:rPr>
        <w:t>4</w:t>
      </w:r>
      <w:r>
        <w:rPr>
          <w:color w:val="8E9B9B"/>
          <w:sz w:val="12"/>
        </w:rPr>
        <w:t>4</w:t>
      </w:r>
      <w:r>
        <w:rPr>
          <w:color w:val="E3F7F8"/>
          <w:sz w:val="12"/>
        </w:rPr>
        <w:t>1</w:t>
      </w:r>
      <w:r>
        <w:rPr>
          <w:color w:val="778282"/>
          <w:sz w:val="12"/>
        </w:rPr>
        <w:t>3</w:t>
      </w:r>
      <w:r>
        <w:rPr>
          <w:color w:val="000000"/>
          <w:sz w:val="12"/>
        </w:rPr>
        <w:t>6</w:t>
      </w:r>
      <w:r>
        <w:rPr>
          <w:color w:val="313334"/>
          <w:sz w:val="12"/>
        </w:rPr>
        <w:t>5</w:t>
      </w:r>
      <w:r>
        <w:rPr>
          <w:color w:val="BBCACC"/>
          <w:sz w:val="12"/>
        </w:rPr>
        <w:t>4</w:t>
      </w:r>
      <w:r>
        <w:rPr>
          <w:color w:val="E3F7F8"/>
          <w:sz w:val="12"/>
        </w:rPr>
        <w:t>9</w:t>
      </w:r>
      <w:r>
        <w:rPr>
          <w:color w:val="D0E2E2"/>
          <w:sz w:val="12"/>
        </w:rPr>
        <w:t>7</w:t>
      </w:r>
      <w:r>
        <w:rPr>
          <w:color w:val="2F3432"/>
          <w:sz w:val="12"/>
        </w:rPr>
        <w:t>6</w:t>
      </w:r>
      <w:r>
        <w:rPr>
          <w:color w:val="0B0B0B"/>
          <w:sz w:val="12"/>
        </w:rPr>
        <w:t>2</w:t>
      </w:r>
      <w:r>
        <w:rPr>
          <w:color w:val="A9B6B7"/>
          <w:sz w:val="12"/>
        </w:rPr>
        <w:t>7</w:t>
      </w:r>
      <w:r>
        <w:rPr>
          <w:color w:val="E3F7F9"/>
          <w:sz w:val="12"/>
        </w:rPr>
        <w:t>8</w:t>
      </w:r>
      <w:r>
        <w:rPr>
          <w:color w:val="B2C1C3"/>
          <w:sz w:val="12"/>
        </w:rPr>
        <w:t>0</w:t>
      </w:r>
      <w:r>
        <w:rPr>
          <w:color w:val="07080A"/>
          <w:sz w:val="12"/>
        </w:rPr>
        <w:t>7</w:t>
      </w:r>
      <w:r>
        <w:rPr>
          <w:color w:val="0D0F0E"/>
          <w:sz w:val="12"/>
        </w:rPr>
        <w:t>9</w:t>
      </w:r>
      <w:r>
        <w:rPr>
          <w:color w:val="C4D5D4"/>
          <w:sz w:val="12"/>
        </w:rPr>
        <w:t>7</w:t>
      </w:r>
      <w:r>
        <w:rPr>
          <w:color w:val="DDF0F2"/>
          <w:sz w:val="12"/>
        </w:rPr>
        <w:t>7</w:t>
      </w:r>
      <w:r>
        <w:rPr>
          <w:color w:val="8E9A9C"/>
          <w:sz w:val="12"/>
        </w:rPr>
        <w:t>1</w:t>
      </w:r>
      <w:r>
        <w:rPr>
          <w:color w:val="030303"/>
          <w:sz w:val="12"/>
        </w:rPr>
        <w:t>5</w:t>
      </w:r>
      <w:r>
        <w:rPr>
          <w:color w:val="000001"/>
          <w:sz w:val="12"/>
        </w:rPr>
        <w:t>6</w:t>
      </w:r>
      <w:r>
        <w:rPr>
          <w:color w:val="AFC0C0"/>
          <w:sz w:val="12"/>
        </w:rPr>
        <w:t>9</w:t>
      </w:r>
      <w:r>
        <w:rPr>
          <w:color w:val="E3F6F9"/>
          <w:sz w:val="12"/>
        </w:rPr>
        <w:t>1</w:t>
      </w:r>
      <w:r>
        <w:rPr>
          <w:color w:val="E4F7F9"/>
          <w:sz w:val="12"/>
        </w:rPr>
        <w:t>435</w:t>
      </w:r>
      <w:r>
        <w:rPr>
          <w:color w:val="E2F7F9"/>
          <w:sz w:val="12"/>
        </w:rPr>
        <w:t>9</w:t>
      </w:r>
      <w:r>
        <w:rPr>
          <w:color w:val="5C6364"/>
          <w:sz w:val="12"/>
        </w:rPr>
        <w:t>9</w:t>
      </w:r>
      <w:r>
        <w:rPr>
          <w:color w:val="000000"/>
          <w:sz w:val="12"/>
        </w:rPr>
        <w:t>7</w:t>
      </w:r>
      <w:r>
        <w:rPr>
          <w:color w:val="2E3233"/>
          <w:sz w:val="12"/>
        </w:rPr>
        <w:t>7</w:t>
      </w:r>
      <w:r>
        <w:rPr>
          <w:color w:val="DDEDEF"/>
          <w:sz w:val="12"/>
        </w:rPr>
        <w:t>0</w:t>
      </w:r>
      <w:r>
        <w:rPr>
          <w:color w:val="DCEEF0"/>
          <w:sz w:val="12"/>
        </w:rPr>
        <w:t>0</w:t>
      </w:r>
      <w:r>
        <w:rPr>
          <w:color w:val="CADBDD"/>
          <w:sz w:val="12"/>
        </w:rPr>
        <w:t>1</w:t>
      </w:r>
      <w:r>
        <w:rPr>
          <w:color w:val="C4D4D6"/>
          <w:sz w:val="12"/>
        </w:rPr>
        <w:t>2</w:t>
      </w:r>
      <w:r>
        <w:rPr>
          <w:color w:val="C8D9DB"/>
          <w:sz w:val="12"/>
        </w:rPr>
        <w:t>9</w:t>
      </w:r>
      <w:r>
        <w:rPr>
          <w:color w:val="DCEEF0"/>
          <w:sz w:val="12"/>
        </w:rPr>
        <w:t>6</w:t>
      </w:r>
      <w:r>
        <w:rPr>
          <w:color w:val="E4F6F9"/>
          <w:sz w:val="12"/>
        </w:rPr>
        <w:t>1</w:t>
      </w:r>
      <w:r>
        <w:rPr>
          <w:color w:val="E4F7F9"/>
          <w:sz w:val="12"/>
        </w:rPr>
        <w:t>608</w:t>
      </w:r>
      <w:r>
        <w:rPr>
          <w:color w:val="A4B3B1"/>
          <w:sz w:val="12"/>
        </w:rPr>
        <w:t>9</w:t>
      </w:r>
      <w:r>
        <w:rPr>
          <w:color w:val="000000"/>
          <w:sz w:val="12"/>
        </w:rPr>
        <w:t>4</w:t>
      </w:r>
      <w:r>
        <w:rPr>
          <w:color w:val="020303"/>
          <w:sz w:val="12"/>
        </w:rPr>
        <w:t>4</w:t>
      </w:r>
      <w:r>
        <w:rPr>
          <w:color w:val="DFF1F2"/>
          <w:sz w:val="12"/>
        </w:rPr>
        <w:t>1</w:t>
      </w:r>
      <w:r>
        <w:rPr>
          <w:color w:val="E4F7F9"/>
          <w:sz w:val="12"/>
        </w:rPr>
        <w:t>694</w:t>
      </w:r>
      <w:r>
        <w:rPr>
          <w:color w:val="E3F6F9"/>
          <w:sz w:val="12"/>
        </w:rPr>
        <w:t>8</w:t>
      </w:r>
      <w:r>
        <w:rPr>
          <w:color w:val="CBDCDD"/>
          <w:sz w:val="12"/>
        </w:rPr>
        <w:t>6</w:t>
      </w:r>
      <w:r>
        <w:rPr>
          <w:color w:val="000001"/>
          <w:sz w:val="12"/>
        </w:rPr>
        <w:t>8</w:t>
      </w:r>
      <w:r>
        <w:rPr>
          <w:color w:val="000000"/>
          <w:sz w:val="12"/>
        </w:rPr>
        <w:t>5</w:t>
      </w:r>
      <w:r>
        <w:rPr>
          <w:color w:val="8C9498"/>
          <w:sz w:val="12"/>
        </w:rPr>
        <w:t>5</w:t>
      </w:r>
      <w:r>
        <w:rPr>
          <w:color w:val="D0E2E3"/>
          <w:sz w:val="12"/>
        </w:rPr>
        <w:t>5</w:t>
      </w:r>
      <w:r>
        <w:rPr>
          <w:color w:val="D2E3E5"/>
          <w:sz w:val="12"/>
        </w:rPr>
        <w:t>8</w:t>
      </w:r>
      <w:r>
        <w:rPr>
          <w:color w:val="B6C6C7"/>
          <w:sz w:val="12"/>
        </w:rPr>
        <w:t>4</w:t>
      </w:r>
      <w:r>
        <w:rPr>
          <w:color w:val="7B8686"/>
          <w:sz w:val="12"/>
        </w:rPr>
        <w:t>8</w:t>
      </w:r>
      <w:r>
        <w:rPr>
          <w:color w:val="1C1F20"/>
          <w:sz w:val="12"/>
        </w:rPr>
        <w:t>4</w:t>
      </w:r>
      <w:r>
        <w:rPr>
          <w:color w:val="1C1E1F"/>
          <w:sz w:val="12"/>
        </w:rPr>
        <w:t>0</w:t>
      </w:r>
      <w:r>
        <w:rPr>
          <w:color w:val="889193"/>
          <w:sz w:val="12"/>
        </w:rPr>
        <w:t>6</w:t>
      </w:r>
      <w:r>
        <w:rPr>
          <w:color w:val="E1F4F7"/>
          <w:sz w:val="12"/>
        </w:rPr>
        <w:t>3</w:t>
      </w:r>
      <w:r>
        <w:rPr>
          <w:color w:val="E3F6F9"/>
          <w:sz w:val="12"/>
        </w:rPr>
        <w:t>5</w:t>
      </w:r>
      <w:r>
        <w:rPr>
          <w:color w:val="E3F7F8"/>
          <w:sz w:val="12"/>
        </w:rPr>
        <w:t>3</w:t>
      </w:r>
      <w:r>
        <w:rPr>
          <w:color w:val="747E80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E0F0F"/>
          <w:sz w:val="12"/>
        </w:rPr>
        <w:t>2</w:t>
      </w:r>
      <w:r>
        <w:rPr>
          <w:color w:val="909B9C"/>
          <w:sz w:val="12"/>
        </w:rPr>
        <w:t>0</w:t>
      </w:r>
      <w:r>
        <w:rPr>
          <w:color w:val="AEBBBE"/>
          <w:sz w:val="12"/>
        </w:rPr>
        <w:t>7</w:t>
      </w:r>
      <w:r>
        <w:rPr>
          <w:color w:val="99A7A7"/>
          <w:sz w:val="12"/>
        </w:rPr>
        <w:t>2</w:t>
      </w:r>
      <w:r>
        <w:rPr>
          <w:color w:val="333937"/>
          <w:sz w:val="12"/>
        </w:rPr>
        <w:t>2</w:t>
      </w:r>
      <w:r>
        <w:rPr>
          <w:color w:val="000000"/>
          <w:sz w:val="12"/>
        </w:rPr>
        <w:t>2</w:t>
      </w:r>
      <w:r>
        <w:rPr>
          <w:color w:val="060708"/>
          <w:sz w:val="12"/>
        </w:rPr>
        <w:t>5</w:t>
      </w:r>
      <w:r>
        <w:rPr>
          <w:color w:val="E2F4F6"/>
          <w:sz w:val="12"/>
        </w:rPr>
        <w:t>8</w:t>
      </w:r>
      <w:r>
        <w:rPr>
          <w:color w:val="DDF0F2"/>
          <w:sz w:val="12"/>
        </w:rPr>
        <w:t>2</w:t>
      </w:r>
      <w:r>
        <w:rPr>
          <w:color w:val="222527"/>
          <w:sz w:val="12"/>
        </w:rPr>
        <w:t>8</w:t>
      </w:r>
      <w:r>
        <w:rPr>
          <w:color w:val="000100"/>
          <w:sz w:val="12"/>
        </w:rPr>
        <w:t>4</w:t>
      </w:r>
      <w:r>
        <w:rPr>
          <w:color w:val="8C9898"/>
          <w:sz w:val="12"/>
        </w:rPr>
        <w:t>8</w:t>
      </w:r>
      <w:r>
        <w:rPr>
          <w:color w:val="E0F3F4"/>
          <w:sz w:val="12"/>
        </w:rPr>
        <w:t>8</w:t>
      </w:r>
      <w:r>
        <w:rPr>
          <w:color w:val="B8C7C9"/>
          <w:sz w:val="12"/>
        </w:rPr>
        <w:t>6</w:t>
      </w:r>
      <w:r>
        <w:rPr>
          <w:color w:val="1D1F1E"/>
          <w:sz w:val="12"/>
        </w:rPr>
        <w:t>4</w:t>
      </w:r>
      <w:r>
        <w:rPr>
          <w:color w:val="000000"/>
          <w:sz w:val="12"/>
        </w:rPr>
        <w:t>8</w:t>
      </w:r>
      <w:r>
        <w:rPr>
          <w:color w:val="6B7272"/>
          <w:sz w:val="12"/>
        </w:rPr>
        <w:t>1</w:t>
      </w:r>
      <w:r>
        <w:rPr>
          <w:color w:val="E3F7F9"/>
          <w:sz w:val="12"/>
        </w:rPr>
        <w:t>5</w:t>
      </w:r>
      <w:r>
        <w:rPr>
          <w:color w:val="E4F6F9"/>
          <w:sz w:val="12"/>
        </w:rPr>
        <w:t>8</w:t>
      </w:r>
      <w:r>
        <w:rPr>
          <w:color w:val="939EA0"/>
          <w:sz w:val="12"/>
        </w:rPr>
        <w:t>4</w:t>
      </w:r>
      <w:r>
        <w:rPr>
          <w:color w:val="6D7777"/>
          <w:sz w:val="12"/>
        </w:rPr>
        <w:t>5</w:t>
      </w:r>
      <w:r>
        <w:rPr>
          <w:color w:val="757B7E"/>
          <w:sz w:val="12"/>
        </w:rPr>
        <w:t>6</w:t>
      </w:r>
      <w:r>
        <w:rPr>
          <w:color w:val="99A6A7"/>
          <w:sz w:val="12"/>
        </w:rPr>
        <w:t>0</w:t>
      </w:r>
      <w:r>
        <w:rPr>
          <w:color w:val="E4F7F9"/>
          <w:sz w:val="12"/>
        </w:rPr>
        <w:t>28506</w:t>
      </w:r>
      <w:r>
        <w:rPr>
          <w:color w:val="E3F7F8"/>
          <w:sz w:val="12"/>
        </w:rPr>
        <w:t>0</w:t>
      </w:r>
      <w:r>
        <w:rPr>
          <w:color w:val="A9B8B8"/>
          <w:sz w:val="12"/>
        </w:rPr>
        <w:t>1</w:t>
      </w:r>
      <w:r>
        <w:rPr>
          <w:color w:val="727C7D"/>
          <w:sz w:val="12"/>
        </w:rPr>
        <w:t>6</w:t>
      </w:r>
      <w:r>
        <w:rPr>
          <w:color w:val="869192"/>
          <w:sz w:val="12"/>
        </w:rPr>
        <w:t>8</w:t>
      </w:r>
      <w:r>
        <w:rPr>
          <w:color w:val="D2E4E4"/>
          <w:sz w:val="12"/>
        </w:rPr>
        <w:t>4</w:t>
      </w:r>
      <w:r>
        <w:rPr>
          <w:color w:val="E4F7F8"/>
          <w:sz w:val="12"/>
        </w:rPr>
        <w:t>2</w:t>
      </w:r>
      <w:r>
        <w:rPr>
          <w:color w:val="121416"/>
          <w:sz w:val="12"/>
        </w:rPr>
        <w:t>7</w:t>
      </w:r>
      <w:r>
        <w:rPr>
          <w:color w:val="000000"/>
          <w:sz w:val="12"/>
        </w:rPr>
        <w:t>3</w:t>
      </w:r>
      <w:r>
        <w:rPr>
          <w:color w:val="677170"/>
          <w:sz w:val="12"/>
        </w:rPr>
        <w:t>9</w:t>
      </w:r>
      <w:r>
        <w:rPr>
          <w:color w:val="CBDEDE"/>
          <w:sz w:val="12"/>
        </w:rPr>
        <w:t>4</w:t>
      </w:r>
      <w:r>
        <w:rPr>
          <w:color w:val="D4E6E7"/>
          <w:sz w:val="12"/>
        </w:rPr>
        <w:t>5</w:t>
      </w:r>
      <w:r>
        <w:rPr>
          <w:color w:val="BECDD0"/>
          <w:sz w:val="12"/>
        </w:rPr>
        <w:t>2</w:t>
      </w:r>
      <w:r>
        <w:rPr>
          <w:color w:val="8A9497"/>
          <w:sz w:val="12"/>
        </w:rPr>
        <w:t>2</w:t>
      </w:r>
      <w:r>
        <w:rPr>
          <w:color w:val="2D3132"/>
          <w:sz w:val="12"/>
        </w:rPr>
        <w:t>6</w:t>
      </w:r>
      <w:r>
        <w:rPr>
          <w:color w:val="111112"/>
          <w:sz w:val="12"/>
        </w:rPr>
        <w:t>7</w:t>
      </w:r>
      <w:r>
        <w:rPr>
          <w:color w:val="6F7878"/>
          <w:sz w:val="12"/>
        </w:rPr>
        <w:t>4</w:t>
      </w:r>
      <w:r>
        <w:rPr>
          <w:color w:val="DBEEEE"/>
          <w:sz w:val="12"/>
        </w:rPr>
        <w:t>6</w:t>
      </w:r>
      <w:r>
        <w:rPr>
          <w:color w:val="E3F6F8"/>
          <w:sz w:val="12"/>
        </w:rPr>
        <w:t>7</w:t>
      </w:r>
      <w:r>
        <w:rPr>
          <w:color w:val="E4F7F9"/>
          <w:sz w:val="12"/>
        </w:rPr>
        <w:t>678</w:t>
      </w:r>
      <w:r>
        <w:rPr>
          <w:color w:val="E4F6F9"/>
          <w:sz w:val="12"/>
        </w:rPr>
        <w:t>8</w:t>
      </w:r>
      <w:r>
        <w:rPr>
          <w:color w:val="E3F7F8"/>
          <w:sz w:val="12"/>
        </w:rPr>
        <w:t>9</w:t>
      </w:r>
      <w:r>
        <w:rPr>
          <w:color w:val="A3B9B5"/>
          <w:sz w:val="12"/>
        </w:rPr>
        <w:t>5</w:t>
      </w:r>
      <w:r>
        <w:rPr>
          <w:color w:val="0E1D14"/>
          <w:sz w:val="12"/>
        </w:rPr>
        <w:t>2</w:t>
      </w:r>
      <w:r>
        <w:rPr>
          <w:color w:val="3DBB7F"/>
          <w:sz w:val="12"/>
        </w:rPr>
        <w:t>5</w:t>
      </w:r>
      <w:r>
        <w:rPr>
          <w:color w:val="41DC91"/>
          <w:sz w:val="12"/>
        </w:rPr>
        <w:t>21</w:t>
      </w:r>
      <w:r>
        <w:rPr>
          <w:color w:val="42DC92"/>
          <w:sz w:val="12"/>
        </w:rPr>
        <w:t>385</w:t>
      </w:r>
      <w:r>
        <w:rPr>
          <w:color w:val="41DC91"/>
          <w:sz w:val="12"/>
        </w:rPr>
        <w:t>2</w:t>
      </w:r>
      <w:r>
        <w:rPr>
          <w:color w:val="3FD48D"/>
          <w:sz w:val="12"/>
        </w:rPr>
        <w:t>2</w:t>
      </w:r>
      <w:r>
        <w:rPr>
          <w:color w:val="267A50"/>
          <w:sz w:val="12"/>
        </w:rPr>
        <w:t>5</w:t>
      </w:r>
      <w:r>
        <w:rPr>
          <w:color w:val="334C41"/>
          <w:sz w:val="12"/>
        </w:rPr>
        <w:t>4</w:t>
      </w:r>
      <w:r>
        <w:rPr>
          <w:color w:val="90A39F"/>
          <w:sz w:val="12"/>
        </w:rPr>
        <w:t>9</w:t>
      </w:r>
      <w:r>
        <w:rPr>
          <w:color w:val="DAF1F0"/>
          <w:sz w:val="12"/>
        </w:rPr>
        <w:t>9</w:t>
      </w:r>
      <w:r>
        <w:rPr>
          <w:color w:val="E4F6F8"/>
          <w:sz w:val="12"/>
        </w:rPr>
        <w:t>5</w:t>
      </w:r>
      <w:r>
        <w:rPr>
          <w:color w:val="E2F5F7"/>
          <w:sz w:val="12"/>
        </w:rPr>
        <w:t>4</w:t>
      </w:r>
      <w:r>
        <w:rPr>
          <w:color w:val="869293"/>
          <w:sz w:val="12"/>
        </w:rPr>
        <w:t>6</w:t>
      </w:r>
      <w:r>
        <w:rPr>
          <w:color w:val="697274"/>
          <w:sz w:val="12"/>
        </w:rPr>
        <w:t>6</w:t>
      </w:r>
      <w:r>
        <w:rPr>
          <w:color w:val="B3C4C5"/>
          <w:sz w:val="12"/>
        </w:rPr>
        <w:t>6</w:t>
      </w:r>
      <w:r>
        <w:rPr>
          <w:color w:val="E3F7F8"/>
          <w:sz w:val="12"/>
        </w:rPr>
        <w:t>7</w:t>
      </w:r>
      <w:r>
        <w:rPr>
          <w:color w:val="E4F7F9"/>
          <w:sz w:val="12"/>
        </w:rPr>
        <w:t>2782</w:t>
      </w:r>
      <w:r>
        <w:rPr>
          <w:color w:val="E2F4F5"/>
          <w:sz w:val="12"/>
        </w:rPr>
        <w:t>3</w:t>
      </w:r>
      <w:r>
        <w:rPr>
          <w:color w:val="9AA6A8"/>
          <w:sz w:val="12"/>
        </w:rPr>
        <w:t>9</w:t>
      </w:r>
      <w:r>
        <w:rPr>
          <w:color w:val="94A0A2"/>
          <w:sz w:val="12"/>
        </w:rPr>
        <w:t>8</w:t>
      </w:r>
      <w:r>
        <w:rPr>
          <w:color w:val="DBEDEF"/>
          <w:sz w:val="12"/>
        </w:rPr>
        <w:t>6</w:t>
      </w:r>
      <w:r>
        <w:rPr>
          <w:color w:val="E3F7F9"/>
          <w:sz w:val="12"/>
        </w:rPr>
        <w:t>4</w:t>
      </w:r>
      <w:r>
        <w:rPr>
          <w:color w:val="E4F7F8"/>
          <w:sz w:val="12"/>
        </w:rPr>
        <w:t>5</w:t>
      </w:r>
      <w:r>
        <w:rPr>
          <w:color w:val="CCDDDE"/>
          <w:sz w:val="12"/>
        </w:rPr>
        <w:t>6</w:t>
      </w:r>
      <w:r>
        <w:rPr>
          <w:color w:val="95A2A3"/>
          <w:sz w:val="12"/>
        </w:rPr>
        <w:t>5</w:t>
      </w:r>
      <w:r>
        <w:rPr>
          <w:color w:val="75807F"/>
          <w:sz w:val="12"/>
        </w:rPr>
        <w:t>9</w:t>
      </w:r>
      <w:r>
        <w:rPr>
          <w:color w:val="6A7373"/>
          <w:sz w:val="12"/>
        </w:rPr>
        <w:t>6</w:t>
      </w:r>
      <w:r>
        <w:rPr>
          <w:color w:val="6F7979"/>
          <w:sz w:val="12"/>
        </w:rPr>
        <w:t>1</w:t>
      </w:r>
      <w:r>
        <w:rPr>
          <w:color w:val="859191"/>
          <w:sz w:val="12"/>
        </w:rPr>
        <w:t>1</w:t>
      </w:r>
      <w:r>
        <w:rPr>
          <w:color w:val="4B5051"/>
          <w:sz w:val="12"/>
        </w:rPr>
        <w:t>6</w:t>
      </w:r>
      <w:r>
        <w:rPr>
          <w:color w:val="2B2E2E"/>
          <w:sz w:val="12"/>
        </w:rPr>
        <w:t>3</w:t>
      </w:r>
      <w:r>
        <w:rPr>
          <w:color w:val="A0ADAE"/>
          <w:sz w:val="12"/>
        </w:rPr>
        <w:t>5</w:t>
      </w:r>
      <w:r>
        <w:rPr>
          <w:color w:val="E3F7F9"/>
          <w:sz w:val="12"/>
        </w:rPr>
        <w:t>4</w:t>
      </w:r>
      <w:r>
        <w:rPr>
          <w:color w:val="949FA1"/>
          <w:sz w:val="12"/>
        </w:rPr>
        <w:t>8</w:t>
      </w:r>
      <w:r>
        <w:rPr>
          <w:color w:val="000000"/>
          <w:sz w:val="12"/>
        </w:rPr>
        <w:t>8</w:t>
      </w:r>
      <w:r>
        <w:rPr>
          <w:color w:val="282B2B"/>
          <w:sz w:val="12"/>
        </w:rPr>
        <w:t>6</w:t>
      </w:r>
      <w:r>
        <w:rPr>
          <w:color w:val="5D6465"/>
          <w:sz w:val="12"/>
        </w:rPr>
        <w:t>2</w:t>
      </w:r>
      <w:r>
        <w:rPr>
          <w:color w:val="555D5D"/>
          <w:sz w:val="12"/>
        </w:rPr>
        <w:t>3</w:t>
      </w:r>
      <w:r>
        <w:rPr>
          <w:color w:val="545D5D"/>
          <w:sz w:val="12"/>
        </w:rPr>
        <w:t>0</w:t>
      </w:r>
      <w:r>
        <w:rPr>
          <w:color w:val="737C7C"/>
          <w:sz w:val="12"/>
        </w:rPr>
        <w:t>5</w:t>
      </w:r>
      <w:r>
        <w:rPr>
          <w:color w:val="BFD0D1"/>
          <w:sz w:val="12"/>
        </w:rPr>
        <w:t>7</w:t>
      </w:r>
      <w:r>
        <w:rPr>
          <w:color w:val="E3F6F9"/>
          <w:sz w:val="12"/>
        </w:rPr>
        <w:t>7</w:t>
      </w:r>
      <w:r>
        <w:rPr>
          <w:color w:val="E3F6F8"/>
          <w:sz w:val="12"/>
        </w:rPr>
        <w:t>4</w:t>
      </w:r>
      <w:r>
        <w:rPr>
          <w:color w:val="747D7E"/>
          <w:sz w:val="12"/>
        </w:rPr>
        <w:t>5</w:t>
      </w:r>
      <w:r>
        <w:rPr>
          <w:color w:val="010000"/>
          <w:sz w:val="12"/>
        </w:rPr>
        <w:t>6</w:t>
      </w:r>
      <w:r>
        <w:rPr>
          <w:color w:val="383A3A"/>
          <w:sz w:val="12"/>
        </w:rPr>
        <w:t>4</w:t>
      </w:r>
      <w:r>
        <w:rPr>
          <w:color w:val="586060"/>
          <w:sz w:val="12"/>
        </w:rPr>
        <w:t>9</w:t>
      </w:r>
      <w:r>
        <w:rPr>
          <w:color w:val="565F5F"/>
          <w:sz w:val="12"/>
        </w:rPr>
        <w:t>8</w:t>
      </w:r>
      <w:r>
        <w:rPr>
          <w:color w:val="555D5E"/>
          <w:sz w:val="12"/>
        </w:rPr>
        <w:t>0</w:t>
      </w:r>
      <w:r>
        <w:rPr>
          <w:color w:val="798584"/>
          <w:sz w:val="12"/>
        </w:rPr>
        <w:t>3</w:t>
      </w:r>
      <w:r>
        <w:rPr>
          <w:color w:val="CBDBDC"/>
          <w:sz w:val="12"/>
        </w:rPr>
        <w:t>5</w:t>
      </w:r>
      <w:r>
        <w:rPr>
          <w:color w:val="E3F7F8"/>
          <w:sz w:val="12"/>
        </w:rPr>
        <w:t>5</w:t>
      </w:r>
      <w:r>
        <w:rPr>
          <w:color w:val="E4F7F9"/>
          <w:sz w:val="12"/>
        </w:rPr>
        <w:t>93</w:t>
      </w:r>
      <w:r>
        <w:rPr>
          <w:color w:val="CADADB"/>
          <w:sz w:val="12"/>
        </w:rPr>
        <w:t>6</w:t>
      </w:r>
      <w:r>
        <w:rPr>
          <w:color w:val="828F8E"/>
          <w:sz w:val="12"/>
        </w:rPr>
        <w:t>3</w:t>
      </w:r>
      <w:r>
        <w:rPr>
          <w:color w:val="656D6E"/>
          <w:sz w:val="12"/>
        </w:rPr>
        <w:t>4</w:t>
      </w:r>
      <w:r>
        <w:rPr>
          <w:color w:val="5F6969"/>
          <w:sz w:val="12"/>
        </w:rPr>
        <w:t>5</w:t>
      </w:r>
      <w:r>
        <w:rPr>
          <w:color w:val="737C7C"/>
          <w:sz w:val="12"/>
        </w:rPr>
        <w:t>6</w:t>
      </w:r>
      <w:r>
        <w:rPr>
          <w:color w:val="0F1110"/>
          <w:sz w:val="12"/>
        </w:rPr>
        <w:t>8</w:t>
      </w:r>
      <w:r>
        <w:rPr>
          <w:color w:val="000001"/>
          <w:sz w:val="12"/>
        </w:rPr>
        <w:t>1</w:t>
      </w:r>
      <w:r>
        <w:rPr>
          <w:color w:val="AFC0C0"/>
          <w:sz w:val="12"/>
        </w:rPr>
        <w:t>7</w:t>
      </w:r>
      <w:r>
        <w:rPr>
          <w:color w:val="E3F6F9"/>
          <w:sz w:val="12"/>
        </w:rPr>
        <w:t>4</w:t>
      </w:r>
      <w:r>
        <w:rPr>
          <w:color w:val="E4F7F9"/>
          <w:sz w:val="12"/>
        </w:rPr>
        <w:t>324</w:t>
      </w:r>
      <w:r>
        <w:rPr>
          <w:color w:val="E3F7F9"/>
          <w:sz w:val="12"/>
        </w:rPr>
        <w:t>1</w:t>
      </w:r>
      <w:r>
        <w:rPr>
          <w:color w:val="C7D6D8"/>
          <w:sz w:val="12"/>
        </w:rPr>
        <w:t>1</w:t>
      </w:r>
      <w:r>
        <w:rPr>
          <w:color w:val="727B7D"/>
          <w:sz w:val="12"/>
        </w:rPr>
        <w:t>2</w:t>
      </w:r>
      <w:r>
        <w:rPr>
          <w:color w:val="6E787A"/>
          <w:sz w:val="12"/>
        </w:rPr>
        <w:t>5</w:t>
      </w:r>
      <w:r>
        <w:rPr>
          <w:color w:val="C8D9DA"/>
          <w:sz w:val="12"/>
        </w:rPr>
        <w:t>1</w:t>
      </w:r>
      <w:r>
        <w:rPr>
          <w:color w:val="E3F7F9"/>
          <w:sz w:val="12"/>
        </w:rPr>
        <w:t>5</w:t>
      </w:r>
      <w:r>
        <w:rPr>
          <w:color w:val="E4F7F9"/>
          <w:sz w:val="12"/>
        </w:rPr>
        <w:t>07606947</w:t>
      </w:r>
      <w:r>
        <w:rPr>
          <w:color w:val="DFF2F3"/>
          <w:sz w:val="12"/>
        </w:rPr>
        <w:t>9</w:t>
      </w:r>
      <w:r>
        <w:rPr>
          <w:color w:val="8D989A"/>
          <w:sz w:val="12"/>
        </w:rPr>
        <w:t>4</w:t>
      </w:r>
      <w:r>
        <w:rPr>
          <w:color w:val="778183"/>
          <w:sz w:val="12"/>
        </w:rPr>
        <w:t>5</w:t>
      </w:r>
      <w:r>
        <w:rPr>
          <w:color w:val="D3E5E7"/>
          <w:sz w:val="12"/>
        </w:rPr>
        <w:t>1</w:t>
      </w:r>
      <w:r>
        <w:rPr>
          <w:color w:val="E4F7F9"/>
          <w:sz w:val="12"/>
        </w:rPr>
        <w:t>096</w:t>
      </w:r>
      <w:r>
        <w:rPr>
          <w:color w:val="E3F6F9"/>
          <w:sz w:val="12"/>
        </w:rPr>
        <w:t>5</w:t>
      </w:r>
      <w:r>
        <w:rPr>
          <w:color w:val="E4F7F8"/>
          <w:sz w:val="12"/>
        </w:rPr>
        <w:t>9</w:t>
      </w:r>
      <w:r>
        <w:rPr>
          <w:color w:val="7E8A8A"/>
          <w:sz w:val="12"/>
        </w:rPr>
        <w:t>6</w:t>
      </w:r>
      <w:r>
        <w:rPr>
          <w:color w:val="6D7676"/>
          <w:sz w:val="12"/>
        </w:rPr>
        <w:t>0</w:t>
      </w:r>
      <w:r>
        <w:rPr>
          <w:color w:val="747E7E"/>
          <w:sz w:val="12"/>
        </w:rPr>
        <w:t>9</w:t>
      </w:r>
      <w:r>
        <w:rPr>
          <w:color w:val="5F6868"/>
          <w:sz w:val="12"/>
        </w:rPr>
        <w:t>4</w:t>
      </w:r>
      <w:r>
        <w:rPr>
          <w:color w:val="5C6465"/>
          <w:sz w:val="12"/>
        </w:rPr>
        <w:t>0</w:t>
      </w:r>
      <w:r>
        <w:rPr>
          <w:color w:val="687071"/>
          <w:sz w:val="12"/>
        </w:rPr>
        <w:t>2</w:t>
      </w:r>
      <w:r>
        <w:rPr>
          <w:color w:val="828E8F"/>
          <w:sz w:val="12"/>
        </w:rPr>
        <w:t>5</w:t>
      </w:r>
      <w:r>
        <w:rPr>
          <w:color w:val="B3C3C4"/>
          <w:sz w:val="12"/>
        </w:rPr>
        <w:t>2</w:t>
      </w:r>
      <w:r>
        <w:rPr>
          <w:color w:val="E2F5F6"/>
          <w:sz w:val="12"/>
        </w:rPr>
        <w:t>2</w:t>
      </w:r>
      <w:r>
        <w:rPr>
          <w:color w:val="E3F7F9"/>
          <w:sz w:val="12"/>
        </w:rPr>
        <w:t>8</w:t>
      </w:r>
      <w:r>
        <w:rPr>
          <w:color w:val="E4F7F9"/>
          <w:sz w:val="12"/>
        </w:rPr>
        <w:t>87</w:t>
      </w:r>
      <w:r>
        <w:rPr>
          <w:color w:val="E4F6F9"/>
          <w:sz w:val="12"/>
        </w:rPr>
        <w:t>9</w:t>
      </w:r>
      <w:r>
        <w:rPr>
          <w:color w:val="DEF1F2"/>
          <w:sz w:val="12"/>
        </w:rPr>
        <w:t>7</w:t>
      </w:r>
      <w:r>
        <w:rPr>
          <w:color w:val="AAB8B9"/>
          <w:sz w:val="12"/>
        </w:rPr>
        <w:t>1</w:t>
      </w:r>
      <w:r>
        <w:rPr>
          <w:color w:val="7F8B8C"/>
          <w:sz w:val="12"/>
        </w:rPr>
        <w:t>0</w:t>
      </w:r>
      <w:r>
        <w:rPr>
          <w:color w:val="6C7677"/>
          <w:sz w:val="12"/>
        </w:rPr>
        <w:t>8</w:t>
      </w:r>
      <w:r>
        <w:rPr>
          <w:color w:val="6B7575"/>
          <w:sz w:val="12"/>
        </w:rPr>
        <w:t>9</w:t>
      </w:r>
      <w:r>
        <w:rPr>
          <w:color w:val="7B8484"/>
          <w:sz w:val="12"/>
        </w:rPr>
        <w:t>3</w:t>
      </w:r>
      <w:r>
        <w:rPr>
          <w:color w:val="747D7D"/>
          <w:sz w:val="12"/>
        </w:rPr>
        <w:t>1</w:t>
      </w:r>
      <w:r>
        <w:rPr>
          <w:color w:val="2B2F2E"/>
          <w:sz w:val="12"/>
        </w:rPr>
        <w:t>4</w:t>
      </w:r>
      <w:r>
        <w:rPr>
          <w:color w:val="505858"/>
          <w:sz w:val="12"/>
        </w:rPr>
        <w:t>5</w:t>
      </w:r>
      <w:r>
        <w:rPr>
          <w:color w:val="E4F6F9"/>
          <w:sz w:val="12"/>
        </w:rPr>
        <w:t>6</w:t>
      </w:r>
      <w:r>
        <w:rPr>
          <w:color w:val="E3F7F9"/>
          <w:sz w:val="12"/>
        </w:rPr>
        <w:t>6</w:t>
      </w:r>
      <w:r>
        <w:rPr>
          <w:color w:val="DAEDEE"/>
          <w:sz w:val="12"/>
        </w:rPr>
        <w:t>9</w:t>
      </w:r>
      <w:r>
        <w:rPr>
          <w:color w:val="95A2A2"/>
          <w:sz w:val="12"/>
        </w:rPr>
        <w:t>1</w:t>
      </w:r>
      <w:r>
        <w:rPr>
          <w:color w:val="6B7474"/>
          <w:sz w:val="12"/>
        </w:rPr>
        <w:t>3</w:t>
      </w:r>
      <w:r>
        <w:rPr>
          <w:color w:val="5F6868"/>
          <w:sz w:val="12"/>
        </w:rPr>
        <w:t>6</w:t>
      </w:r>
      <w:r>
        <w:rPr>
          <w:color w:val="687272"/>
          <w:sz w:val="12"/>
        </w:rPr>
        <w:t>8</w:t>
      </w:r>
      <w:r>
        <w:rPr>
          <w:color w:val="373C3B"/>
          <w:sz w:val="12"/>
        </w:rPr>
        <w:t>6</w:t>
      </w:r>
      <w:r>
        <w:rPr>
          <w:color w:val="000000"/>
          <w:sz w:val="12"/>
        </w:rPr>
        <w:t>7</w:t>
      </w:r>
      <w:r>
        <w:rPr>
          <w:color w:val="6B7272"/>
          <w:sz w:val="12"/>
        </w:rPr>
        <w:t>2</w:t>
      </w:r>
      <w:r>
        <w:rPr>
          <w:color w:val="E3F7F9"/>
          <w:sz w:val="12"/>
        </w:rPr>
        <w:t>2</w:t>
      </w:r>
      <w:r>
        <w:rPr>
          <w:color w:val="E4F6F9"/>
          <w:sz w:val="12"/>
        </w:rPr>
        <w:t>8</w:t>
      </w:r>
      <w:r>
        <w:rPr>
          <w:color w:val="96A2A4"/>
          <w:sz w:val="12"/>
        </w:rPr>
        <w:t>7</w:t>
      </w:r>
      <w:r>
        <w:rPr>
          <w:color w:val="6E7879"/>
          <w:sz w:val="12"/>
        </w:rPr>
        <w:t>4</w:t>
      </w:r>
      <w:r>
        <w:rPr>
          <w:color w:val="6F797B"/>
          <w:sz w:val="12"/>
        </w:rPr>
        <w:t>8</w:t>
      </w:r>
      <w:r>
        <w:rPr>
          <w:color w:val="A3B2B2"/>
          <w:sz w:val="12"/>
        </w:rPr>
        <w:t>9</w:t>
      </w:r>
      <w:r>
        <w:rPr>
          <w:color w:val="E3F7F9"/>
          <w:sz w:val="12"/>
        </w:rPr>
        <w:t>4</w:t>
      </w:r>
      <w:r>
        <w:rPr>
          <w:color w:val="E4F7F9"/>
          <w:sz w:val="12"/>
        </w:rPr>
        <w:t>0560</w:t>
      </w:r>
      <w:r>
        <w:rPr>
          <w:color w:val="E3F7F8"/>
          <w:sz w:val="12"/>
        </w:rPr>
        <w:t>1</w:t>
      </w:r>
      <w:r>
        <w:rPr>
          <w:color w:val="B5C5C6"/>
          <w:sz w:val="12"/>
        </w:rPr>
        <w:t>0</w:t>
      </w:r>
      <w:r>
        <w:rPr>
          <w:color w:val="757F81"/>
          <w:sz w:val="12"/>
        </w:rPr>
        <w:t>1</w:t>
      </w:r>
      <w:r>
        <w:rPr>
          <w:color w:val="737E7F"/>
          <w:sz w:val="12"/>
        </w:rPr>
        <w:t>5</w:t>
      </w:r>
      <w:r>
        <w:rPr>
          <w:color w:val="CADCDC"/>
          <w:sz w:val="12"/>
        </w:rPr>
        <w:t>0</w:t>
      </w:r>
      <w:r>
        <w:rPr>
          <w:color w:val="E3F7F8"/>
          <w:sz w:val="12"/>
        </w:rPr>
        <w:t>3</w:t>
      </w:r>
      <w:r>
        <w:rPr>
          <w:color w:val="98A4A6"/>
          <w:sz w:val="12"/>
        </w:rPr>
        <w:t>3</w:t>
      </w:r>
      <w:r>
        <w:rPr>
          <w:color w:val="666F70"/>
          <w:sz w:val="12"/>
        </w:rPr>
        <w:t>0</w:t>
      </w:r>
      <w:r>
        <w:rPr>
          <w:color w:val="798383"/>
          <w:sz w:val="12"/>
        </w:rPr>
        <w:t>8</w:t>
      </w:r>
      <w:r>
        <w:rPr>
          <w:color w:val="626A6A"/>
          <w:sz w:val="12"/>
        </w:rPr>
        <w:t>6</w:t>
      </w:r>
      <w:r>
        <w:rPr>
          <w:color w:val="5C6464"/>
          <w:sz w:val="12"/>
        </w:rPr>
        <w:t>1</w:t>
      </w:r>
      <w:r>
        <w:rPr>
          <w:color w:val="646D6D"/>
          <w:sz w:val="12"/>
        </w:rPr>
        <w:t>7</w:t>
      </w:r>
      <w:r>
        <w:rPr>
          <w:color w:val="7C8787"/>
          <w:sz w:val="12"/>
        </w:rPr>
        <w:t>9</w:t>
      </w:r>
      <w:r>
        <w:rPr>
          <w:color w:val="A9B8B9"/>
          <w:sz w:val="12"/>
        </w:rPr>
        <w:t>2</w:t>
      </w:r>
      <w:r>
        <w:rPr>
          <w:color w:val="DDF0F1"/>
          <w:sz w:val="12"/>
        </w:rPr>
        <w:t>8</w:t>
      </w:r>
      <w:r>
        <w:rPr>
          <w:color w:val="E3F7F8"/>
          <w:sz w:val="12"/>
        </w:rPr>
        <w:t>6</w:t>
      </w:r>
      <w:r>
        <w:rPr>
          <w:color w:val="E4F7F9"/>
          <w:sz w:val="12"/>
        </w:rPr>
        <w:t>809</w:t>
      </w:r>
      <w:r>
        <w:rPr>
          <w:color w:val="E3F6F9"/>
          <w:sz w:val="12"/>
        </w:rPr>
        <w:t>20</w:t>
      </w:r>
      <w:r>
        <w:rPr>
          <w:color w:val="D8EEEE"/>
          <w:sz w:val="12"/>
        </w:rPr>
        <w:t>8</w:t>
      </w:r>
      <w:r>
        <w:rPr>
          <w:color w:val="6F807D"/>
          <w:sz w:val="12"/>
        </w:rPr>
        <w:t>7</w:t>
      </w:r>
      <w:r>
        <w:rPr>
          <w:color w:val="193C2A"/>
          <w:sz w:val="12"/>
        </w:rPr>
        <w:t>4</w:t>
      </w:r>
      <w:r>
        <w:rPr>
          <w:color w:val="3DBF81"/>
          <w:sz w:val="12"/>
        </w:rPr>
        <w:t>7</w:t>
      </w:r>
      <w:r>
        <w:rPr>
          <w:color w:val="40DC90"/>
          <w:sz w:val="12"/>
        </w:rPr>
        <w:t>6</w:t>
      </w:r>
      <w:r>
        <w:rPr>
          <w:color w:val="42DC92"/>
          <w:sz w:val="12"/>
        </w:rPr>
        <w:t>09178249</w:t>
      </w:r>
      <w:r>
        <w:rPr>
          <w:color w:val="3FD88E"/>
          <w:sz w:val="12"/>
        </w:rPr>
        <w:t>3</w:t>
      </w:r>
      <w:r>
        <w:rPr>
          <w:color w:val="309865"/>
          <w:sz w:val="12"/>
        </w:rPr>
        <w:t>8</w:t>
      </w:r>
      <w:r>
        <w:rPr>
          <w:color w:val="285C41"/>
          <w:sz w:val="12"/>
        </w:rPr>
        <w:t>5</w:t>
      </w:r>
      <w:r>
        <w:rPr>
          <w:color w:val="5D7169"/>
          <w:sz w:val="12"/>
        </w:rPr>
        <w:t>8</w:t>
      </w:r>
      <w:r>
        <w:rPr>
          <w:color w:val="A4B9B6"/>
          <w:sz w:val="12"/>
        </w:rPr>
        <w:t>9</w:t>
      </w:r>
      <w:r>
        <w:rPr>
          <w:color w:val="DDF3F3"/>
          <w:sz w:val="12"/>
        </w:rPr>
        <w:t>0</w:t>
      </w:r>
      <w:r>
        <w:rPr>
          <w:color w:val="E2F7F9"/>
          <w:sz w:val="12"/>
        </w:rPr>
        <w:t>0</w:t>
      </w:r>
      <w:r>
        <w:rPr>
          <w:color w:val="E4F7F9"/>
          <w:sz w:val="12"/>
        </w:rPr>
        <w:t>971490967598526136554</w:t>
      </w:r>
      <w:r>
        <w:rPr>
          <w:color w:val="E4F6F8"/>
          <w:sz w:val="12"/>
        </w:rPr>
        <w:t>9</w:t>
      </w:r>
      <w:r>
        <w:rPr>
          <w:color w:val="959FA2"/>
          <w:sz w:val="12"/>
        </w:rPr>
        <w:t>7</w:t>
      </w:r>
      <w:r>
        <w:rPr>
          <w:color w:val="000000"/>
          <w:sz w:val="12"/>
        </w:rPr>
        <w:t>8</w:t>
      </w:r>
      <w:r>
        <w:rPr>
          <w:color w:val="383B3D"/>
          <w:sz w:val="12"/>
        </w:rPr>
        <w:t>1</w:t>
      </w:r>
      <w:r>
        <w:rPr>
          <w:color w:val="E4F6F9"/>
          <w:sz w:val="12"/>
        </w:rPr>
        <w:t>8</w:t>
      </w:r>
      <w:r>
        <w:rPr>
          <w:color w:val="E3F7F9"/>
          <w:sz w:val="12"/>
        </w:rPr>
        <w:t>9</w:t>
      </w:r>
      <w:r>
        <w:rPr>
          <w:color w:val="E4F7F9"/>
          <w:sz w:val="12"/>
        </w:rPr>
        <w:t>3129</w:t>
      </w:r>
      <w:r>
        <w:rPr>
          <w:color w:val="E3F6F8"/>
          <w:sz w:val="12"/>
        </w:rPr>
        <w:t>7</w:t>
      </w:r>
      <w:r>
        <w:rPr>
          <w:color w:val="747E7F"/>
          <w:sz w:val="12"/>
        </w:rPr>
        <w:t>8</w:t>
      </w:r>
      <w:r>
        <w:rPr>
          <w:color w:val="000000"/>
          <w:sz w:val="12"/>
        </w:rPr>
        <w:t>4</w:t>
      </w:r>
      <w:r>
        <w:rPr>
          <w:color w:val="585B5E"/>
          <w:sz w:val="12"/>
        </w:rPr>
        <w:t>8</w:t>
      </w:r>
      <w:r>
        <w:rPr>
          <w:color w:val="E3F7F8"/>
          <w:sz w:val="12"/>
        </w:rPr>
        <w:t>2</w:t>
      </w:r>
      <w:r>
        <w:rPr>
          <w:color w:val="E4F7F9"/>
          <w:sz w:val="12"/>
        </w:rPr>
        <w:t>1682</w:t>
      </w:r>
      <w:r>
        <w:rPr>
          <w:color w:val="E3F7F9"/>
          <w:sz w:val="12"/>
        </w:rPr>
        <w:t>9</w:t>
      </w:r>
      <w:r>
        <w:rPr>
          <w:color w:val="E3F7F8"/>
          <w:sz w:val="12"/>
        </w:rPr>
        <w:t>9</w:t>
      </w:r>
      <w:r>
        <w:rPr>
          <w:color w:val="869093"/>
          <w:sz w:val="12"/>
        </w:rPr>
        <w:t>8</w:t>
      </w:r>
      <w:r>
        <w:rPr>
          <w:color w:val="788384"/>
          <w:sz w:val="12"/>
        </w:rPr>
        <w:t>9</w:t>
      </w:r>
      <w:r>
        <w:rPr>
          <w:color w:val="AFBEC0"/>
          <w:sz w:val="12"/>
        </w:rPr>
        <w:t>4</w:t>
      </w:r>
      <w:r>
        <w:rPr>
          <w:color w:val="CDDDDF"/>
          <w:sz w:val="12"/>
        </w:rPr>
        <w:t>8</w:t>
      </w:r>
      <w:r>
        <w:rPr>
          <w:color w:val="CBDCDE"/>
          <w:sz w:val="12"/>
        </w:rPr>
        <w:t>7</w:t>
      </w:r>
      <w:r>
        <w:rPr>
          <w:color w:val="98A3A5"/>
          <w:sz w:val="12"/>
        </w:rPr>
        <w:t>2</w:t>
      </w:r>
      <w:r>
        <w:rPr>
          <w:color w:val="030504"/>
          <w:sz w:val="12"/>
        </w:rPr>
        <w:t>2</w:t>
      </w:r>
      <w:r>
        <w:rPr>
          <w:color w:val="080809"/>
          <w:sz w:val="12"/>
        </w:rPr>
        <w:t>6</w:t>
      </w:r>
      <w:r>
        <w:rPr>
          <w:color w:val="C4D7D7"/>
          <w:sz w:val="12"/>
        </w:rPr>
        <w:t>5</w:t>
      </w:r>
      <w:r>
        <w:rPr>
          <w:color w:val="E3F6F9"/>
          <w:sz w:val="12"/>
        </w:rPr>
        <w:t>8</w:t>
      </w:r>
      <w:r>
        <w:rPr>
          <w:color w:val="E4F7F9"/>
          <w:sz w:val="12"/>
        </w:rPr>
        <w:t>8048575640142704775551323796414515237462343645</w:t>
      </w:r>
      <w:r>
        <w:rPr>
          <w:color w:val="E3F7F9"/>
          <w:sz w:val="12"/>
        </w:rPr>
        <w:t>4</w:t>
      </w:r>
      <w:r>
        <w:rPr>
          <w:color w:val="E4F7F9"/>
          <w:sz w:val="12"/>
        </w:rPr>
        <w:t>2</w:t>
      </w:r>
      <w:r>
        <w:rPr>
          <w:color w:val="E3F6F8"/>
          <w:sz w:val="12"/>
        </w:rPr>
        <w:t>8</w:t>
      </w:r>
      <w:r>
        <w:rPr>
          <w:color w:val="AEBDBE"/>
          <w:sz w:val="12"/>
        </w:rPr>
        <w:t>5</w:t>
      </w:r>
      <w:r>
        <w:rPr>
          <w:color w:val="6C7677"/>
          <w:sz w:val="12"/>
        </w:rPr>
        <w:t>8</w:t>
      </w:r>
      <w:r>
        <w:rPr>
          <w:color w:val="A0ADAF"/>
          <w:sz w:val="12"/>
        </w:rPr>
        <w:t>4</w:t>
      </w:r>
      <w:r>
        <w:rPr>
          <w:color w:val="C8D7D9"/>
          <w:sz w:val="12"/>
        </w:rPr>
        <w:t>4</w:t>
      </w:r>
      <w:r>
        <w:rPr>
          <w:color w:val="CFE0E2"/>
          <w:sz w:val="12"/>
        </w:rPr>
        <w:t>4</w:t>
      </w:r>
      <w:r>
        <w:rPr>
          <w:color w:val="B3C1C3"/>
          <w:sz w:val="12"/>
        </w:rPr>
        <w:t>7</w:t>
      </w:r>
      <w:r>
        <w:rPr>
          <w:color w:val="272A2A"/>
          <w:sz w:val="12"/>
        </w:rPr>
        <w:t>9</w:t>
      </w:r>
      <w:r>
        <w:rPr>
          <w:color w:val="010101"/>
          <w:sz w:val="12"/>
        </w:rPr>
        <w:t>5</w:t>
      </w:r>
      <w:r>
        <w:rPr>
          <w:color w:val="889192"/>
          <w:sz w:val="12"/>
        </w:rPr>
        <w:t>2</w:t>
      </w:r>
      <w:r>
        <w:rPr>
          <w:color w:val="E3F6F9"/>
          <w:sz w:val="12"/>
        </w:rPr>
        <w:t>6</w:t>
      </w:r>
      <w:r>
        <w:rPr>
          <w:color w:val="E4F7F9"/>
          <w:sz w:val="12"/>
        </w:rPr>
        <w:t>5867821051141354735739523113</w:t>
      </w:r>
      <w:r>
        <w:rPr>
          <w:color w:val="E4F6F8"/>
          <w:sz w:val="12"/>
        </w:rPr>
        <w:t>4</w:t>
      </w:r>
      <w:r>
        <w:rPr>
          <w:color w:val="D1E2E0"/>
          <w:sz w:val="12"/>
        </w:rPr>
        <w:t>2</w:t>
      </w:r>
      <w:r>
        <w:rPr>
          <w:color w:val="798681"/>
          <w:sz w:val="12"/>
        </w:rPr>
        <w:t>7</w:t>
      </w:r>
      <w:r>
        <w:rPr>
          <w:color w:val="2B4C39"/>
          <w:sz w:val="12"/>
        </w:rPr>
        <w:t>1</w:t>
      </w:r>
      <w:r>
        <w:rPr>
          <w:color w:val="2F9763"/>
          <w:sz w:val="12"/>
        </w:rPr>
        <w:t>6</w:t>
      </w:r>
      <w:r>
        <w:rPr>
          <w:color w:val="42DB90"/>
          <w:sz w:val="12"/>
        </w:rPr>
        <w:t>6</w:t>
      </w:r>
      <w:r>
        <w:rPr>
          <w:color w:val="42DC92"/>
          <w:sz w:val="12"/>
        </w:rPr>
        <w:t>10213596953</w:t>
      </w:r>
      <w:r>
        <w:rPr>
          <w:color w:val="42DB92"/>
          <w:sz w:val="12"/>
        </w:rPr>
        <w:t>6</w:t>
      </w:r>
      <w:r>
        <w:rPr>
          <w:color w:val="41DC91"/>
          <w:sz w:val="12"/>
        </w:rPr>
        <w:t>2</w:t>
      </w:r>
      <w:r>
        <w:rPr>
          <w:color w:val="3FD18B"/>
          <w:sz w:val="12"/>
        </w:rPr>
        <w:t>3</w:t>
      </w:r>
      <w:r>
        <w:rPr>
          <w:color w:val="309564"/>
          <w:sz w:val="12"/>
        </w:rPr>
        <w:t>1</w:t>
      </w:r>
      <w:r>
        <w:rPr>
          <w:color w:val="29684A"/>
          <w:sz w:val="12"/>
        </w:rPr>
        <w:t>4</w:t>
      </w:r>
      <w:r>
        <w:rPr>
          <w:color w:val="536F63"/>
          <w:sz w:val="12"/>
        </w:rPr>
        <w:t>4</w:t>
      </w:r>
      <w:r>
        <w:rPr>
          <w:color w:val="859794"/>
          <w:sz w:val="12"/>
        </w:rPr>
        <w:t>2</w:t>
      </w:r>
      <w:r>
        <w:rPr>
          <w:color w:val="BED3D3"/>
          <w:sz w:val="12"/>
        </w:rPr>
        <w:t>9</w:t>
      </w:r>
      <w:r>
        <w:rPr>
          <w:color w:val="E2F6F7"/>
          <w:sz w:val="12"/>
        </w:rPr>
        <w:t>5</w:t>
      </w:r>
      <w:r>
        <w:rPr>
          <w:color w:val="E4F6F8"/>
          <w:sz w:val="12"/>
        </w:rPr>
        <w:t>2</w:t>
      </w:r>
      <w:r>
        <w:rPr>
          <w:color w:val="E4F7F8"/>
          <w:sz w:val="12"/>
        </w:rPr>
        <w:t>4</w:t>
      </w:r>
      <w:r>
        <w:rPr>
          <w:color w:val="E4F7F9"/>
          <w:sz w:val="12"/>
        </w:rPr>
        <w:t>8493718711014576</w:t>
      </w:r>
      <w:r>
        <w:rPr>
          <w:color w:val="E4F6F8"/>
          <w:sz w:val="12"/>
        </w:rPr>
        <w:t>5</w:t>
      </w:r>
      <w:r>
        <w:rPr>
          <w:color w:val="D0E0E1"/>
          <w:sz w:val="12"/>
        </w:rPr>
        <w:t>4</w:t>
      </w:r>
      <w:r>
        <w:rPr>
          <w:color w:val="353A38"/>
          <w:sz w:val="12"/>
        </w:rPr>
        <w:t>0</w:t>
      </w:r>
      <w:r>
        <w:rPr>
          <w:color w:val="1E2121"/>
          <w:sz w:val="12"/>
        </w:rPr>
        <w:t>3</w:t>
      </w:r>
      <w:r>
        <w:rPr>
          <w:color w:val="B6C6C6"/>
          <w:sz w:val="12"/>
        </w:rPr>
        <w:t>5</w:t>
      </w:r>
      <w:r>
        <w:rPr>
          <w:color w:val="E3F7F8"/>
          <w:sz w:val="12"/>
        </w:rPr>
        <w:t>9</w:t>
      </w:r>
      <w:r>
        <w:rPr>
          <w:color w:val="E4F7F9"/>
          <w:sz w:val="12"/>
        </w:rPr>
        <w:t>0279</w:t>
      </w:r>
      <w:r>
        <w:rPr>
          <w:color w:val="E3F6F9"/>
          <w:sz w:val="12"/>
        </w:rPr>
        <w:t>9</w:t>
      </w:r>
      <w:r>
        <w:rPr>
          <w:color w:val="BECCCE"/>
          <w:sz w:val="12"/>
        </w:rPr>
        <w:t>3</w:t>
      </w:r>
      <w:r>
        <w:rPr>
          <w:color w:val="2C2F30"/>
          <w:sz w:val="12"/>
        </w:rPr>
        <w:t>4</w:t>
      </w:r>
      <w:r>
        <w:rPr>
          <w:color w:val="242828"/>
          <w:sz w:val="12"/>
        </w:rPr>
        <w:t>4</w:t>
      </w:r>
      <w:r>
        <w:rPr>
          <w:color w:val="CADBDC"/>
          <w:sz w:val="12"/>
        </w:rPr>
        <w:t>0</w:t>
      </w:r>
      <w:r>
        <w:rPr>
          <w:color w:val="E3F6F8"/>
          <w:sz w:val="12"/>
        </w:rPr>
        <w:t>3</w:t>
      </w:r>
      <w:r>
        <w:rPr>
          <w:color w:val="E4F7F9"/>
          <w:sz w:val="12"/>
        </w:rPr>
        <w:t>742</w:t>
      </w:r>
      <w:r>
        <w:rPr>
          <w:color w:val="E4F6F9"/>
          <w:sz w:val="12"/>
        </w:rPr>
        <w:t>0</w:t>
      </w:r>
      <w:r>
        <w:rPr>
          <w:color w:val="E3F7F8"/>
          <w:sz w:val="12"/>
        </w:rPr>
        <w:t>0</w:t>
      </w:r>
      <w:r>
        <w:rPr>
          <w:color w:val="D5E5E7"/>
          <w:sz w:val="12"/>
        </w:rPr>
        <w:t>7</w:t>
      </w:r>
      <w:r>
        <w:rPr>
          <w:color w:val="A0ACAE"/>
          <w:sz w:val="12"/>
        </w:rPr>
        <w:t>3</w:t>
      </w:r>
      <w:r>
        <w:rPr>
          <w:color w:val="7E8889"/>
          <w:sz w:val="12"/>
        </w:rPr>
        <w:t>1</w:t>
      </w:r>
      <w:r>
        <w:rPr>
          <w:color w:val="677171"/>
          <w:sz w:val="12"/>
        </w:rPr>
        <w:t>0</w:t>
      </w:r>
      <w:r>
        <w:rPr>
          <w:color w:val="626A6A"/>
          <w:sz w:val="12"/>
        </w:rPr>
        <w:t>5</w:t>
      </w:r>
      <w:r>
        <w:rPr>
          <w:color w:val="6B7374"/>
          <w:sz w:val="12"/>
        </w:rPr>
        <w:t>7</w:t>
      </w:r>
      <w:r>
        <w:rPr>
          <w:color w:val="899395"/>
          <w:sz w:val="12"/>
        </w:rPr>
        <w:t>8</w:t>
      </w:r>
      <w:r>
        <w:rPr>
          <w:color w:val="CBDADB"/>
          <w:sz w:val="12"/>
        </w:rPr>
        <w:t>5</w:t>
      </w:r>
      <w:r>
        <w:rPr>
          <w:color w:val="E3F7F8"/>
          <w:sz w:val="12"/>
        </w:rPr>
        <w:t>3</w:t>
      </w:r>
      <w:r>
        <w:rPr>
          <w:color w:val="E4F6F9"/>
          <w:sz w:val="12"/>
        </w:rPr>
        <w:t>9</w:t>
      </w:r>
      <w:r>
        <w:rPr>
          <w:color w:val="E4F7F9"/>
          <w:sz w:val="12"/>
        </w:rPr>
        <w:t>062198387447808478489683321445713868751943506430</w:t>
      </w:r>
      <w:r>
        <w:rPr>
          <w:color w:val="E3F6F8"/>
          <w:sz w:val="12"/>
        </w:rPr>
        <w:t>2</w:t>
      </w:r>
      <w:r>
        <w:rPr>
          <w:color w:val="DFF2F3"/>
          <w:sz w:val="12"/>
        </w:rPr>
        <w:t>1</w:t>
      </w:r>
      <w:r>
        <w:rPr>
          <w:color w:val="ADBCBD"/>
          <w:sz w:val="12"/>
        </w:rPr>
        <w:t>8</w:t>
      </w:r>
      <w:r>
        <w:rPr>
          <w:color w:val="869293"/>
          <w:sz w:val="12"/>
        </w:rPr>
        <w:t>4</w:t>
      </w:r>
      <w:r>
        <w:rPr>
          <w:color w:val="6C7777"/>
          <w:sz w:val="12"/>
        </w:rPr>
        <w:t>5</w:t>
      </w:r>
      <w:r>
        <w:rPr>
          <w:color w:val="626A6A"/>
          <w:sz w:val="12"/>
        </w:rPr>
        <w:t>3</w:t>
      </w:r>
      <w:r>
        <w:rPr>
          <w:color w:val="666E6F"/>
          <w:sz w:val="12"/>
        </w:rPr>
        <w:t>1</w:t>
      </w:r>
      <w:r>
        <w:rPr>
          <w:color w:val="7C8688"/>
          <w:sz w:val="12"/>
        </w:rPr>
        <w:t>9</w:t>
      </w:r>
      <w:r>
        <w:rPr>
          <w:color w:val="B2C1C2"/>
          <w:sz w:val="12"/>
        </w:rPr>
        <w:t>1</w:t>
      </w:r>
      <w:r>
        <w:rPr>
          <w:color w:val="E3F7F8"/>
          <w:sz w:val="12"/>
        </w:rPr>
        <w:t>0</w:t>
      </w:r>
      <w:r>
        <w:rPr>
          <w:color w:val="E3F6F9"/>
          <w:sz w:val="12"/>
        </w:rPr>
        <w:t>4</w:t>
      </w:r>
      <w:r>
        <w:rPr>
          <w:color w:val="E4F7F9"/>
          <w:sz w:val="12"/>
        </w:rPr>
        <w:t>8481005370614680674919</w:t>
      </w:r>
      <w:r>
        <w:rPr>
          <w:color w:val="E4F7F8"/>
          <w:sz w:val="12"/>
        </w:rPr>
        <w:t>2</w:t>
      </w:r>
      <w:r>
        <w:rPr>
          <w:color w:val="E4F7F9"/>
          <w:sz w:val="12"/>
        </w:rPr>
        <w:t>7</w:t>
      </w:r>
      <w:r>
        <w:rPr>
          <w:color w:val="E3F6F9"/>
          <w:sz w:val="12"/>
        </w:rPr>
        <w:t>8</w:t>
      </w:r>
      <w:r>
        <w:rPr>
          <w:color w:val="E3F6F8"/>
          <w:sz w:val="12"/>
        </w:rPr>
        <w:t>1</w:t>
      </w:r>
      <w:r>
        <w:rPr>
          <w:color w:val="CFE1E0"/>
          <w:sz w:val="12"/>
        </w:rPr>
        <w:t>9</w:t>
      </w:r>
      <w:r>
        <w:rPr>
          <w:color w:val="8C9A97"/>
          <w:sz w:val="12"/>
        </w:rPr>
        <w:t>1</w:t>
      </w:r>
      <w:r>
        <w:rPr>
          <w:color w:val="5E6A5E"/>
          <w:sz w:val="12"/>
        </w:rPr>
        <w:t>1</w:t>
      </w:r>
      <w:r>
        <w:rPr>
          <w:color w:val="667959"/>
          <w:sz w:val="12"/>
        </w:rPr>
        <w:t>9</w:t>
      </w:r>
      <w:r>
        <w:rPr>
          <w:color w:val="AECE91"/>
          <w:sz w:val="12"/>
        </w:rPr>
        <w:t>7</w:t>
      </w:r>
      <w:r>
        <w:rPr>
          <w:color w:val="ACF6A6"/>
          <w:sz w:val="12"/>
        </w:rPr>
        <w:t>9</w:t>
      </w:r>
      <w:r>
        <w:rPr>
          <w:color w:val="59E194"/>
          <w:sz w:val="12"/>
        </w:rPr>
        <w:t>3</w:t>
      </w:r>
      <w:r>
        <w:rPr>
          <w:color w:val="41DC90"/>
          <w:sz w:val="12"/>
        </w:rPr>
        <w:t>9</w:t>
      </w:r>
      <w:r>
        <w:rPr>
          <w:color w:val="41DC91"/>
          <w:sz w:val="12"/>
        </w:rPr>
        <w:t>9</w:t>
      </w:r>
      <w:r>
        <w:rPr>
          <w:color w:val="42DB91"/>
          <w:sz w:val="12"/>
        </w:rPr>
        <w:t>5</w:t>
      </w:r>
      <w:r>
        <w:rPr>
          <w:color w:val="42DC92"/>
          <w:sz w:val="12"/>
        </w:rPr>
        <w:t>206141966342</w:t>
      </w:r>
      <w:r>
        <w:rPr>
          <w:color w:val="41DC91"/>
          <w:sz w:val="12"/>
        </w:rPr>
        <w:t>8</w:t>
      </w:r>
      <w:r>
        <w:rPr>
          <w:color w:val="3FDC90"/>
          <w:sz w:val="12"/>
        </w:rPr>
        <w:t>7</w:t>
      </w:r>
      <w:r>
        <w:rPr>
          <w:color w:val="40DC91"/>
          <w:sz w:val="12"/>
        </w:rPr>
        <w:t>5</w:t>
      </w:r>
      <w:r>
        <w:rPr>
          <w:color w:val="3BBD7F"/>
          <w:sz w:val="12"/>
        </w:rPr>
        <w:t>4</w:t>
      </w:r>
      <w:r>
        <w:rPr>
          <w:color w:val="298859"/>
          <w:sz w:val="12"/>
        </w:rPr>
        <w:t>4</w:t>
      </w:r>
      <w:r>
        <w:rPr>
          <w:color w:val="2F6B4E"/>
          <w:sz w:val="12"/>
        </w:rPr>
        <w:t>4</w:t>
      </w:r>
      <w:r>
        <w:rPr>
          <w:color w:val="587666"/>
          <w:sz w:val="12"/>
        </w:rPr>
        <w:t>0</w:t>
      </w:r>
      <w:r>
        <w:rPr>
          <w:color w:val="7E8B85"/>
          <w:sz w:val="12"/>
        </w:rPr>
        <w:t>6</w:t>
      </w:r>
      <w:r>
        <w:rPr>
          <w:color w:val="ACBBBA"/>
          <w:sz w:val="12"/>
        </w:rPr>
        <w:t>4</w:t>
      </w:r>
      <w:r>
        <w:rPr>
          <w:color w:val="D7E9E8"/>
          <w:sz w:val="12"/>
        </w:rPr>
        <w:t>3</w:t>
      </w:r>
      <w:r>
        <w:rPr>
          <w:color w:val="E3F7F6"/>
          <w:sz w:val="12"/>
        </w:rPr>
        <w:t>7</w:t>
      </w:r>
      <w:r>
        <w:rPr>
          <w:color w:val="E3F7F8"/>
          <w:sz w:val="12"/>
        </w:rPr>
        <w:t>4</w:t>
      </w:r>
      <w:r>
        <w:rPr>
          <w:color w:val="E4F7F9"/>
          <w:sz w:val="12"/>
        </w:rPr>
        <w:t>51237181921799</w:t>
      </w:r>
      <w:r>
        <w:rPr>
          <w:color w:val="E3F7F9"/>
          <w:sz w:val="12"/>
        </w:rPr>
        <w:t>98</w:t>
      </w:r>
      <w:r>
        <w:rPr>
          <w:color w:val="E3F6F8"/>
          <w:sz w:val="12"/>
        </w:rPr>
        <w:t>3</w:t>
      </w:r>
      <w:r>
        <w:rPr>
          <w:color w:val="E4F7F9"/>
          <w:sz w:val="12"/>
        </w:rPr>
        <w:t>9101591</w:t>
      </w:r>
      <w:r>
        <w:rPr>
          <w:color w:val="E3F7F9"/>
          <w:sz w:val="12"/>
        </w:rPr>
        <w:t>9</w:t>
      </w:r>
      <w:r>
        <w:rPr>
          <w:color w:val="E3F6F8"/>
          <w:sz w:val="12"/>
        </w:rPr>
        <w:t>5</w:t>
      </w:r>
      <w:r>
        <w:rPr>
          <w:color w:val="E3F7F9"/>
          <w:sz w:val="12"/>
        </w:rPr>
        <w:t>6</w:t>
      </w:r>
      <w:r>
        <w:rPr>
          <w:color w:val="E4F7F9"/>
          <w:sz w:val="12"/>
        </w:rPr>
        <w:t>18146751426912397489409071864942319615679452080951465502252316038819301420937621378559566389377</w:t>
      </w:r>
      <w:r>
        <w:rPr>
          <w:color w:val="E3F6F8"/>
          <w:sz w:val="12"/>
        </w:rPr>
        <w:t>8</w:t>
      </w:r>
      <w:r>
        <w:rPr>
          <w:color w:val="E4F7F7"/>
          <w:sz w:val="12"/>
        </w:rPr>
        <w:t>7</w:t>
      </w:r>
      <w:r>
        <w:rPr>
          <w:color w:val="D2E4E4"/>
          <w:sz w:val="12"/>
        </w:rPr>
        <w:t>0</w:t>
      </w:r>
      <w:r>
        <w:rPr>
          <w:color w:val="9FAEAB"/>
          <w:sz w:val="12"/>
        </w:rPr>
        <w:t>8</w:t>
      </w:r>
      <w:r>
        <w:rPr>
          <w:color w:val="707D75"/>
          <w:sz w:val="12"/>
        </w:rPr>
        <w:t>3</w:t>
      </w:r>
      <w:r>
        <w:rPr>
          <w:color w:val="657560"/>
          <w:sz w:val="12"/>
        </w:rPr>
        <w:t>0</w:t>
      </w:r>
      <w:r>
        <w:rPr>
          <w:color w:val="748A62"/>
          <w:sz w:val="12"/>
        </w:rPr>
        <w:t>3</w:t>
      </w:r>
      <w:r>
        <w:rPr>
          <w:color w:val="AED192"/>
          <w:sz w:val="12"/>
        </w:rPr>
        <w:t>9</w:t>
      </w:r>
      <w:r>
        <w:rPr>
          <w:color w:val="D3FDB0"/>
          <w:sz w:val="12"/>
        </w:rPr>
        <w:t>0</w:t>
      </w:r>
      <w:r>
        <w:rPr>
          <w:color w:val="D4FEB1"/>
          <w:sz w:val="12"/>
        </w:rPr>
        <w:t>6</w:t>
      </w:r>
      <w:r>
        <w:rPr>
          <w:color w:val="D4FFB1"/>
          <w:sz w:val="12"/>
        </w:rPr>
        <w:t>9</w:t>
      </w:r>
      <w:r>
        <w:rPr>
          <w:color w:val="D3FEB0"/>
          <w:sz w:val="12"/>
        </w:rPr>
        <w:t>7</w:t>
      </w:r>
      <w:r>
        <w:rPr>
          <w:color w:val="CDFEAE"/>
          <w:sz w:val="12"/>
        </w:rPr>
        <w:t>9</w:t>
      </w:r>
      <w:r>
        <w:rPr>
          <w:color w:val="A7F5A5"/>
          <w:sz w:val="12"/>
        </w:rPr>
        <w:t>2</w:t>
      </w:r>
      <w:r>
        <w:rPr>
          <w:color w:val="7DEA9E"/>
          <w:sz w:val="12"/>
        </w:rPr>
        <w:t>0</w:t>
      </w:r>
      <w:r>
        <w:rPr>
          <w:color w:val="5DE397"/>
          <w:sz w:val="12"/>
        </w:rPr>
        <w:t>7</w:t>
      </w:r>
      <w:r>
        <w:rPr>
          <w:color w:val="48DD91"/>
          <w:sz w:val="12"/>
        </w:rPr>
        <w:t>7</w:t>
      </w:r>
      <w:r>
        <w:rPr>
          <w:color w:val="42DC91"/>
          <w:sz w:val="12"/>
        </w:rPr>
        <w:t>3</w:t>
      </w:r>
      <w:r>
        <w:rPr>
          <w:color w:val="42DC92"/>
          <w:sz w:val="12"/>
        </w:rPr>
        <w:t>467221825625</w:t>
      </w:r>
      <w:r>
        <w:rPr>
          <w:color w:val="41DC91"/>
          <w:sz w:val="12"/>
        </w:rPr>
        <w:t>9</w:t>
      </w:r>
      <w:r>
        <w:rPr>
          <w:color w:val="41DC92"/>
          <w:sz w:val="12"/>
        </w:rPr>
        <w:t>9</w:t>
      </w:r>
      <w:r>
        <w:rPr>
          <w:color w:val="45DD93"/>
          <w:sz w:val="12"/>
        </w:rPr>
        <w:t>6</w:t>
      </w:r>
      <w:r>
        <w:rPr>
          <w:color w:val="78EB9C"/>
          <w:sz w:val="12"/>
        </w:rPr>
        <w:t>6</w:t>
      </w:r>
      <w:r>
        <w:rPr>
          <w:color w:val="C5FBAE"/>
          <w:sz w:val="12"/>
        </w:rPr>
        <w:t>1</w:t>
      </w:r>
      <w:r>
        <w:rPr>
          <w:color w:val="C5EFA7"/>
          <w:sz w:val="12"/>
        </w:rPr>
        <w:t>5</w:t>
      </w:r>
      <w:r>
        <w:rPr>
          <w:color w:val="9EBE86"/>
          <w:sz w:val="12"/>
        </w:rPr>
        <w:t>0</w:t>
      </w:r>
      <w:r>
        <w:rPr>
          <w:color w:val="788F65"/>
          <w:sz w:val="12"/>
        </w:rPr>
        <w:t>1</w:t>
      </w:r>
      <w:r>
        <w:rPr>
          <w:color w:val="6E7F61"/>
          <w:sz w:val="12"/>
        </w:rPr>
        <w:t>4</w:t>
      </w:r>
      <w:r>
        <w:rPr>
          <w:color w:val="707E6E"/>
          <w:sz w:val="12"/>
        </w:rPr>
        <w:t>2</w:t>
      </w:r>
      <w:r>
        <w:rPr>
          <w:color w:val="76807D"/>
          <w:sz w:val="12"/>
        </w:rPr>
        <w:t>1</w:t>
      </w:r>
      <w:r>
        <w:rPr>
          <w:color w:val="95A1A0"/>
          <w:sz w:val="12"/>
        </w:rPr>
        <w:t>5</w:t>
      </w:r>
      <w:r>
        <w:rPr>
          <w:color w:val="BAC9C7"/>
          <w:sz w:val="12"/>
        </w:rPr>
        <w:t>0</w:t>
      </w:r>
      <w:r>
        <w:rPr>
          <w:color w:val="DBEDEE"/>
          <w:sz w:val="12"/>
        </w:rPr>
        <w:t>3</w:t>
      </w:r>
      <w:r>
        <w:rPr>
          <w:color w:val="E3F7F8"/>
          <w:sz w:val="12"/>
        </w:rPr>
        <w:t>0</w:t>
      </w:r>
      <w:r>
        <w:rPr>
          <w:color w:val="E4F6F9"/>
          <w:sz w:val="12"/>
        </w:rPr>
        <w:t>6</w:t>
      </w:r>
      <w:r>
        <w:rPr>
          <w:color w:val="E4F6F8"/>
          <w:sz w:val="12"/>
        </w:rPr>
        <w:t>8</w:t>
      </w:r>
      <w:r>
        <w:rPr>
          <w:color w:val="E4F7F8"/>
          <w:sz w:val="12"/>
        </w:rPr>
        <w:t>03</w:t>
      </w:r>
      <w:r>
        <w:rPr>
          <w:color w:val="E4F7F9"/>
          <w:sz w:val="12"/>
        </w:rPr>
        <w:t>844773454920260541466592520149744285073251866600213243408819071048633173464965145390579626856100550810665</w:t>
      </w:r>
      <w:r>
        <w:rPr>
          <w:color w:val="E3F6F9"/>
          <w:sz w:val="12"/>
        </w:rPr>
        <w:t>87</w:t>
      </w:r>
      <w:r>
        <w:rPr>
          <w:color w:val="E4F6F8"/>
          <w:sz w:val="12"/>
        </w:rPr>
        <w:t>9</w:t>
      </w:r>
      <w:r>
        <w:rPr>
          <w:color w:val="E4F6F9"/>
          <w:sz w:val="12"/>
        </w:rPr>
        <w:t>6</w:t>
      </w:r>
      <w:r>
        <w:rPr>
          <w:color w:val="E3F6F7"/>
          <w:sz w:val="12"/>
        </w:rPr>
        <w:t>9</w:t>
      </w:r>
      <w:r>
        <w:rPr>
          <w:color w:val="CBDEDD"/>
          <w:sz w:val="12"/>
        </w:rPr>
        <w:t>9</w:t>
      </w:r>
      <w:r>
        <w:rPr>
          <w:color w:val="A4B3B1"/>
          <w:sz w:val="12"/>
        </w:rPr>
        <w:t>8</w:t>
      </w:r>
      <w:r>
        <w:rPr>
          <w:color w:val="7D8985"/>
          <w:sz w:val="12"/>
        </w:rPr>
        <w:t>1</w:t>
      </w:r>
      <w:r>
        <w:rPr>
          <w:color w:val="718073"/>
          <w:sz w:val="12"/>
        </w:rPr>
        <w:t>6</w:t>
      </w:r>
      <w:r>
        <w:rPr>
          <w:color w:val="6D8063"/>
          <w:sz w:val="12"/>
        </w:rPr>
        <w:t>3</w:t>
      </w:r>
      <w:r>
        <w:rPr>
          <w:color w:val="7B9367"/>
          <w:sz w:val="12"/>
        </w:rPr>
        <w:t>5</w:t>
      </w:r>
      <w:r>
        <w:rPr>
          <w:color w:val="A8CA8E"/>
          <w:sz w:val="12"/>
        </w:rPr>
        <w:t>7</w:t>
      </w:r>
      <w:r>
        <w:rPr>
          <w:color w:val="D0F9AE"/>
          <w:sz w:val="12"/>
        </w:rPr>
        <w:t>4</w:t>
      </w:r>
      <w:r>
        <w:rPr>
          <w:color w:val="D4FEB0"/>
          <w:sz w:val="12"/>
        </w:rPr>
        <w:t>73</w:t>
      </w:r>
      <w:r>
        <w:rPr>
          <w:color w:val="D4FFB1"/>
          <w:sz w:val="12"/>
        </w:rPr>
        <w:t>638405</w:t>
      </w:r>
      <w:r>
        <w:rPr>
          <w:color w:val="D3FEB1"/>
          <w:sz w:val="12"/>
        </w:rPr>
        <w:t>25</w:t>
      </w:r>
      <w:r>
        <w:rPr>
          <w:color w:val="D2FEAF"/>
          <w:sz w:val="12"/>
        </w:rPr>
        <w:t>7</w:t>
      </w:r>
      <w:r>
        <w:rPr>
          <w:color w:val="CDFDAF"/>
          <w:sz w:val="12"/>
        </w:rPr>
        <w:t>1</w:t>
      </w:r>
      <w:r>
        <w:rPr>
          <w:color w:val="BCF9AA"/>
          <w:sz w:val="12"/>
        </w:rPr>
        <w:t>4</w:t>
      </w:r>
      <w:r>
        <w:rPr>
          <w:color w:val="42DC92"/>
          <w:sz w:val="12"/>
        </w:rPr>
        <w:t>5910289706</w:t>
      </w:r>
      <w:r>
        <w:rPr>
          <w:color w:val="42DB92"/>
          <w:sz w:val="12"/>
        </w:rPr>
        <w:t>4</w:t>
      </w:r>
      <w:r>
        <w:rPr>
          <w:color w:val="40DC91"/>
          <w:sz w:val="12"/>
        </w:rPr>
        <w:t>1</w:t>
      </w:r>
      <w:r>
        <w:rPr>
          <w:color w:val="4EDF93"/>
          <w:sz w:val="12"/>
        </w:rPr>
        <w:t>4</w:t>
      </w:r>
      <w:r>
        <w:rPr>
          <w:color w:val="7BEB9B"/>
          <w:sz w:val="12"/>
        </w:rPr>
        <w:t>0</w:t>
      </w:r>
      <w:r>
        <w:rPr>
          <w:color w:val="B6F9AA"/>
          <w:sz w:val="12"/>
        </w:rPr>
        <w:t>1</w:t>
      </w:r>
      <w:r>
        <w:rPr>
          <w:color w:val="D2FEB1"/>
          <w:sz w:val="12"/>
        </w:rPr>
        <w:t>1</w:t>
      </w:r>
      <w:r>
        <w:rPr>
          <w:color w:val="D3FEB0"/>
          <w:sz w:val="12"/>
        </w:rPr>
        <w:t>0</w:t>
      </w:r>
      <w:r>
        <w:rPr>
          <w:color w:val="D4FFB1"/>
          <w:sz w:val="12"/>
        </w:rPr>
        <w:t>9712</w:t>
      </w:r>
      <w:r>
        <w:rPr>
          <w:color w:val="D3FEB1"/>
          <w:sz w:val="12"/>
        </w:rPr>
        <w:t>0</w:t>
      </w:r>
      <w:r>
        <w:rPr>
          <w:color w:val="CFF7AE"/>
          <w:sz w:val="12"/>
        </w:rPr>
        <w:t>6</w:t>
      </w:r>
      <w:r>
        <w:rPr>
          <w:color w:val="B0D295"/>
          <w:sz w:val="12"/>
        </w:rPr>
        <w:t>2</w:t>
      </w:r>
      <w:r>
        <w:rPr>
          <w:color w:val="8EAA77"/>
          <w:sz w:val="12"/>
        </w:rPr>
        <w:t>8</w:t>
      </w:r>
      <w:r>
        <w:rPr>
          <w:color w:val="728861"/>
          <w:sz w:val="12"/>
        </w:rPr>
        <w:t>0</w:t>
      </w:r>
      <w:r>
        <w:rPr>
          <w:color w:val="6F8265"/>
          <w:sz w:val="12"/>
        </w:rPr>
        <w:t>4</w:t>
      </w:r>
      <w:r>
        <w:rPr>
          <w:color w:val="71826E"/>
          <w:sz w:val="12"/>
        </w:rPr>
        <w:t>3</w:t>
      </w:r>
      <w:r>
        <w:rPr>
          <w:color w:val="758278"/>
          <w:sz w:val="12"/>
        </w:rPr>
        <w:t>9</w:t>
      </w:r>
      <w:r>
        <w:rPr>
          <w:color w:val="818E8A"/>
          <w:sz w:val="12"/>
        </w:rPr>
        <w:t>0</w:t>
      </w:r>
      <w:r>
        <w:rPr>
          <w:color w:val="9EACAB"/>
          <w:sz w:val="12"/>
        </w:rPr>
        <w:t>3</w:t>
      </w:r>
      <w:r>
        <w:rPr>
          <w:color w:val="BBCCCB"/>
          <w:sz w:val="12"/>
        </w:rPr>
        <w:t>9</w:t>
      </w:r>
      <w:r>
        <w:rPr>
          <w:color w:val="D7E9E9"/>
          <w:sz w:val="12"/>
        </w:rPr>
        <w:t>7</w:t>
      </w:r>
      <w:r>
        <w:rPr>
          <w:color w:val="E3F7F6"/>
          <w:sz w:val="12"/>
        </w:rPr>
        <w:t>5</w:t>
      </w:r>
      <w:r>
        <w:rPr>
          <w:color w:val="E4F7F8"/>
          <w:sz w:val="12"/>
        </w:rPr>
        <w:t>9</w:t>
      </w:r>
      <w:r>
        <w:rPr>
          <w:color w:val="E3F7F8"/>
          <w:sz w:val="12"/>
        </w:rPr>
        <w:t>5</w:t>
      </w:r>
      <w:r>
        <w:rPr>
          <w:color w:val="E4F7F9"/>
          <w:sz w:val="12"/>
        </w:rPr>
        <w:t>156771577004203378699360072305587631763594218731251</w:t>
      </w:r>
      <w:r>
        <w:rPr>
          <w:color w:val="E4F7F9"/>
          <w:sz w:val="12"/>
        </w:rPr>
        <w:t>4712053292819182618612586732157919841484882</w:t>
      </w:r>
      <w:r>
        <w:rPr>
          <w:color w:val="E4F7F8"/>
          <w:sz w:val="12"/>
        </w:rPr>
        <w:t>9</w:t>
      </w:r>
      <w:r>
        <w:rPr>
          <w:color w:val="E3F6F8"/>
          <w:sz w:val="12"/>
        </w:rPr>
        <w:t>1</w:t>
      </w:r>
      <w:r>
        <w:rPr>
          <w:color w:val="E2F7F8"/>
          <w:sz w:val="12"/>
        </w:rPr>
        <w:t>6</w:t>
      </w:r>
      <w:r>
        <w:rPr>
          <w:color w:val="E3F7F7"/>
          <w:sz w:val="12"/>
        </w:rPr>
        <w:t>4</w:t>
      </w:r>
      <w:r>
        <w:rPr>
          <w:color w:val="DCEEEE"/>
          <w:sz w:val="12"/>
        </w:rPr>
        <w:t>4</w:t>
      </w:r>
      <w:r>
        <w:rPr>
          <w:color w:val="BECFCF"/>
          <w:sz w:val="12"/>
        </w:rPr>
        <w:t>7</w:t>
      </w:r>
      <w:r>
        <w:rPr>
          <w:color w:val="9EADAC"/>
          <w:sz w:val="12"/>
        </w:rPr>
        <w:t>0</w:t>
      </w:r>
      <w:r>
        <w:rPr>
          <w:color w:val="808D89"/>
          <w:sz w:val="12"/>
        </w:rPr>
        <w:t>6</w:t>
      </w:r>
      <w:r>
        <w:rPr>
          <w:color w:val="76857A"/>
          <w:sz w:val="12"/>
        </w:rPr>
        <w:t>0</w:t>
      </w:r>
      <w:r>
        <w:rPr>
          <w:color w:val="73846F"/>
          <w:sz w:val="12"/>
        </w:rPr>
        <w:t>9</w:t>
      </w:r>
      <w:r>
        <w:rPr>
          <w:color w:val="708665"/>
          <w:sz w:val="12"/>
        </w:rPr>
        <w:t>5</w:t>
      </w:r>
      <w:r>
        <w:rPr>
          <w:color w:val="7E996D"/>
          <w:sz w:val="12"/>
        </w:rPr>
        <w:t>7</w:t>
      </w:r>
      <w:r>
        <w:rPr>
          <w:color w:val="A3C488"/>
          <w:sz w:val="12"/>
        </w:rPr>
        <w:t>5</w:t>
      </w:r>
      <w:r>
        <w:rPr>
          <w:color w:val="CAF0A9"/>
          <w:sz w:val="12"/>
        </w:rPr>
        <w:t>2</w:t>
      </w:r>
      <w:r>
        <w:rPr>
          <w:color w:val="D4FEB0"/>
          <w:sz w:val="12"/>
        </w:rPr>
        <w:t>7</w:t>
      </w:r>
      <w:r>
        <w:rPr>
          <w:color w:val="D4FFB1"/>
          <w:sz w:val="12"/>
        </w:rPr>
        <w:t>06957220917567116</w:t>
      </w:r>
      <w:r>
        <w:rPr>
          <w:color w:val="42DC92"/>
          <w:sz w:val="12"/>
        </w:rPr>
        <w:t>7</w:t>
      </w:r>
      <w:r>
        <w:rPr>
          <w:color w:val="42DB92"/>
          <w:sz w:val="12"/>
        </w:rPr>
        <w:t>2</w:t>
      </w:r>
      <w:r>
        <w:rPr>
          <w:color w:val="41DC91"/>
          <w:sz w:val="12"/>
        </w:rPr>
        <w:t>2910</w:t>
      </w:r>
      <w:r>
        <w:rPr>
          <w:color w:val="41DC92"/>
          <w:sz w:val="12"/>
        </w:rPr>
        <w:t>9</w:t>
      </w:r>
      <w:r>
        <w:rPr>
          <w:color w:val="40DC92"/>
          <w:sz w:val="12"/>
        </w:rPr>
        <w:t>8</w:t>
      </w:r>
      <w:r>
        <w:rPr>
          <w:color w:val="4BDE92"/>
          <w:sz w:val="12"/>
        </w:rPr>
        <w:t>1</w:t>
      </w:r>
      <w:r>
        <w:rPr>
          <w:color w:val="63E496"/>
          <w:sz w:val="12"/>
        </w:rPr>
        <w:t>6</w:t>
      </w:r>
      <w:r>
        <w:rPr>
          <w:color w:val="85EC9E"/>
          <w:sz w:val="12"/>
        </w:rPr>
        <w:t>9</w:t>
      </w:r>
      <w:r>
        <w:rPr>
          <w:color w:val="ACF6A8"/>
          <w:sz w:val="12"/>
        </w:rPr>
        <w:t>0</w:t>
      </w:r>
      <w:r>
        <w:rPr>
          <w:color w:val="CCFEAF"/>
          <w:sz w:val="12"/>
        </w:rPr>
        <w:t>9</w:t>
      </w:r>
      <w:r>
        <w:rPr>
          <w:color w:val="D3FEB0"/>
          <w:sz w:val="12"/>
        </w:rPr>
        <w:t>1</w:t>
      </w:r>
      <w:r>
        <w:rPr>
          <w:color w:val="D3FFB0"/>
          <w:sz w:val="12"/>
        </w:rPr>
        <w:t>5</w:t>
      </w:r>
      <w:r>
        <w:rPr>
          <w:color w:val="D4FFB1"/>
          <w:sz w:val="12"/>
        </w:rPr>
        <w:t>280173506</w:t>
      </w:r>
      <w:r>
        <w:rPr>
          <w:color w:val="D4FFB0"/>
          <w:sz w:val="12"/>
        </w:rPr>
        <w:t>7</w:t>
      </w:r>
      <w:r>
        <w:rPr>
          <w:color w:val="D3FFB0"/>
          <w:sz w:val="12"/>
        </w:rPr>
        <w:t>1</w:t>
      </w:r>
      <w:r>
        <w:rPr>
          <w:color w:val="D3FEB0"/>
          <w:sz w:val="12"/>
        </w:rPr>
        <w:t>2</w:t>
      </w:r>
      <w:r>
        <w:rPr>
          <w:color w:val="D4FEB0"/>
          <w:sz w:val="12"/>
        </w:rPr>
        <w:t>7</w:t>
      </w:r>
      <w:r>
        <w:rPr>
          <w:color w:val="D4FEB1"/>
          <w:sz w:val="12"/>
        </w:rPr>
        <w:t>4</w:t>
      </w:r>
      <w:r>
        <w:rPr>
          <w:color w:val="CAF1AA"/>
          <w:sz w:val="12"/>
        </w:rPr>
        <w:t>8</w:t>
      </w:r>
      <w:r>
        <w:rPr>
          <w:color w:val="AFD193"/>
          <w:sz w:val="12"/>
        </w:rPr>
        <w:t>5</w:t>
      </w:r>
      <w:r>
        <w:rPr>
          <w:color w:val="93B27D"/>
          <w:sz w:val="12"/>
        </w:rPr>
        <w:t>8</w:t>
      </w:r>
      <w:r>
        <w:rPr>
          <w:color w:val="7A9468"/>
          <w:sz w:val="12"/>
        </w:rPr>
        <w:t>3</w:t>
      </w:r>
      <w:r>
        <w:rPr>
          <w:color w:val="6E8260"/>
          <w:sz w:val="12"/>
        </w:rPr>
        <w:t>2</w:t>
      </w:r>
      <w:r>
        <w:rPr>
          <w:color w:val="6D8066"/>
          <w:sz w:val="12"/>
        </w:rPr>
        <w:t>2</w:t>
      </w:r>
      <w:r>
        <w:rPr>
          <w:color w:val="72806D"/>
          <w:sz w:val="12"/>
        </w:rPr>
        <w:t>2</w:t>
      </w:r>
      <w:r>
        <w:rPr>
          <w:color w:val="738076"/>
          <w:sz w:val="12"/>
        </w:rPr>
        <w:t>8</w:t>
      </w:r>
      <w:r>
        <w:rPr>
          <w:color w:val="788681"/>
          <w:sz w:val="12"/>
        </w:rPr>
        <w:t>7</w:t>
      </w:r>
      <w:r>
        <w:rPr>
          <w:color w:val="919F9C"/>
          <w:sz w:val="12"/>
        </w:rPr>
        <w:t>1</w:t>
      </w:r>
      <w:r>
        <w:rPr>
          <w:color w:val="A9B6B5"/>
          <w:sz w:val="12"/>
        </w:rPr>
        <w:t>8</w:t>
      </w:r>
      <w:r>
        <w:rPr>
          <w:color w:val="BDCFCB"/>
          <w:sz w:val="12"/>
        </w:rPr>
        <w:t>3</w:t>
      </w:r>
      <w:r>
        <w:rPr>
          <w:color w:val="D2E5E4"/>
          <w:sz w:val="12"/>
        </w:rPr>
        <w:t>5</w:t>
      </w:r>
      <w:r>
        <w:rPr>
          <w:color w:val="E2F5F5"/>
          <w:sz w:val="12"/>
        </w:rPr>
        <w:t>2</w:t>
      </w:r>
      <w:r>
        <w:rPr>
          <w:color w:val="E3F7F8"/>
          <w:sz w:val="12"/>
        </w:rPr>
        <w:t>0</w:t>
      </w:r>
      <w:r>
        <w:rPr>
          <w:color w:val="E3F6F9"/>
          <w:sz w:val="12"/>
        </w:rPr>
        <w:t>935</w:t>
      </w:r>
      <w:r>
        <w:rPr>
          <w:color w:val="E4F7F9"/>
          <w:sz w:val="12"/>
        </w:rPr>
        <w:t>396572512108357915136988209144421006751033467110314126711136990865851639</w:t>
      </w:r>
      <w:r>
        <w:rPr>
          <w:color w:val="E4F6F9"/>
          <w:sz w:val="12"/>
        </w:rPr>
        <w:t>831</w:t>
      </w:r>
      <w:r>
        <w:rPr>
          <w:color w:val="E3F6F9"/>
          <w:sz w:val="12"/>
        </w:rPr>
        <w:t>50</w:t>
      </w:r>
      <w:r>
        <w:rPr>
          <w:color w:val="E4F7F8"/>
          <w:sz w:val="12"/>
        </w:rPr>
        <w:t>1</w:t>
      </w:r>
      <w:r>
        <w:rPr>
          <w:color w:val="E0F3F2"/>
          <w:sz w:val="12"/>
        </w:rPr>
        <w:t>9</w:t>
      </w:r>
      <w:r>
        <w:rPr>
          <w:color w:val="CCDFDB"/>
          <w:sz w:val="12"/>
        </w:rPr>
        <w:t>7</w:t>
      </w:r>
      <w:r>
        <w:rPr>
          <w:color w:val="B5C7C4"/>
          <w:sz w:val="12"/>
        </w:rPr>
        <w:t>0</w:t>
      </w:r>
      <w:r>
        <w:rPr>
          <w:color w:val="9FADAB"/>
          <w:sz w:val="12"/>
        </w:rPr>
        <w:t>1</w:t>
      </w:r>
      <w:r>
        <w:rPr>
          <w:color w:val="86938F"/>
          <w:sz w:val="12"/>
        </w:rPr>
        <w:t>6</w:t>
      </w:r>
      <w:r>
        <w:rPr>
          <w:color w:val="748079"/>
          <w:sz w:val="12"/>
        </w:rPr>
        <w:t>5</w:t>
      </w:r>
      <w:r>
        <w:rPr>
          <w:color w:val="738072"/>
          <w:sz w:val="12"/>
        </w:rPr>
        <w:t>1</w:t>
      </w:r>
      <w:r>
        <w:rPr>
          <w:color w:val="70806A"/>
          <w:sz w:val="12"/>
        </w:rPr>
        <w:t>5</w:t>
      </w:r>
      <w:r>
        <w:rPr>
          <w:color w:val="6D8161"/>
          <w:sz w:val="12"/>
        </w:rPr>
        <w:t>1</w:t>
      </w:r>
      <w:r>
        <w:rPr>
          <w:color w:val="779065"/>
          <w:sz w:val="12"/>
        </w:rPr>
        <w:t>1</w:t>
      </w:r>
      <w:r>
        <w:rPr>
          <w:color w:val="92B07B"/>
          <w:sz w:val="12"/>
        </w:rPr>
        <w:t>6</w:t>
      </w:r>
      <w:r>
        <w:rPr>
          <w:color w:val="AFD393"/>
          <w:sz w:val="12"/>
        </w:rPr>
        <w:t>8</w:t>
      </w:r>
      <w:r>
        <w:rPr>
          <w:color w:val="CCF4AC"/>
          <w:sz w:val="12"/>
        </w:rPr>
        <w:t>5</w:t>
      </w:r>
      <w:r>
        <w:rPr>
          <w:color w:val="D4FEB1"/>
          <w:sz w:val="12"/>
        </w:rPr>
        <w:t>1</w:t>
      </w:r>
      <w:r>
        <w:rPr>
          <w:color w:val="D4FEB0"/>
          <w:sz w:val="12"/>
        </w:rPr>
        <w:t>7</w:t>
      </w:r>
      <w:r>
        <w:rPr>
          <w:color w:val="D3FEB0"/>
          <w:sz w:val="12"/>
        </w:rPr>
        <w:t>1</w:t>
      </w:r>
      <w:r>
        <w:rPr>
          <w:color w:val="D3FFB0"/>
          <w:sz w:val="12"/>
        </w:rPr>
        <w:t>4</w:t>
      </w:r>
      <w:r>
        <w:rPr>
          <w:color w:val="D4FFB1"/>
          <w:sz w:val="12"/>
        </w:rPr>
        <w:t>37657618351556508849</w:t>
      </w:r>
      <w:r>
        <w:rPr>
          <w:color w:val="9AF1A5"/>
          <w:sz w:val="12"/>
        </w:rPr>
        <w:t>0</w:t>
      </w:r>
      <w:r>
        <w:rPr>
          <w:color w:val="94F0A2"/>
          <w:sz w:val="12"/>
        </w:rPr>
        <w:t>9</w:t>
      </w:r>
      <w:r>
        <w:rPr>
          <w:color w:val="92EFA1"/>
          <w:sz w:val="12"/>
        </w:rPr>
        <w:t>9</w:t>
      </w:r>
      <w:r>
        <w:rPr>
          <w:color w:val="93F0A1"/>
          <w:sz w:val="12"/>
        </w:rPr>
        <w:t>8</w:t>
      </w:r>
      <w:r>
        <w:rPr>
          <w:color w:val="98F1A2"/>
          <w:sz w:val="12"/>
        </w:rPr>
        <w:t>9</w:t>
      </w:r>
      <w:r>
        <w:rPr>
          <w:color w:val="A1F4A6"/>
          <w:sz w:val="12"/>
        </w:rPr>
        <w:t>8</w:t>
      </w:r>
      <w:r>
        <w:rPr>
          <w:color w:val="B1F6A9"/>
          <w:sz w:val="12"/>
        </w:rPr>
        <w:t>5</w:t>
      </w:r>
      <w:r>
        <w:rPr>
          <w:color w:val="C3FAAD"/>
          <w:sz w:val="12"/>
        </w:rPr>
        <w:t>9</w:t>
      </w:r>
      <w:r>
        <w:rPr>
          <w:color w:val="D0FEB0"/>
          <w:sz w:val="12"/>
        </w:rPr>
        <w:t>9</w:t>
      </w:r>
      <w:r>
        <w:rPr>
          <w:color w:val="D3FEB0"/>
          <w:sz w:val="12"/>
        </w:rPr>
        <w:t>82</w:t>
      </w:r>
      <w:r>
        <w:rPr>
          <w:color w:val="D4FFB1"/>
          <w:sz w:val="12"/>
        </w:rPr>
        <w:t>38734552</w:t>
      </w:r>
      <w:r>
        <w:rPr>
          <w:color w:val="D4FFB1"/>
          <w:sz w:val="12"/>
        </w:rPr>
        <w:t>8331635507647918</w:t>
      </w:r>
      <w:r>
        <w:rPr>
          <w:color w:val="D3FEB0"/>
          <w:sz w:val="12"/>
        </w:rPr>
        <w:t>5</w:t>
      </w:r>
      <w:r>
        <w:rPr>
          <w:color w:val="D3FEB1"/>
          <w:sz w:val="12"/>
        </w:rPr>
        <w:t>3</w:t>
      </w:r>
      <w:r>
        <w:rPr>
          <w:color w:val="D0FAB1"/>
          <w:sz w:val="12"/>
        </w:rPr>
        <w:t>5</w:t>
      </w:r>
      <w:r>
        <w:rPr>
          <w:color w:val="BEE5A1"/>
          <w:sz w:val="12"/>
        </w:rPr>
        <w:t>8</w:t>
      </w:r>
      <w:r>
        <w:rPr>
          <w:color w:val="AACD8F"/>
          <w:sz w:val="12"/>
        </w:rPr>
        <w:t>9</w:t>
      </w:r>
      <w:r>
        <w:rPr>
          <w:color w:val="97B47F"/>
          <w:sz w:val="12"/>
        </w:rPr>
        <w:t>3</w:t>
      </w:r>
      <w:r>
        <w:rPr>
          <w:color w:val="839D6E"/>
          <w:sz w:val="12"/>
        </w:rPr>
        <w:t>2</w:t>
      </w:r>
      <w:r>
        <w:rPr>
          <w:color w:val="758D63"/>
          <w:sz w:val="12"/>
        </w:rPr>
        <w:t>2</w:t>
      </w:r>
      <w:r>
        <w:rPr>
          <w:color w:val="758A67"/>
          <w:sz w:val="12"/>
        </w:rPr>
        <w:t>6</w:t>
      </w:r>
      <w:r>
        <w:rPr>
          <w:color w:val="778A6D"/>
          <w:sz w:val="12"/>
        </w:rPr>
        <w:t>1</w:t>
      </w:r>
      <w:r>
        <w:rPr>
          <w:color w:val="7B8A73"/>
          <w:sz w:val="12"/>
        </w:rPr>
        <w:t>8</w:t>
      </w:r>
      <w:r>
        <w:rPr>
          <w:color w:val="7B8A79"/>
          <w:sz w:val="12"/>
        </w:rPr>
        <w:t>5</w:t>
      </w:r>
      <w:r>
        <w:rPr>
          <w:color w:val="7B8A7E"/>
          <w:sz w:val="12"/>
        </w:rPr>
        <w:t>4</w:t>
      </w:r>
      <w:r>
        <w:rPr>
          <w:color w:val="7C8983"/>
          <w:sz w:val="12"/>
        </w:rPr>
        <w:t>8</w:t>
      </w:r>
      <w:r>
        <w:rPr>
          <w:color w:val="828F8B"/>
          <w:sz w:val="12"/>
        </w:rPr>
        <w:t>9</w:t>
      </w:r>
      <w:r>
        <w:rPr>
          <w:color w:val="919E9C"/>
          <w:sz w:val="12"/>
        </w:rPr>
        <w:t>6</w:t>
      </w:r>
      <w:r>
        <w:rPr>
          <w:color w:val="9FAFAC"/>
          <w:sz w:val="12"/>
        </w:rPr>
        <w:t>3</w:t>
      </w:r>
      <w:r>
        <w:rPr>
          <w:color w:val="AFBEBD"/>
          <w:sz w:val="12"/>
        </w:rPr>
        <w:t>2</w:t>
      </w:r>
      <w:r>
        <w:rPr>
          <w:color w:val="BECECC"/>
          <w:sz w:val="12"/>
        </w:rPr>
        <w:t>1</w:t>
      </w:r>
      <w:r>
        <w:rPr>
          <w:color w:val="CBDCDB"/>
          <w:sz w:val="12"/>
        </w:rPr>
        <w:t>3</w:t>
      </w:r>
      <w:r>
        <w:rPr>
          <w:color w:val="D8EBE9"/>
          <w:sz w:val="12"/>
        </w:rPr>
        <w:t>2</w:t>
      </w:r>
      <w:r>
        <w:rPr>
          <w:color w:val="E1F5F4"/>
          <w:sz w:val="12"/>
        </w:rPr>
        <w:t>9</w:t>
      </w:r>
      <w:r>
        <w:rPr>
          <w:color w:val="E3F7F7"/>
          <w:sz w:val="12"/>
        </w:rPr>
        <w:t>33</w:t>
      </w:r>
      <w:r>
        <w:rPr>
          <w:color w:val="E3F6F9"/>
          <w:sz w:val="12"/>
        </w:rPr>
        <w:t>0898</w:t>
      </w:r>
      <w:r>
        <w:rPr>
          <w:color w:val="E4F7F9"/>
          <w:sz w:val="12"/>
        </w:rPr>
        <w:t>5706420467525907091548141654985946163718027098199</w:t>
      </w:r>
      <w:r>
        <w:rPr>
          <w:color w:val="E3F6F8"/>
          <w:sz w:val="12"/>
        </w:rPr>
        <w:t>4</w:t>
      </w:r>
      <w:r>
        <w:rPr>
          <w:color w:val="D6E8E9"/>
          <w:sz w:val="12"/>
        </w:rPr>
        <w:t>3</w:t>
      </w:r>
      <w:r>
        <w:rPr>
          <w:color w:val="C1D0D1"/>
          <w:sz w:val="12"/>
        </w:rPr>
        <w:t>0</w:t>
      </w:r>
      <w:r>
        <w:rPr>
          <w:color w:val="B3C2C1"/>
          <w:sz w:val="12"/>
        </w:rPr>
        <w:t>9</w:t>
      </w:r>
      <w:r>
        <w:rPr>
          <w:color w:val="A3B2B0"/>
          <w:sz w:val="12"/>
        </w:rPr>
        <w:t>9</w:t>
      </w:r>
      <w:r>
        <w:rPr>
          <w:color w:val="93A1A0"/>
          <w:sz w:val="12"/>
        </w:rPr>
        <w:t>2</w:t>
      </w:r>
      <w:r>
        <w:rPr>
          <w:color w:val="84908D"/>
          <w:sz w:val="12"/>
        </w:rPr>
        <w:t>4</w:t>
      </w:r>
      <w:r>
        <w:rPr>
          <w:color w:val="7B8882"/>
          <w:sz w:val="12"/>
        </w:rPr>
        <w:t>4</w:t>
      </w:r>
      <w:r>
        <w:rPr>
          <w:color w:val="7A887E"/>
          <w:sz w:val="12"/>
        </w:rPr>
        <w:t>8</w:t>
      </w:r>
      <w:r>
        <w:rPr>
          <w:color w:val="7B8979"/>
          <w:sz w:val="12"/>
        </w:rPr>
        <w:t>8</w:t>
      </w:r>
      <w:r>
        <w:rPr>
          <w:color w:val="798972"/>
          <w:sz w:val="12"/>
        </w:rPr>
        <w:t>9</w:t>
      </w:r>
      <w:r>
        <w:rPr>
          <w:color w:val="76896D"/>
          <w:sz w:val="12"/>
        </w:rPr>
        <w:t>5</w:t>
      </w:r>
      <w:r>
        <w:rPr>
          <w:color w:val="758967"/>
          <w:sz w:val="12"/>
        </w:rPr>
        <w:t>7</w:t>
      </w:r>
      <w:r>
        <w:rPr>
          <w:color w:val="778E65"/>
          <w:sz w:val="12"/>
        </w:rPr>
        <w:t>5</w:t>
      </w:r>
      <w:r>
        <w:rPr>
          <w:color w:val="89A373"/>
          <w:sz w:val="12"/>
        </w:rPr>
        <w:t>7</w:t>
      </w:r>
      <w:r>
        <w:rPr>
          <w:color w:val="9EBC84"/>
          <w:sz w:val="12"/>
        </w:rPr>
        <w:t>1</w:t>
      </w:r>
      <w:r>
        <w:rPr>
          <w:color w:val="B2D695"/>
          <w:sz w:val="12"/>
        </w:rPr>
        <w:t>2</w:t>
      </w:r>
      <w:r>
        <w:rPr>
          <w:color w:val="CAF0A7"/>
          <w:sz w:val="12"/>
        </w:rPr>
        <w:t>8</w:t>
      </w:r>
      <w:r>
        <w:rPr>
          <w:color w:val="D4FEB2"/>
          <w:sz w:val="12"/>
        </w:rPr>
        <w:t>2</w:t>
      </w:r>
      <w:r>
        <w:rPr>
          <w:color w:val="D3FEB1"/>
          <w:sz w:val="12"/>
        </w:rPr>
        <w:t>890</w:t>
      </w:r>
      <w:r>
        <w:rPr>
          <w:color w:val="D3FEB0"/>
          <w:sz w:val="12"/>
        </w:rPr>
        <w:t>5</w:t>
      </w:r>
      <w:r>
        <w:rPr>
          <w:color w:val="D1FEAF"/>
          <w:sz w:val="12"/>
        </w:rPr>
        <w:t>9</w:t>
      </w:r>
      <w:r>
        <w:rPr>
          <w:color w:val="CEFEAF"/>
          <w:sz w:val="12"/>
        </w:rPr>
        <w:t>2</w:t>
      </w:r>
      <w:r>
        <w:rPr>
          <w:color w:val="CCFDB0"/>
          <w:sz w:val="12"/>
        </w:rPr>
        <w:t>3</w:t>
      </w:r>
      <w:r>
        <w:rPr>
          <w:color w:val="C9FCAE"/>
          <w:sz w:val="12"/>
        </w:rPr>
        <w:t>2</w:t>
      </w:r>
      <w:r>
        <w:rPr>
          <w:color w:val="C5FCAD"/>
          <w:sz w:val="12"/>
        </w:rPr>
        <w:t>3</w:t>
      </w:r>
      <w:r>
        <w:rPr>
          <w:color w:val="C3FBAD"/>
          <w:sz w:val="12"/>
        </w:rPr>
        <w:t>32</w:t>
      </w:r>
      <w:r>
        <w:rPr>
          <w:color w:val="C4FCAD"/>
          <w:sz w:val="12"/>
        </w:rPr>
        <w:t>6</w:t>
      </w:r>
      <w:r>
        <w:rPr>
          <w:color w:val="C8FDAE"/>
          <w:sz w:val="12"/>
        </w:rPr>
        <w:t>0</w:t>
      </w:r>
      <w:r>
        <w:rPr>
          <w:color w:val="CDFDB0"/>
          <w:sz w:val="12"/>
        </w:rPr>
        <w:t>9</w:t>
      </w:r>
      <w:r>
        <w:rPr>
          <w:color w:val="CFFEAF"/>
          <w:sz w:val="12"/>
        </w:rPr>
        <w:t>7</w:t>
      </w:r>
      <w:r>
        <w:rPr>
          <w:color w:val="D1FEB0"/>
          <w:sz w:val="12"/>
        </w:rPr>
        <w:t>2</w:t>
      </w:r>
      <w:r>
        <w:rPr>
          <w:color w:val="D3FEB1"/>
          <w:sz w:val="12"/>
        </w:rPr>
        <w:t>9</w:t>
      </w:r>
      <w:r>
        <w:rPr>
          <w:color w:val="D3FEB0"/>
          <w:sz w:val="12"/>
        </w:rPr>
        <w:t>9</w:t>
      </w:r>
      <w:r>
        <w:rPr>
          <w:color w:val="D2FFB0"/>
          <w:sz w:val="12"/>
        </w:rPr>
        <w:t>7</w:t>
      </w:r>
      <w:r>
        <w:rPr>
          <w:color w:val="D3FFB1"/>
          <w:sz w:val="12"/>
        </w:rPr>
        <w:t>1</w:t>
      </w:r>
      <w:r>
        <w:rPr>
          <w:color w:val="D4FFB1"/>
          <w:sz w:val="12"/>
        </w:rPr>
        <w:t>2084433573265489382</w:t>
      </w:r>
      <w:r>
        <w:rPr>
          <w:color w:val="D3FFB1"/>
          <w:sz w:val="12"/>
        </w:rPr>
        <w:t>3</w:t>
      </w:r>
      <w:r>
        <w:rPr>
          <w:color w:val="D3FEB1"/>
          <w:sz w:val="12"/>
        </w:rPr>
        <w:t>9119</w:t>
      </w:r>
      <w:r>
        <w:rPr>
          <w:color w:val="D4FEB1"/>
          <w:sz w:val="12"/>
        </w:rPr>
        <w:t>3</w:t>
      </w:r>
      <w:r>
        <w:rPr>
          <w:color w:val="D3FEB1"/>
          <w:sz w:val="12"/>
        </w:rPr>
        <w:t>2</w:t>
      </w:r>
      <w:r>
        <w:rPr>
          <w:color w:val="D4FEB0"/>
          <w:sz w:val="12"/>
        </w:rPr>
        <w:t>5</w:t>
      </w:r>
      <w:r>
        <w:rPr>
          <w:color w:val="D3FEB0"/>
          <w:sz w:val="12"/>
        </w:rPr>
        <w:t>9</w:t>
      </w:r>
      <w:r>
        <w:rPr>
          <w:color w:val="D4FEB1"/>
          <w:sz w:val="12"/>
        </w:rPr>
        <w:t>7</w:t>
      </w:r>
      <w:r>
        <w:rPr>
          <w:color w:val="D3FEB0"/>
          <w:sz w:val="12"/>
        </w:rPr>
        <w:t>46</w:t>
      </w:r>
      <w:r>
        <w:rPr>
          <w:color w:val="D4FFB1"/>
          <w:sz w:val="12"/>
        </w:rPr>
        <w:t>3</w:t>
      </w:r>
      <w:r>
        <w:rPr>
          <w:color w:val="D4FEB1"/>
          <w:sz w:val="12"/>
        </w:rPr>
        <w:t>6</w:t>
      </w:r>
      <w:r>
        <w:rPr>
          <w:color w:val="D4FFB1"/>
          <w:sz w:val="12"/>
        </w:rPr>
        <w:t>673058360414281388303</w:t>
      </w:r>
      <w:r>
        <w:rPr>
          <w:color w:val="D3FFB1"/>
          <w:sz w:val="12"/>
        </w:rPr>
        <w:t>2</w:t>
      </w:r>
      <w:r>
        <w:rPr>
          <w:color w:val="D3FEB1"/>
          <w:sz w:val="12"/>
        </w:rPr>
        <w:t>0</w:t>
      </w:r>
      <w:r>
        <w:rPr>
          <w:color w:val="D3FFB1"/>
          <w:sz w:val="12"/>
        </w:rPr>
        <w:t>3</w:t>
      </w:r>
      <w:r>
        <w:rPr>
          <w:color w:val="D3FFB0"/>
          <w:sz w:val="12"/>
        </w:rPr>
        <w:t>8</w:t>
      </w:r>
      <w:r>
        <w:rPr>
          <w:color w:val="D4FEB0"/>
          <w:sz w:val="12"/>
        </w:rPr>
        <w:t>2</w:t>
      </w:r>
      <w:r>
        <w:rPr>
          <w:color w:val="D5FEB1"/>
          <w:sz w:val="12"/>
        </w:rPr>
        <w:t>4</w:t>
      </w:r>
      <w:r>
        <w:rPr>
          <w:color w:val="D0F8AE"/>
          <w:sz w:val="12"/>
        </w:rPr>
        <w:t>9</w:t>
      </w:r>
      <w:r>
        <w:rPr>
          <w:color w:val="BFE59F"/>
          <w:sz w:val="12"/>
        </w:rPr>
        <w:t>0</w:t>
      </w:r>
      <w:r>
        <w:rPr>
          <w:color w:val="ADD091"/>
          <w:sz w:val="12"/>
        </w:rPr>
        <w:t>3</w:t>
      </w:r>
      <w:r>
        <w:rPr>
          <w:color w:val="9FBF86"/>
          <w:sz w:val="12"/>
        </w:rPr>
        <w:t>7</w:t>
      </w:r>
      <w:r>
        <w:rPr>
          <w:color w:val="92B07C"/>
          <w:sz w:val="12"/>
        </w:rPr>
        <w:t>5</w:t>
      </w:r>
      <w:r>
        <w:rPr>
          <w:color w:val="85A170"/>
          <w:sz w:val="12"/>
        </w:rPr>
        <w:t>8</w:t>
      </w:r>
      <w:r>
        <w:rPr>
          <w:color w:val="7A9366"/>
          <w:sz w:val="12"/>
        </w:rPr>
        <w:t>9</w:t>
      </w:r>
      <w:r>
        <w:rPr>
          <w:color w:val="718860"/>
          <w:sz w:val="12"/>
        </w:rPr>
        <w:t>8</w:t>
      </w:r>
      <w:r>
        <w:rPr>
          <w:color w:val="718762"/>
          <w:sz w:val="12"/>
        </w:rPr>
        <w:t>5</w:t>
      </w:r>
      <w:r>
        <w:rPr>
          <w:color w:val="778C6B"/>
          <w:sz w:val="12"/>
        </w:rPr>
        <w:t>2</w:t>
      </w:r>
      <w:r>
        <w:rPr>
          <w:color w:val="798D6E"/>
          <w:sz w:val="12"/>
        </w:rPr>
        <w:t>4</w:t>
      </w:r>
      <w:r>
        <w:rPr>
          <w:color w:val="798D73"/>
          <w:sz w:val="12"/>
        </w:rPr>
        <w:t>3</w:t>
      </w:r>
      <w:r>
        <w:rPr>
          <w:color w:val="7B8D77"/>
          <w:sz w:val="12"/>
        </w:rPr>
        <w:t>7</w:t>
      </w:r>
      <w:r>
        <w:rPr>
          <w:color w:val="7C8D78"/>
          <w:sz w:val="12"/>
        </w:rPr>
        <w:t>4</w:t>
      </w:r>
      <w:r>
        <w:rPr>
          <w:color w:val="7D8C7C"/>
          <w:sz w:val="12"/>
        </w:rPr>
        <w:t>4</w:t>
      </w:r>
      <w:r>
        <w:rPr>
          <w:color w:val="7D8C7F"/>
          <w:sz w:val="12"/>
        </w:rPr>
        <w:t>1</w:t>
      </w:r>
      <w:r>
        <w:rPr>
          <w:color w:val="7E8C80"/>
          <w:sz w:val="12"/>
        </w:rPr>
        <w:t>7</w:t>
      </w:r>
      <w:r>
        <w:rPr>
          <w:color w:val="7E8C83"/>
          <w:sz w:val="12"/>
        </w:rPr>
        <w:t>0</w:t>
      </w:r>
      <w:r>
        <w:rPr>
          <w:color w:val="7E8B84"/>
          <w:sz w:val="12"/>
        </w:rPr>
        <w:t>2</w:t>
      </w:r>
      <w:r>
        <w:rPr>
          <w:color w:val="808C89"/>
          <w:sz w:val="12"/>
        </w:rPr>
        <w:t>9</w:t>
      </w:r>
      <w:r>
        <w:rPr>
          <w:color w:val="838F8C"/>
          <w:sz w:val="12"/>
        </w:rPr>
        <w:t>1</w:t>
      </w:r>
      <w:r>
        <w:rPr>
          <w:color w:val="889492"/>
          <w:sz w:val="12"/>
        </w:rPr>
        <w:t>3</w:t>
      </w:r>
      <w:r>
        <w:rPr>
          <w:color w:val="8D9A98"/>
          <w:sz w:val="12"/>
        </w:rPr>
        <w:t>2</w:t>
      </w:r>
      <w:r>
        <w:rPr>
          <w:color w:val="92A09E"/>
          <w:sz w:val="12"/>
        </w:rPr>
        <w:t>7</w:t>
      </w:r>
      <w:r>
        <w:rPr>
          <w:color w:val="97A5A2"/>
          <w:sz w:val="12"/>
        </w:rPr>
        <w:t>6</w:t>
      </w:r>
      <w:r>
        <w:rPr>
          <w:color w:val="9CAAA6"/>
          <w:sz w:val="12"/>
        </w:rPr>
        <w:t>5</w:t>
      </w:r>
      <w:r>
        <w:rPr>
          <w:color w:val="9FAEAB"/>
          <w:sz w:val="12"/>
        </w:rPr>
        <w:t>6</w:t>
      </w:r>
      <w:r>
        <w:rPr>
          <w:color w:val="A2B2B0"/>
          <w:sz w:val="12"/>
        </w:rPr>
        <w:t>1</w:t>
      </w:r>
      <w:r>
        <w:rPr>
          <w:color w:val="A6B6B3"/>
          <w:sz w:val="12"/>
        </w:rPr>
        <w:t>8</w:t>
      </w:r>
      <w:r>
        <w:rPr>
          <w:color w:val="A9B9B6"/>
          <w:sz w:val="12"/>
        </w:rPr>
        <w:t>0</w:t>
      </w:r>
      <w:r>
        <w:rPr>
          <w:color w:val="ABBBB9"/>
          <w:sz w:val="12"/>
        </w:rPr>
        <w:t>9</w:t>
      </w:r>
      <w:r>
        <w:rPr>
          <w:color w:val="ADBDBB"/>
          <w:sz w:val="12"/>
        </w:rPr>
        <w:t>3</w:t>
      </w:r>
      <w:r>
        <w:rPr>
          <w:color w:val="AFBFBC"/>
          <w:sz w:val="12"/>
        </w:rPr>
        <w:t>7</w:t>
      </w:r>
      <w:r>
        <w:rPr>
          <w:color w:val="B0C0BD"/>
          <w:sz w:val="12"/>
        </w:rPr>
        <w:t>7</w:t>
      </w:r>
      <w:r>
        <w:rPr>
          <w:color w:val="B0C1BE"/>
          <w:sz w:val="12"/>
        </w:rPr>
        <w:t>3</w:t>
      </w:r>
      <w:r>
        <w:rPr>
          <w:color w:val="B1C1BE"/>
          <w:sz w:val="12"/>
        </w:rPr>
        <w:t>4</w:t>
      </w:r>
      <w:r>
        <w:rPr>
          <w:color w:val="B0C1BE"/>
          <w:sz w:val="12"/>
        </w:rPr>
        <w:t>4</w:t>
      </w:r>
      <w:r>
        <w:rPr>
          <w:color w:val="AFC0BD"/>
          <w:sz w:val="12"/>
        </w:rPr>
        <w:t>4</w:t>
      </w:r>
      <w:r>
        <w:rPr>
          <w:color w:val="AEBFBC"/>
          <w:sz w:val="12"/>
        </w:rPr>
        <w:t>0</w:t>
      </w:r>
      <w:r>
        <w:rPr>
          <w:color w:val="ADBDBA"/>
          <w:sz w:val="12"/>
        </w:rPr>
        <w:t>3</w:t>
      </w:r>
      <w:r>
        <w:rPr>
          <w:color w:val="ACBBBA"/>
          <w:sz w:val="12"/>
        </w:rPr>
        <w:t>0</w:t>
      </w:r>
      <w:r>
        <w:rPr>
          <w:color w:val="AAB7B8"/>
          <w:sz w:val="12"/>
        </w:rPr>
        <w:t>7</w:t>
      </w:r>
      <w:r>
        <w:rPr>
          <w:color w:val="A7B5B5"/>
          <w:sz w:val="12"/>
        </w:rPr>
        <w:t>0</w:t>
      </w:r>
      <w:r>
        <w:rPr>
          <w:color w:val="A3B1B2"/>
          <w:sz w:val="12"/>
        </w:rPr>
        <w:t>7</w:t>
      </w:r>
      <w:r>
        <w:rPr>
          <w:color w:val="A0ADAE"/>
          <w:sz w:val="12"/>
        </w:rPr>
        <w:t>4</w:t>
      </w:r>
      <w:r>
        <w:rPr>
          <w:color w:val="9BA9A9"/>
          <w:sz w:val="12"/>
        </w:rPr>
        <w:t>6</w:t>
      </w:r>
      <w:r>
        <w:rPr>
          <w:color w:val="96A4A4"/>
          <w:sz w:val="12"/>
        </w:rPr>
        <w:t>9</w:t>
      </w:r>
      <w:r>
        <w:rPr>
          <w:color w:val="929E9E"/>
          <w:sz w:val="12"/>
        </w:rPr>
        <w:t>2</w:t>
      </w:r>
      <w:r>
        <w:rPr>
          <w:color w:val="9AA8A8"/>
          <w:sz w:val="12"/>
        </w:rPr>
        <w:t>1</w:t>
      </w:r>
      <w:r>
        <w:rPr>
          <w:color w:val="E2F5F7"/>
          <w:sz w:val="12"/>
        </w:rPr>
        <w:t>1</w:t>
      </w:r>
      <w:r>
        <w:rPr>
          <w:color w:val="E3F6F8"/>
          <w:sz w:val="12"/>
        </w:rPr>
        <w:t>201913020330</w:t>
      </w:r>
      <w:r>
        <w:rPr>
          <w:color w:val="DAECEE"/>
          <w:sz w:val="12"/>
        </w:rPr>
        <w:t>3</w:t>
      </w:r>
      <w:r>
        <w:rPr>
          <w:color w:val="7A8585"/>
          <w:sz w:val="12"/>
        </w:rPr>
        <w:t>8</w:t>
      </w:r>
      <w:r>
        <w:rPr>
          <w:color w:val="353E31"/>
          <w:sz w:val="12"/>
        </w:rPr>
        <w:t>0</w:t>
      </w:r>
      <w:r>
        <w:rPr>
          <w:color w:val="82A071"/>
          <w:sz w:val="12"/>
        </w:rPr>
        <w:t>1</w:t>
      </w:r>
      <w:r>
        <w:rPr>
          <w:color w:val="96B980"/>
          <w:sz w:val="12"/>
        </w:rPr>
        <w:t>9</w:t>
      </w:r>
      <w:r>
        <w:rPr>
          <w:color w:val="A4CA8C"/>
          <w:sz w:val="12"/>
        </w:rPr>
        <w:t>7</w:t>
      </w:r>
      <w:r>
        <w:rPr>
          <w:color w:val="B4DE9A"/>
          <w:sz w:val="12"/>
        </w:rPr>
        <w:t>6</w:t>
      </w:r>
      <w:r>
        <w:rPr>
          <w:color w:val="CBF4AB"/>
          <w:sz w:val="12"/>
        </w:rPr>
        <w:t>2</w:t>
      </w:r>
      <w:r>
        <w:rPr>
          <w:color w:val="D5FEB1"/>
          <w:sz w:val="12"/>
        </w:rPr>
        <w:t>1</w:t>
      </w:r>
      <w:r>
        <w:rPr>
          <w:color w:val="D3FEB0"/>
          <w:sz w:val="12"/>
        </w:rPr>
        <w:t>1</w:t>
      </w:r>
      <w:r>
        <w:rPr>
          <w:color w:val="D4FEB0"/>
          <w:sz w:val="12"/>
        </w:rPr>
        <w:t>0</w:t>
      </w:r>
      <w:r>
        <w:rPr>
          <w:color w:val="D4FEB2"/>
          <w:sz w:val="12"/>
        </w:rPr>
        <w:t>1</w:t>
      </w:r>
      <w:r>
        <w:rPr>
          <w:color w:val="D3FEB0"/>
          <w:sz w:val="12"/>
        </w:rPr>
        <w:t>1</w:t>
      </w:r>
      <w:r>
        <w:rPr>
          <w:color w:val="D4FEB0"/>
          <w:sz w:val="12"/>
        </w:rPr>
        <w:t>0</w:t>
      </w:r>
      <w:r>
        <w:rPr>
          <w:color w:val="CFFEB0"/>
          <w:sz w:val="12"/>
        </w:rPr>
        <w:t>0</w:t>
      </w:r>
      <w:r>
        <w:rPr>
          <w:color w:val="C4FCAC"/>
          <w:sz w:val="12"/>
        </w:rPr>
        <w:t>4</w:t>
      </w:r>
      <w:r>
        <w:rPr>
          <w:color w:val="B4F8A8"/>
          <w:sz w:val="12"/>
        </w:rPr>
        <w:t>4</w:t>
      </w:r>
      <w:r>
        <w:rPr>
          <w:color w:val="A2F4A4"/>
          <w:sz w:val="12"/>
        </w:rPr>
        <w:t>9</w:t>
      </w:r>
      <w:r>
        <w:rPr>
          <w:color w:val="94F0A2"/>
          <w:sz w:val="12"/>
        </w:rPr>
        <w:t>2</w:t>
      </w:r>
      <w:r>
        <w:rPr>
          <w:color w:val="83ED9E"/>
          <w:sz w:val="12"/>
        </w:rPr>
        <w:t>9</w:t>
      </w:r>
      <w:r>
        <w:rPr>
          <w:color w:val="76E99B"/>
          <w:sz w:val="12"/>
        </w:rPr>
        <w:t>3</w:t>
      </w:r>
      <w:r>
        <w:rPr>
          <w:color w:val="6AE69A"/>
          <w:sz w:val="12"/>
        </w:rPr>
        <w:t>2</w:t>
      </w:r>
      <w:r>
        <w:rPr>
          <w:color w:val="5FE497"/>
          <w:sz w:val="12"/>
        </w:rPr>
        <w:t>1</w:t>
      </w:r>
      <w:r>
        <w:rPr>
          <w:color w:val="55E194"/>
          <w:sz w:val="12"/>
        </w:rPr>
        <w:t>5</w:t>
      </w:r>
      <w:r>
        <w:rPr>
          <w:color w:val="4FDE94"/>
          <w:sz w:val="12"/>
        </w:rPr>
        <w:t>1</w:t>
      </w:r>
      <w:r>
        <w:rPr>
          <w:color w:val="49DD92"/>
          <w:sz w:val="12"/>
        </w:rPr>
        <w:t>6</w:t>
      </w:r>
      <w:r>
        <w:rPr>
          <w:color w:val="45DC91"/>
          <w:sz w:val="12"/>
        </w:rPr>
        <w:t>0</w:t>
      </w:r>
      <w:r>
        <w:rPr>
          <w:color w:val="44DC91"/>
          <w:sz w:val="12"/>
        </w:rPr>
        <w:t>8</w:t>
      </w:r>
      <w:r>
        <w:rPr>
          <w:color w:val="42DC91"/>
          <w:sz w:val="12"/>
        </w:rPr>
        <w:t>4244</w:t>
      </w:r>
      <w:r>
        <w:rPr>
          <w:color w:val="43DC91"/>
          <w:sz w:val="12"/>
        </w:rPr>
        <w:t>4</w:t>
      </w:r>
      <w:r>
        <w:rPr>
          <w:color w:val="44DC92"/>
          <w:sz w:val="12"/>
        </w:rPr>
        <w:t>8</w:t>
      </w:r>
      <w:r>
        <w:rPr>
          <w:color w:val="49DD92"/>
          <w:sz w:val="12"/>
        </w:rPr>
        <w:t>5</w:t>
      </w:r>
      <w:r>
        <w:rPr>
          <w:color w:val="4EDF95"/>
          <w:sz w:val="12"/>
        </w:rPr>
        <w:t>9</w:t>
      </w:r>
      <w:r>
        <w:rPr>
          <w:color w:val="57E296"/>
          <w:sz w:val="12"/>
        </w:rPr>
        <w:t>6</w:t>
      </w:r>
      <w:r>
        <w:rPr>
          <w:color w:val="67E698"/>
          <w:sz w:val="12"/>
        </w:rPr>
        <w:t>3</w:t>
      </w:r>
      <w:r>
        <w:rPr>
          <w:color w:val="7AEA9D"/>
          <w:sz w:val="12"/>
        </w:rPr>
        <w:t>7</w:t>
      </w:r>
      <w:r>
        <w:rPr>
          <w:color w:val="91F0A2"/>
          <w:sz w:val="12"/>
        </w:rPr>
        <w:t>6</w:t>
      </w:r>
      <w:r>
        <w:rPr>
          <w:color w:val="ACF6AA"/>
          <w:sz w:val="12"/>
        </w:rPr>
        <w:t>6</w:t>
      </w:r>
      <w:r>
        <w:rPr>
          <w:color w:val="C4FCAD"/>
          <w:sz w:val="12"/>
        </w:rPr>
        <w:t>9</w:t>
      </w:r>
      <w:r>
        <w:rPr>
          <w:color w:val="D2FEB0"/>
          <w:sz w:val="12"/>
        </w:rPr>
        <w:t>8</w:t>
      </w:r>
      <w:r>
        <w:rPr>
          <w:color w:val="D4FEB1"/>
          <w:sz w:val="12"/>
        </w:rPr>
        <w:t>38</w:t>
      </w:r>
      <w:r>
        <w:rPr>
          <w:color w:val="D4FFB1"/>
          <w:sz w:val="12"/>
        </w:rPr>
        <w:t>952286847</w:t>
      </w:r>
      <w:r>
        <w:rPr>
          <w:color w:val="D3FFB1"/>
          <w:sz w:val="12"/>
        </w:rPr>
        <w:t>8</w:t>
      </w:r>
      <w:r>
        <w:rPr>
          <w:color w:val="D3FEB1"/>
          <w:sz w:val="12"/>
        </w:rPr>
        <w:t>3</w:t>
      </w:r>
      <w:r>
        <w:rPr>
          <w:color w:val="D3FEB0"/>
          <w:sz w:val="12"/>
        </w:rPr>
        <w:t>1</w:t>
      </w:r>
      <w:r>
        <w:rPr>
          <w:color w:val="C8EDA5"/>
          <w:sz w:val="12"/>
        </w:rPr>
        <w:t>2</w:t>
      </w:r>
      <w:r>
        <w:rPr>
          <w:color w:val="AFC888"/>
          <w:sz w:val="12"/>
        </w:rPr>
        <w:t>3</w:t>
      </w:r>
      <w:r>
        <w:rPr>
          <w:color w:val="95A56F"/>
          <w:sz w:val="12"/>
        </w:rPr>
        <w:t>5</w:t>
      </w:r>
      <w:r>
        <w:rPr>
          <w:color w:val="818A5B"/>
          <w:sz w:val="12"/>
        </w:rPr>
        <w:t>5</w:t>
      </w:r>
      <w:r>
        <w:rPr>
          <w:color w:val="73784E"/>
          <w:sz w:val="12"/>
        </w:rPr>
        <w:t>2</w:t>
      </w:r>
      <w:r>
        <w:rPr>
          <w:color w:val="6B6D47"/>
          <w:sz w:val="12"/>
        </w:rPr>
        <w:t>6</w:t>
      </w:r>
      <w:r>
        <w:rPr>
          <w:color w:val="666843"/>
          <w:sz w:val="12"/>
        </w:rPr>
        <w:t>5</w:t>
      </w:r>
      <w:r>
        <w:rPr>
          <w:color w:val="676944"/>
          <w:sz w:val="12"/>
        </w:rPr>
        <w:t>8</w:t>
      </w:r>
      <w:r>
        <w:rPr>
          <w:color w:val="687048"/>
          <w:sz w:val="12"/>
        </w:rPr>
        <w:t>2</w:t>
      </w:r>
      <w:r>
        <w:rPr>
          <w:color w:val="577847"/>
          <w:sz w:val="12"/>
        </w:rPr>
        <w:t>1</w:t>
      </w:r>
      <w:r>
        <w:rPr>
          <w:color w:val="508654"/>
          <w:sz w:val="12"/>
        </w:rPr>
        <w:t>3</w:t>
      </w:r>
      <w:r>
        <w:rPr>
          <w:color w:val="50A369"/>
          <w:sz w:val="12"/>
        </w:rPr>
        <w:t>1</w:t>
      </w:r>
      <w:r>
        <w:rPr>
          <w:color w:val="55C482"/>
          <w:sz w:val="12"/>
        </w:rPr>
        <w:t>4</w:t>
      </w:r>
      <w:r>
        <w:rPr>
          <w:color w:val="69D991"/>
          <w:sz w:val="12"/>
        </w:rPr>
        <w:t>4</w:t>
      </w:r>
      <w:r>
        <w:rPr>
          <w:color w:val="8AE69D"/>
          <w:sz w:val="12"/>
        </w:rPr>
        <w:t>9</w:t>
      </w:r>
      <w:r>
        <w:rPr>
          <w:color w:val="B1F4A8"/>
          <w:sz w:val="12"/>
        </w:rPr>
        <w:t>5</w:t>
      </w:r>
      <w:r>
        <w:rPr>
          <w:color w:val="D1FEB1"/>
          <w:sz w:val="12"/>
        </w:rPr>
        <w:t>7</w:t>
      </w:r>
      <w:r>
        <w:rPr>
          <w:color w:val="D4FEB0"/>
          <w:sz w:val="12"/>
        </w:rPr>
        <w:t>6</w:t>
      </w:r>
      <w:r>
        <w:rPr>
          <w:color w:val="D3FEB0"/>
          <w:sz w:val="12"/>
        </w:rPr>
        <w:t>8</w:t>
      </w:r>
      <w:r>
        <w:rPr>
          <w:color w:val="D4FFB1"/>
          <w:sz w:val="12"/>
        </w:rPr>
        <w:t>5726243344189303968642624341077322697802</w:t>
      </w:r>
      <w:r>
        <w:rPr>
          <w:color w:val="D4FEB1"/>
          <w:sz w:val="12"/>
        </w:rPr>
        <w:t>8</w:t>
      </w:r>
      <w:r>
        <w:rPr>
          <w:color w:val="D3FEB1"/>
          <w:sz w:val="12"/>
        </w:rPr>
        <w:t>0</w:t>
      </w:r>
      <w:r>
        <w:rPr>
          <w:color w:val="D3FEB2"/>
          <w:sz w:val="12"/>
        </w:rPr>
        <w:t>7</w:t>
      </w:r>
      <w:r>
        <w:rPr>
          <w:color w:val="D4FEB2"/>
          <w:sz w:val="12"/>
        </w:rPr>
        <w:t>3</w:t>
      </w:r>
      <w:r>
        <w:rPr>
          <w:color w:val="D1FBAF"/>
          <w:sz w:val="12"/>
        </w:rPr>
        <w:t>1</w:t>
      </w:r>
      <w:r>
        <w:rPr>
          <w:color w:val="CEF5AA"/>
          <w:sz w:val="12"/>
        </w:rPr>
        <w:t>8</w:t>
      </w:r>
      <w:r>
        <w:rPr>
          <w:color w:val="C8EFA6"/>
          <w:sz w:val="12"/>
        </w:rPr>
        <w:t>9</w:t>
      </w:r>
      <w:r>
        <w:rPr>
          <w:color w:val="C2E9A2"/>
          <w:sz w:val="12"/>
        </w:rPr>
        <w:t>1</w:t>
      </w:r>
      <w:r>
        <w:rPr>
          <w:color w:val="BEE49F"/>
          <w:sz w:val="12"/>
        </w:rPr>
        <w:t>5</w:t>
      </w:r>
      <w:r>
        <w:rPr>
          <w:color w:val="B9DF9C"/>
          <w:sz w:val="12"/>
        </w:rPr>
        <w:t>4</w:t>
      </w:r>
      <w:r>
        <w:rPr>
          <w:color w:val="B6DB9A"/>
          <w:sz w:val="12"/>
        </w:rPr>
        <w:t>4</w:t>
      </w:r>
      <w:r>
        <w:rPr>
          <w:color w:val="B2D796"/>
          <w:sz w:val="12"/>
        </w:rPr>
        <w:t>1</w:t>
      </w:r>
      <w:r>
        <w:rPr>
          <w:color w:val="AFD393"/>
          <w:sz w:val="12"/>
        </w:rPr>
        <w:t>1</w:t>
      </w:r>
      <w:r>
        <w:rPr>
          <w:color w:val="ACD091"/>
          <w:sz w:val="12"/>
        </w:rPr>
        <w:t>0</w:t>
      </w:r>
      <w:r>
        <w:rPr>
          <w:color w:val="ACCD90"/>
          <w:sz w:val="12"/>
        </w:rPr>
        <w:t>1</w:t>
      </w:r>
      <w:r>
        <w:rPr>
          <w:color w:val="AACB8E"/>
          <w:sz w:val="12"/>
        </w:rPr>
        <w:t>0</w:t>
      </w:r>
      <w:r>
        <w:rPr>
          <w:color w:val="A8CA8C"/>
          <w:sz w:val="12"/>
        </w:rPr>
        <w:t>4</w:t>
      </w:r>
      <w:r>
        <w:rPr>
          <w:color w:val="A8C88C"/>
          <w:sz w:val="12"/>
        </w:rPr>
        <w:t>4</w:t>
      </w:r>
      <w:r>
        <w:rPr>
          <w:color w:val="A7C88B"/>
          <w:sz w:val="12"/>
        </w:rPr>
        <w:t>6</w:t>
      </w:r>
      <w:r>
        <w:rPr>
          <w:color w:val="A7C78B"/>
          <w:sz w:val="12"/>
        </w:rPr>
        <w:t>8</w:t>
      </w:r>
      <w:r>
        <w:rPr>
          <w:color w:val="A7C88B"/>
          <w:sz w:val="12"/>
        </w:rPr>
        <w:t>2</w:t>
      </w:r>
      <w:r>
        <w:rPr>
          <w:color w:val="A7C88C"/>
          <w:sz w:val="12"/>
        </w:rPr>
        <w:t>3</w:t>
      </w:r>
      <w:r>
        <w:rPr>
          <w:color w:val="A8C98C"/>
          <w:sz w:val="12"/>
        </w:rPr>
        <w:t>2</w:t>
      </w:r>
      <w:r>
        <w:rPr>
          <w:color w:val="AACB8E"/>
          <w:sz w:val="12"/>
        </w:rPr>
        <w:t>5</w:t>
      </w:r>
      <w:r>
        <w:rPr>
          <w:color w:val="ABCE90"/>
          <w:sz w:val="12"/>
        </w:rPr>
        <w:t>2</w:t>
      </w:r>
      <w:r>
        <w:rPr>
          <w:color w:val="ADD092"/>
          <w:sz w:val="12"/>
        </w:rPr>
        <w:t>7</w:t>
      </w:r>
      <w:r>
        <w:rPr>
          <w:color w:val="AFD393"/>
          <w:sz w:val="12"/>
        </w:rPr>
        <w:t>1</w:t>
      </w:r>
      <w:r>
        <w:rPr>
          <w:color w:val="B2D796"/>
          <w:sz w:val="12"/>
        </w:rPr>
        <w:t>6</w:t>
      </w:r>
      <w:r>
        <w:rPr>
          <w:color w:val="B6DB99"/>
          <w:sz w:val="12"/>
        </w:rPr>
        <w:t>2</w:t>
      </w:r>
      <w:r>
        <w:rPr>
          <w:color w:val="B9DF9C"/>
          <w:sz w:val="12"/>
        </w:rPr>
        <w:t>0</w:t>
      </w:r>
      <w:r>
        <w:rPr>
          <w:color w:val="A8C295"/>
          <w:sz w:val="12"/>
        </w:rPr>
        <w:t>1</w:t>
      </w:r>
      <w:r>
        <w:rPr>
          <w:color w:val="232722"/>
          <w:sz w:val="12"/>
        </w:rPr>
        <w:t>0</w:t>
      </w:r>
      <w:r>
        <w:rPr>
          <w:color w:val="909B9A"/>
          <w:sz w:val="12"/>
        </w:rPr>
        <w:t>5</w:t>
      </w:r>
      <w:r>
        <w:rPr>
          <w:color w:val="E3F7F9"/>
          <w:sz w:val="12"/>
        </w:rPr>
        <w:t>2</w:t>
      </w:r>
      <w:r>
        <w:rPr>
          <w:color w:val="E4F7F9"/>
          <w:sz w:val="12"/>
        </w:rPr>
        <w:t>65227211</w:t>
      </w:r>
      <w:r>
        <w:rPr>
          <w:color w:val="E3F7F8"/>
          <w:sz w:val="12"/>
        </w:rPr>
        <w:t>1</w:t>
      </w:r>
      <w:r>
        <w:rPr>
          <w:color w:val="E4F7F8"/>
          <w:sz w:val="12"/>
        </w:rPr>
        <w:t>6</w:t>
      </w:r>
      <w:r>
        <w:rPr>
          <w:color w:val="D3E6E6"/>
          <w:sz w:val="12"/>
        </w:rPr>
        <w:t>6</w:t>
      </w:r>
      <w:r>
        <w:rPr>
          <w:color w:val="7B8786"/>
          <w:sz w:val="12"/>
        </w:rPr>
        <w:t>0</w:t>
      </w:r>
      <w:r>
        <w:rPr>
          <w:color w:val="404B3D"/>
          <w:sz w:val="12"/>
        </w:rPr>
        <w:t>3</w:t>
      </w:r>
      <w:r>
        <w:rPr>
          <w:color w:val="8AAD77"/>
          <w:sz w:val="12"/>
        </w:rPr>
        <w:t>9</w:t>
      </w:r>
      <w:r>
        <w:rPr>
          <w:color w:val="C8F9AD"/>
          <w:sz w:val="12"/>
        </w:rPr>
        <w:t>6</w:t>
      </w:r>
      <w:r>
        <w:rPr>
          <w:color w:val="CEFCB0"/>
          <w:sz w:val="12"/>
        </w:rPr>
        <w:t>6</w:t>
      </w:r>
      <w:r>
        <w:rPr>
          <w:color w:val="CDFDB0"/>
          <w:sz w:val="12"/>
        </w:rPr>
        <w:t>6</w:t>
      </w:r>
      <w:r>
        <w:rPr>
          <w:color w:val="CCFDAE"/>
          <w:sz w:val="12"/>
        </w:rPr>
        <w:t>5</w:t>
      </w:r>
      <w:r>
        <w:rPr>
          <w:color w:val="CCFEAE"/>
          <w:sz w:val="12"/>
        </w:rPr>
        <w:t>5</w:t>
      </w:r>
      <w:r>
        <w:rPr>
          <w:color w:val="D1FEAF"/>
          <w:sz w:val="12"/>
        </w:rPr>
        <w:t>7</w:t>
      </w:r>
      <w:r>
        <w:rPr>
          <w:color w:val="CDFEAF"/>
          <w:sz w:val="12"/>
        </w:rPr>
        <w:t>3</w:t>
      </w:r>
      <w:r>
        <w:rPr>
          <w:color w:val="BCFAAA"/>
          <w:sz w:val="12"/>
        </w:rPr>
        <w:t>0</w:t>
      </w:r>
      <w:r>
        <w:rPr>
          <w:color w:val="A2F4A5"/>
          <w:sz w:val="12"/>
        </w:rPr>
        <w:t>9</w:t>
      </w:r>
      <w:r>
        <w:rPr>
          <w:color w:val="88ED9F"/>
          <w:sz w:val="12"/>
        </w:rPr>
        <w:t>2</w:t>
      </w:r>
      <w:r>
        <w:rPr>
          <w:color w:val="73E89C"/>
          <w:sz w:val="12"/>
        </w:rPr>
        <w:t>5</w:t>
      </w:r>
      <w:r>
        <w:rPr>
          <w:color w:val="5CE396"/>
          <w:sz w:val="12"/>
        </w:rPr>
        <w:t>4</w:t>
      </w:r>
      <w:r>
        <w:rPr>
          <w:color w:val="4ADF91"/>
          <w:sz w:val="12"/>
        </w:rPr>
        <w:t>7</w:t>
      </w:r>
      <w:r>
        <w:rPr>
          <w:color w:val="42DC90"/>
          <w:sz w:val="12"/>
        </w:rPr>
        <w:t>1</w:t>
      </w:r>
      <w:r>
        <w:rPr>
          <w:color w:val="41DC91"/>
          <w:sz w:val="12"/>
        </w:rPr>
        <w:t>1</w:t>
      </w:r>
      <w:r>
        <w:rPr>
          <w:color w:val="42DC92"/>
          <w:sz w:val="12"/>
        </w:rPr>
        <w:t>055785376346682065310989</w:t>
      </w:r>
      <w:r>
        <w:rPr>
          <w:color w:val="45DC92"/>
          <w:sz w:val="12"/>
        </w:rPr>
        <w:t>6</w:t>
      </w:r>
      <w:r>
        <w:rPr>
          <w:color w:val="57E295"/>
          <w:sz w:val="12"/>
        </w:rPr>
        <w:t>5</w:t>
      </w:r>
      <w:r>
        <w:rPr>
          <w:color w:val="7AEA9D"/>
          <w:sz w:val="12"/>
        </w:rPr>
        <w:t>2</w:t>
      </w:r>
      <w:r>
        <w:rPr>
          <w:color w:val="A9F5A6"/>
          <w:sz w:val="12"/>
        </w:rPr>
        <w:t>6</w:t>
      </w:r>
      <w:r>
        <w:rPr>
          <w:color w:val="CDFDB1"/>
          <w:sz w:val="12"/>
        </w:rPr>
        <w:t>9</w:t>
      </w:r>
      <w:r>
        <w:rPr>
          <w:color w:val="D4FEB1"/>
          <w:sz w:val="12"/>
        </w:rPr>
        <w:t>1</w:t>
      </w:r>
      <w:r>
        <w:rPr>
          <w:color w:val="D4FFB1"/>
          <w:sz w:val="12"/>
        </w:rPr>
        <w:t>8620</w:t>
      </w:r>
      <w:r>
        <w:rPr>
          <w:color w:val="D4FEB0"/>
          <w:sz w:val="12"/>
        </w:rPr>
        <w:t>5</w:t>
      </w:r>
      <w:r>
        <w:rPr>
          <w:color w:val="D3FCAF"/>
          <w:sz w:val="12"/>
        </w:rPr>
        <w:t>6</w:t>
      </w:r>
      <w:r>
        <w:rPr>
          <w:color w:val="B3CE8D"/>
          <w:sz w:val="12"/>
        </w:rPr>
        <w:t>4</w:t>
      </w:r>
      <w:r>
        <w:rPr>
          <w:color w:val="87925F"/>
          <w:sz w:val="12"/>
        </w:rPr>
        <w:t>7</w:t>
      </w:r>
      <w:r>
        <w:rPr>
          <w:color w:val="63603C"/>
          <w:sz w:val="12"/>
        </w:rPr>
        <w:t>6</w:t>
      </w:r>
      <w:r>
        <w:rPr>
          <w:color w:val="423A24"/>
          <w:sz w:val="12"/>
        </w:rPr>
        <w:t>9</w:t>
      </w:r>
      <w:r>
        <w:rPr>
          <w:color w:val="32261B"/>
          <w:sz w:val="12"/>
        </w:rPr>
        <w:t>3</w:t>
      </w:r>
      <w:r>
        <w:rPr>
          <w:color w:val="342C24"/>
          <w:sz w:val="12"/>
        </w:rPr>
        <w:t>1</w:t>
      </w:r>
      <w:r>
        <w:rPr>
          <w:color w:val="36312A"/>
          <w:sz w:val="12"/>
        </w:rPr>
        <w:t>2</w:t>
      </w:r>
      <w:r>
        <w:rPr>
          <w:color w:val="37342F"/>
          <w:sz w:val="12"/>
        </w:rPr>
        <w:t>5</w:t>
      </w:r>
      <w:r>
        <w:rPr>
          <w:color w:val="383530"/>
          <w:sz w:val="12"/>
        </w:rPr>
        <w:t>70</w:t>
      </w:r>
      <w:r>
        <w:rPr>
          <w:color w:val="373631"/>
          <w:sz w:val="12"/>
        </w:rPr>
        <w:t>5</w:t>
      </w:r>
      <w:r>
        <w:rPr>
          <w:color w:val="383632"/>
          <w:sz w:val="12"/>
        </w:rPr>
        <w:t>8</w:t>
      </w:r>
      <w:r>
        <w:rPr>
          <w:color w:val="373632"/>
          <w:sz w:val="12"/>
        </w:rPr>
        <w:t>6</w:t>
      </w:r>
      <w:r>
        <w:rPr>
          <w:color w:val="373531"/>
          <w:sz w:val="12"/>
        </w:rPr>
        <w:t>3</w:t>
      </w:r>
      <w:r>
        <w:rPr>
          <w:color w:val="36342E"/>
          <w:sz w:val="12"/>
        </w:rPr>
        <w:t>5</w:t>
      </w:r>
      <w:r>
        <w:rPr>
          <w:color w:val="342E27"/>
          <w:sz w:val="12"/>
        </w:rPr>
        <w:t>6</w:t>
      </w:r>
      <w:r>
        <w:rPr>
          <w:color w:val="30281C"/>
          <w:sz w:val="12"/>
        </w:rPr>
        <w:t>6</w:t>
      </w:r>
      <w:r>
        <w:rPr>
          <w:color w:val="253720"/>
          <w:sz w:val="12"/>
        </w:rPr>
        <w:t>2</w:t>
      </w:r>
      <w:r>
        <w:rPr>
          <w:color w:val="155733"/>
          <w:sz w:val="12"/>
        </w:rPr>
        <w:t>0</w:t>
      </w:r>
      <w:r>
        <w:rPr>
          <w:color w:val="078654"/>
          <w:sz w:val="12"/>
        </w:rPr>
        <w:t>1</w:t>
      </w:r>
      <w:r>
        <w:rPr>
          <w:color w:val="0DB477"/>
          <w:sz w:val="12"/>
        </w:rPr>
        <w:t>8</w:t>
      </w:r>
      <w:r>
        <w:rPr>
          <w:color w:val="3FC789"/>
          <w:sz w:val="12"/>
        </w:rPr>
        <w:t>5</w:t>
      </w:r>
      <w:r>
        <w:rPr>
          <w:color w:val="73D593"/>
          <w:sz w:val="12"/>
        </w:rPr>
        <w:t>5</w:t>
      </w:r>
      <w:r>
        <w:rPr>
          <w:color w:val="AAE79E"/>
          <w:sz w:val="12"/>
        </w:rPr>
        <w:t>8</w:t>
      </w:r>
      <w:r>
        <w:rPr>
          <w:color w:val="D1FEB1"/>
          <w:sz w:val="12"/>
        </w:rPr>
        <w:t>1</w:t>
      </w:r>
      <w:r>
        <w:rPr>
          <w:color w:val="D3FEB1"/>
          <w:sz w:val="12"/>
        </w:rPr>
        <w:t>0</w:t>
      </w:r>
      <w:r>
        <w:rPr>
          <w:color w:val="D3FDB1"/>
          <w:sz w:val="12"/>
        </w:rPr>
        <w:t>0</w:t>
      </w:r>
      <w:r>
        <w:rPr>
          <w:color w:val="C8EDA4"/>
          <w:sz w:val="12"/>
        </w:rPr>
        <w:t>7</w:t>
      </w:r>
      <w:r>
        <w:rPr>
          <w:color w:val="B9D794"/>
          <w:sz w:val="12"/>
        </w:rPr>
        <w:t>2</w:t>
      </w:r>
      <w:r>
        <w:rPr>
          <w:color w:val="AAC485"/>
          <w:sz w:val="12"/>
        </w:rPr>
        <w:t>9</w:t>
      </w:r>
      <w:r>
        <w:rPr>
          <w:color w:val="9CB278"/>
          <w:sz w:val="12"/>
        </w:rPr>
        <w:t>3</w:t>
      </w:r>
      <w:r>
        <w:rPr>
          <w:color w:val="91A26C"/>
          <w:sz w:val="12"/>
        </w:rPr>
        <w:t>6</w:t>
      </w:r>
      <w:r>
        <w:rPr>
          <w:color w:val="889363"/>
          <w:sz w:val="12"/>
        </w:rPr>
        <w:t>0</w:t>
      </w:r>
      <w:r>
        <w:rPr>
          <w:color w:val="80895B"/>
          <w:sz w:val="12"/>
        </w:rPr>
        <w:t>6</w:t>
      </w:r>
      <w:r>
        <w:rPr>
          <w:color w:val="798057"/>
          <w:sz w:val="12"/>
        </w:rPr>
        <w:t>5</w:t>
      </w:r>
      <w:r>
        <w:rPr>
          <w:color w:val="757B53"/>
          <w:sz w:val="12"/>
        </w:rPr>
        <w:t>9</w:t>
      </w:r>
      <w:r>
        <w:rPr>
          <w:color w:val="727751"/>
          <w:sz w:val="12"/>
        </w:rPr>
        <w:t>8</w:t>
      </w:r>
      <w:r>
        <w:rPr>
          <w:color w:val="6F754F"/>
          <w:sz w:val="12"/>
        </w:rPr>
        <w:t>7</w:t>
      </w:r>
      <w:r>
        <w:rPr>
          <w:color w:val="6F744F"/>
          <w:sz w:val="12"/>
        </w:rPr>
        <w:t>6</w:t>
      </w:r>
      <w:r>
        <w:rPr>
          <w:color w:val="707651"/>
          <w:sz w:val="12"/>
        </w:rPr>
        <w:t>4</w:t>
      </w:r>
      <w:r>
        <w:rPr>
          <w:color w:val="6B7A52"/>
          <w:sz w:val="12"/>
        </w:rPr>
        <w:t>8</w:t>
      </w:r>
      <w:r>
        <w:rPr>
          <w:color w:val="677D53"/>
          <w:sz w:val="12"/>
        </w:rPr>
        <w:t>6</w:t>
      </w:r>
      <w:r>
        <w:rPr>
          <w:color w:val="658456"/>
          <w:sz w:val="12"/>
        </w:rPr>
        <w:t>1</w:t>
      </w:r>
      <w:r>
        <w:rPr>
          <w:color w:val="668C5B"/>
          <w:sz w:val="12"/>
        </w:rPr>
        <w:t>1</w:t>
      </w:r>
      <w:r>
        <w:rPr>
          <w:color w:val="689562"/>
          <w:sz w:val="12"/>
        </w:rPr>
        <w:t>7</w:t>
      </w:r>
      <w:r>
        <w:rPr>
          <w:color w:val="6CA26A"/>
          <w:sz w:val="12"/>
        </w:rPr>
        <w:t>9</w:t>
      </w:r>
      <w:r>
        <w:rPr>
          <w:color w:val="71B578"/>
          <w:sz w:val="12"/>
        </w:rPr>
        <w:t>1</w:t>
      </w:r>
      <w:r>
        <w:rPr>
          <w:color w:val="78CC89"/>
          <w:sz w:val="12"/>
        </w:rPr>
        <w:t>0</w:t>
      </w:r>
      <w:r>
        <w:rPr>
          <w:color w:val="86E09A"/>
          <w:sz w:val="12"/>
        </w:rPr>
        <w:t>4</w:t>
      </w:r>
      <w:r>
        <w:rPr>
          <w:color w:val="99E9A0"/>
          <w:sz w:val="12"/>
        </w:rPr>
        <w:t>5</w:t>
      </w:r>
      <w:r>
        <w:rPr>
          <w:color w:val="B1F3A8"/>
          <w:sz w:val="12"/>
        </w:rPr>
        <w:t>3</w:t>
      </w:r>
      <w:r>
        <w:rPr>
          <w:color w:val="C9FCB0"/>
          <w:sz w:val="12"/>
        </w:rPr>
        <w:t>3</w:t>
      </w:r>
      <w:r>
        <w:rPr>
          <w:color w:val="D3FEB0"/>
          <w:sz w:val="12"/>
        </w:rPr>
        <w:t>4</w:t>
      </w:r>
      <w:r>
        <w:rPr>
          <w:color w:val="D2FEB0"/>
          <w:sz w:val="12"/>
        </w:rPr>
        <w:t>8</w:t>
      </w:r>
      <w:r>
        <w:rPr>
          <w:color w:val="D4FEB0"/>
          <w:sz w:val="12"/>
        </w:rPr>
        <w:t>8</w:t>
      </w:r>
      <w:r>
        <w:rPr>
          <w:color w:val="D4FEB1"/>
          <w:sz w:val="12"/>
        </w:rPr>
        <w:t>5</w:t>
      </w:r>
      <w:r>
        <w:rPr>
          <w:color w:val="D3FEB1"/>
          <w:sz w:val="12"/>
        </w:rPr>
        <w:t>0</w:t>
      </w:r>
      <w:r>
        <w:rPr>
          <w:color w:val="D4FEB1"/>
          <w:sz w:val="12"/>
        </w:rPr>
        <w:t>3</w:t>
      </w:r>
      <w:r>
        <w:rPr>
          <w:color w:val="D3FEB0"/>
          <w:sz w:val="12"/>
        </w:rPr>
        <w:t>4</w:t>
      </w:r>
      <w:r>
        <w:rPr>
          <w:color w:val="D4FEB0"/>
          <w:sz w:val="12"/>
        </w:rPr>
        <w:t>6</w:t>
      </w:r>
      <w:r>
        <w:rPr>
          <w:color w:val="D2FEB1"/>
          <w:sz w:val="12"/>
        </w:rPr>
        <w:t>1</w:t>
      </w:r>
      <w:r>
        <w:rPr>
          <w:color w:val="D4FEB1"/>
          <w:sz w:val="12"/>
        </w:rPr>
        <w:t>1</w:t>
      </w:r>
      <w:r>
        <w:rPr>
          <w:color w:val="D3FEB0"/>
          <w:sz w:val="12"/>
        </w:rPr>
        <w:t>3</w:t>
      </w:r>
      <w:r>
        <w:rPr>
          <w:color w:val="D3FFB1"/>
          <w:sz w:val="12"/>
        </w:rPr>
        <w:t>65</w:t>
      </w:r>
      <w:r>
        <w:rPr>
          <w:color w:val="D4FFB1"/>
          <w:sz w:val="12"/>
        </w:rPr>
        <w:t>768675324944166803962657</w:t>
      </w:r>
      <w:r>
        <w:rPr>
          <w:color w:val="D3FFB0"/>
          <w:sz w:val="12"/>
        </w:rPr>
        <w:t>9</w:t>
      </w:r>
      <w:r>
        <w:rPr>
          <w:color w:val="D3FEB1"/>
          <w:sz w:val="12"/>
        </w:rPr>
        <w:t>7</w:t>
      </w:r>
      <w:r>
        <w:rPr>
          <w:color w:val="CEF6AC"/>
          <w:sz w:val="12"/>
        </w:rPr>
        <w:t>8</w:t>
      </w:r>
      <w:r>
        <w:rPr>
          <w:color w:val="788E66"/>
          <w:sz w:val="12"/>
        </w:rPr>
        <w:t>7</w:t>
      </w:r>
      <w:r>
        <w:rPr>
          <w:color w:val="394239"/>
          <w:sz w:val="12"/>
        </w:rPr>
        <w:t>7</w:t>
      </w:r>
      <w:r>
        <w:rPr>
          <w:color w:val="B4C5C2"/>
          <w:sz w:val="12"/>
        </w:rPr>
        <w:t>1</w:t>
      </w:r>
      <w:r>
        <w:rPr>
          <w:color w:val="E3F7F8"/>
          <w:sz w:val="12"/>
        </w:rPr>
        <w:t>8</w:t>
      </w:r>
      <w:r>
        <w:rPr>
          <w:color w:val="E4F7F9"/>
          <w:sz w:val="12"/>
        </w:rPr>
        <w:t>55608</w:t>
      </w:r>
      <w:r>
        <w:rPr>
          <w:color w:val="E3F6F9"/>
          <w:sz w:val="12"/>
        </w:rPr>
        <w:t>4</w:t>
      </w:r>
      <w:r>
        <w:rPr>
          <w:color w:val="E3F6F8"/>
          <w:sz w:val="12"/>
        </w:rPr>
        <w:t>55</w:t>
      </w:r>
      <w:r>
        <w:rPr>
          <w:color w:val="D7EAEA"/>
          <w:sz w:val="12"/>
        </w:rPr>
        <w:t>2</w:t>
      </w:r>
      <w:r>
        <w:rPr>
          <w:color w:val="97A5A5"/>
          <w:sz w:val="12"/>
        </w:rPr>
        <w:t>9</w:t>
      </w:r>
      <w:r>
        <w:rPr>
          <w:color w:val="5D6A61"/>
          <w:sz w:val="12"/>
        </w:rPr>
        <w:t>6</w:t>
      </w:r>
      <w:r>
        <w:rPr>
          <w:color w:val="5A6D51"/>
          <w:sz w:val="12"/>
        </w:rPr>
        <w:t>5</w:t>
      </w:r>
      <w:r>
        <w:rPr>
          <w:color w:val="9CC38B"/>
          <w:sz w:val="12"/>
        </w:rPr>
        <w:t>4</w:t>
      </w:r>
      <w:r>
        <w:rPr>
          <w:color w:val="C8FBAE"/>
          <w:sz w:val="12"/>
        </w:rPr>
        <w:t>1</w:t>
      </w:r>
      <w:r>
        <w:rPr>
          <w:color w:val="CAFBAE"/>
          <w:sz w:val="12"/>
        </w:rPr>
        <w:t>2</w:t>
      </w:r>
      <w:r>
        <w:rPr>
          <w:color w:val="CCFCAF"/>
          <w:sz w:val="12"/>
        </w:rPr>
        <w:t>6</w:t>
      </w:r>
      <w:r>
        <w:rPr>
          <w:color w:val="C7FCAD"/>
          <w:sz w:val="12"/>
        </w:rPr>
        <w:t>6</w:t>
      </w:r>
      <w:r>
        <w:rPr>
          <w:color w:val="B5F8A8"/>
          <w:sz w:val="12"/>
        </w:rPr>
        <w:t>5</w:t>
      </w:r>
      <w:r>
        <w:rPr>
          <w:color w:val="98F1A1"/>
          <w:sz w:val="12"/>
        </w:rPr>
        <w:t>4</w:t>
      </w:r>
      <w:r>
        <w:rPr>
          <w:color w:val="7BEA9B"/>
          <w:sz w:val="12"/>
        </w:rPr>
        <w:t>0</w:t>
      </w:r>
      <w:r>
        <w:rPr>
          <w:color w:val="60E398"/>
          <w:sz w:val="12"/>
        </w:rPr>
        <w:t>8</w:t>
      </w:r>
      <w:r>
        <w:rPr>
          <w:color w:val="49DF91"/>
          <w:sz w:val="12"/>
        </w:rPr>
        <w:t>5</w:t>
      </w:r>
      <w:r>
        <w:rPr>
          <w:color w:val="42DC91"/>
          <w:sz w:val="12"/>
        </w:rPr>
        <w:t>30</w:t>
      </w:r>
      <w:r>
        <w:rPr>
          <w:color w:val="42DB92"/>
          <w:sz w:val="12"/>
        </w:rPr>
        <w:t>61</w:t>
      </w:r>
      <w:r>
        <w:rPr>
          <w:color w:val="42DC92"/>
          <w:sz w:val="12"/>
        </w:rPr>
        <w:t>4344</w:t>
      </w:r>
      <w:r>
        <w:rPr>
          <w:color w:val="42DB91"/>
          <w:sz w:val="12"/>
        </w:rPr>
        <w:t>4</w:t>
      </w:r>
      <w:r>
        <w:rPr>
          <w:color w:val="42DC92"/>
          <w:sz w:val="12"/>
        </w:rPr>
        <w:t>318586769751456614</w:t>
      </w:r>
      <w:r>
        <w:rPr>
          <w:color w:val="41DC92"/>
          <w:sz w:val="12"/>
        </w:rPr>
        <w:t>0</w:t>
      </w:r>
      <w:r>
        <w:rPr>
          <w:color w:val="41DC91"/>
          <w:sz w:val="12"/>
        </w:rPr>
        <w:t>6</w:t>
      </w:r>
      <w:r>
        <w:rPr>
          <w:color w:val="42DC91"/>
          <w:sz w:val="12"/>
        </w:rPr>
        <w:t>8</w:t>
      </w:r>
      <w:r>
        <w:rPr>
          <w:color w:val="41DB92"/>
          <w:sz w:val="12"/>
        </w:rPr>
        <w:t>0</w:t>
      </w:r>
      <w:r>
        <w:rPr>
          <w:color w:val="42DB92"/>
          <w:sz w:val="12"/>
        </w:rPr>
        <w:t>0</w:t>
      </w:r>
      <w:r>
        <w:rPr>
          <w:color w:val="42DC92"/>
          <w:sz w:val="12"/>
        </w:rPr>
        <w:t>7</w:t>
      </w:r>
      <w:r>
        <w:rPr>
          <w:color w:val="41DC91"/>
          <w:sz w:val="12"/>
        </w:rPr>
        <w:t>00</w:t>
      </w:r>
      <w:r>
        <w:rPr>
          <w:color w:val="41DC92"/>
          <w:sz w:val="12"/>
        </w:rPr>
        <w:t>2</w:t>
      </w:r>
      <w:r>
        <w:rPr>
          <w:color w:val="51E093"/>
          <w:sz w:val="12"/>
        </w:rPr>
        <w:t>3</w:t>
      </w:r>
      <w:r>
        <w:rPr>
          <w:color w:val="8AEEA2"/>
          <w:sz w:val="12"/>
        </w:rPr>
        <w:t>7</w:t>
      </w:r>
      <w:r>
        <w:rPr>
          <w:color w:val="C7FCAE"/>
          <w:sz w:val="12"/>
        </w:rPr>
        <w:t>8</w:t>
      </w:r>
      <w:r>
        <w:rPr>
          <w:color w:val="D2FEB1"/>
          <w:sz w:val="12"/>
        </w:rPr>
        <w:t>7</w:t>
      </w:r>
      <w:r>
        <w:rPr>
          <w:color w:val="D3FFB1"/>
          <w:sz w:val="12"/>
        </w:rPr>
        <w:t>7</w:t>
      </w:r>
      <w:r>
        <w:rPr>
          <w:color w:val="D4FFB1"/>
          <w:sz w:val="12"/>
        </w:rPr>
        <w:t>6</w:t>
      </w:r>
      <w:r>
        <w:rPr>
          <w:color w:val="727549"/>
          <w:sz w:val="12"/>
        </w:rPr>
        <w:t>5</w:t>
      </w:r>
      <w:r>
        <w:rPr>
          <w:color w:val="3D311B"/>
          <w:sz w:val="12"/>
        </w:rPr>
        <w:t>9</w:t>
      </w:r>
      <w:r>
        <w:rPr>
          <w:color w:val="322719"/>
          <w:sz w:val="12"/>
        </w:rPr>
        <w:t>1</w:t>
      </w:r>
      <w:r>
        <w:rPr>
          <w:color w:val="373128"/>
          <w:sz w:val="12"/>
        </w:rPr>
        <w:t>3</w:t>
      </w:r>
      <w:r>
        <w:rPr>
          <w:color w:val="383431"/>
          <w:sz w:val="12"/>
        </w:rPr>
        <w:t>4</w:t>
      </w:r>
      <w:r>
        <w:rPr>
          <w:color w:val="373532"/>
          <w:sz w:val="12"/>
        </w:rPr>
        <w:t>4</w:t>
      </w:r>
      <w:r>
        <w:rPr>
          <w:color w:val="383632"/>
          <w:sz w:val="12"/>
        </w:rPr>
        <w:t>0171274947</w:t>
      </w:r>
      <w:r>
        <w:rPr>
          <w:color w:val="373531"/>
          <w:sz w:val="12"/>
        </w:rPr>
        <w:t>0</w:t>
      </w:r>
      <w:r>
        <w:rPr>
          <w:color w:val="383632"/>
          <w:sz w:val="12"/>
        </w:rPr>
        <w:t>4</w:t>
      </w:r>
      <w:r>
        <w:rPr>
          <w:color w:val="35332F"/>
          <w:sz w:val="12"/>
        </w:rPr>
        <w:t>2</w:t>
      </w:r>
      <w:r>
        <w:rPr>
          <w:color w:val="2E2D2A"/>
          <w:sz w:val="12"/>
        </w:rPr>
        <w:t>0</w:t>
      </w:r>
      <w:r>
        <w:rPr>
          <w:color w:val="282723"/>
          <w:sz w:val="12"/>
        </w:rPr>
        <w:t>5</w:t>
      </w:r>
      <w:r>
        <w:rPr>
          <w:color w:val="20160C"/>
          <w:sz w:val="12"/>
        </w:rPr>
        <w:t>6</w:t>
      </w:r>
      <w:r>
        <w:rPr>
          <w:color w:val="1B3013"/>
          <w:sz w:val="12"/>
        </w:rPr>
        <w:t>2</w:t>
      </w:r>
      <w:r>
        <w:rPr>
          <w:color w:val="0A7A4B"/>
          <w:sz w:val="12"/>
        </w:rPr>
        <w:t>2</w:t>
      </w:r>
      <w:r>
        <w:rPr>
          <w:color w:val="0F693F"/>
          <w:sz w:val="12"/>
        </w:rPr>
        <w:t>3</w:t>
      </w:r>
      <w:r>
        <w:rPr>
          <w:color w:val="175331"/>
          <w:sz w:val="12"/>
        </w:rPr>
        <w:t>0</w:t>
      </w:r>
      <w:r>
        <w:rPr>
          <w:color w:val="38482C"/>
          <w:sz w:val="12"/>
        </w:rPr>
        <w:t>5</w:t>
      </w:r>
      <w:r>
        <w:rPr>
          <w:color w:val="48412B"/>
          <w:sz w:val="12"/>
        </w:rPr>
        <w:t>3</w:t>
      </w:r>
      <w:r>
        <w:rPr>
          <w:color w:val="362C1D"/>
          <w:sz w:val="12"/>
        </w:rPr>
        <w:t>8</w:t>
      </w:r>
      <w:r>
        <w:rPr>
          <w:color w:val="32271D"/>
          <w:sz w:val="12"/>
        </w:rPr>
        <w:t>9</w:t>
      </w:r>
      <w:r>
        <w:rPr>
          <w:color w:val="342A21"/>
          <w:sz w:val="12"/>
        </w:rPr>
        <w:t>9</w:t>
      </w:r>
      <w:r>
        <w:rPr>
          <w:color w:val="352E26"/>
          <w:sz w:val="12"/>
        </w:rPr>
        <w:t>4</w:t>
      </w:r>
      <w:r>
        <w:rPr>
          <w:color w:val="36332A"/>
          <w:sz w:val="12"/>
        </w:rPr>
        <w:t>5</w:t>
      </w:r>
      <w:r>
        <w:rPr>
          <w:color w:val="38342F"/>
          <w:sz w:val="12"/>
        </w:rPr>
        <w:t>6</w:t>
      </w:r>
      <w:r>
        <w:rPr>
          <w:color w:val="373531"/>
          <w:sz w:val="12"/>
        </w:rPr>
        <w:t>1</w:t>
      </w:r>
      <w:r>
        <w:rPr>
          <w:color w:val="373631"/>
          <w:sz w:val="12"/>
        </w:rPr>
        <w:t>3</w:t>
      </w:r>
      <w:r>
        <w:rPr>
          <w:color w:val="383632"/>
          <w:sz w:val="12"/>
        </w:rPr>
        <w:t>1407112700</w:t>
      </w:r>
      <w:r>
        <w:rPr>
          <w:color w:val="373631"/>
          <w:sz w:val="12"/>
        </w:rPr>
        <w:t>0</w:t>
      </w:r>
      <w:r>
        <w:rPr>
          <w:color w:val="38352F"/>
          <w:sz w:val="12"/>
        </w:rPr>
        <w:t>4</w:t>
      </w:r>
      <w:r>
        <w:rPr>
          <w:color w:val="37322C"/>
          <w:sz w:val="12"/>
        </w:rPr>
        <w:t>0</w:t>
      </w:r>
      <w:r>
        <w:rPr>
          <w:color w:val="342C25"/>
          <w:sz w:val="12"/>
        </w:rPr>
        <w:t>7</w:t>
      </w:r>
      <w:r>
        <w:rPr>
          <w:color w:val="302F22"/>
          <w:sz w:val="12"/>
        </w:rPr>
        <w:t>8</w:t>
      </w:r>
      <w:r>
        <w:rPr>
          <w:color w:val="2B3D2B"/>
          <w:sz w:val="12"/>
        </w:rPr>
        <w:t>5</w:t>
      </w:r>
      <w:r>
        <w:rPr>
          <w:color w:val="2B3F2C"/>
          <w:sz w:val="12"/>
        </w:rPr>
        <w:t>4</w:t>
      </w:r>
      <w:r>
        <w:rPr>
          <w:color w:val="2B402A"/>
          <w:sz w:val="12"/>
        </w:rPr>
        <w:t>7</w:t>
      </w:r>
      <w:r>
        <w:rPr>
          <w:color w:val="3F4731"/>
          <w:sz w:val="12"/>
        </w:rPr>
        <w:t>3</w:t>
      </w:r>
      <w:r>
        <w:rPr>
          <w:color w:val="464B34"/>
          <w:sz w:val="12"/>
        </w:rPr>
        <w:t>3</w:t>
      </w:r>
      <w:r>
        <w:rPr>
          <w:color w:val="415136"/>
          <w:sz w:val="12"/>
        </w:rPr>
        <w:t>2</w:t>
      </w:r>
      <w:r>
        <w:rPr>
          <w:color w:val="3C5838"/>
          <w:sz w:val="12"/>
        </w:rPr>
        <w:t>6</w:t>
      </w:r>
      <w:r>
        <w:rPr>
          <w:color w:val="3B623E"/>
          <w:sz w:val="12"/>
        </w:rPr>
        <w:t>9</w:t>
      </w:r>
      <w:r>
        <w:rPr>
          <w:color w:val="3E6F46"/>
          <w:sz w:val="12"/>
        </w:rPr>
        <w:t>9</w:t>
      </w:r>
      <w:r>
        <w:rPr>
          <w:color w:val="447F50"/>
          <w:sz w:val="12"/>
        </w:rPr>
        <w:t>3</w:t>
      </w:r>
      <w:r>
        <w:rPr>
          <w:color w:val="4E9661"/>
          <w:sz w:val="12"/>
        </w:rPr>
        <w:t>9</w:t>
      </w:r>
      <w:r>
        <w:rPr>
          <w:color w:val="5AB073"/>
          <w:sz w:val="12"/>
        </w:rPr>
        <w:t>0</w:t>
      </w:r>
      <w:r>
        <w:rPr>
          <w:color w:val="6BCB89"/>
          <w:sz w:val="12"/>
        </w:rPr>
        <w:t>8</w:t>
      </w:r>
      <w:r>
        <w:rPr>
          <w:color w:val="7FE099"/>
          <w:sz w:val="12"/>
        </w:rPr>
        <w:t>1</w:t>
      </w:r>
      <w:r>
        <w:rPr>
          <w:color w:val="9AEBA1"/>
          <w:sz w:val="12"/>
        </w:rPr>
        <w:t>4</w:t>
      </w:r>
      <w:r>
        <w:rPr>
          <w:color w:val="B4F5A9"/>
          <w:sz w:val="12"/>
        </w:rPr>
        <w:t>5</w:t>
      </w:r>
      <w:r>
        <w:rPr>
          <w:color w:val="CCFDB1"/>
          <w:sz w:val="12"/>
        </w:rPr>
        <w:t>4</w:t>
      </w:r>
      <w:r>
        <w:rPr>
          <w:color w:val="D3FEAF"/>
          <w:sz w:val="12"/>
        </w:rPr>
        <w:t>6</w:t>
      </w:r>
      <w:r>
        <w:rPr>
          <w:color w:val="D4FEB1"/>
          <w:sz w:val="12"/>
        </w:rPr>
        <w:t>6</w:t>
      </w:r>
      <w:r>
        <w:rPr>
          <w:color w:val="D4FFB1"/>
          <w:sz w:val="12"/>
        </w:rPr>
        <w:t>4645880797270826683</w:t>
      </w:r>
      <w:r>
        <w:rPr>
          <w:color w:val="D3FFB1"/>
          <w:sz w:val="12"/>
        </w:rPr>
        <w:t>0</w:t>
      </w:r>
      <w:r>
        <w:rPr>
          <w:color w:val="D3FEB0"/>
          <w:sz w:val="12"/>
        </w:rPr>
        <w:t>6</w:t>
      </w:r>
      <w:r>
        <w:rPr>
          <w:color w:val="CAF3A9"/>
          <w:sz w:val="12"/>
        </w:rPr>
        <w:t>3</w:t>
      </w:r>
      <w:r>
        <w:rPr>
          <w:color w:val="7E976B"/>
          <w:sz w:val="12"/>
        </w:rPr>
        <w:t>4</w:t>
      </w:r>
      <w:r>
        <w:rPr>
          <w:color w:val="3F483C"/>
          <w:sz w:val="12"/>
        </w:rPr>
        <w:t>3</w:t>
      </w:r>
      <w:r>
        <w:rPr>
          <w:color w:val="93A19C"/>
          <w:sz w:val="12"/>
        </w:rPr>
        <w:t>2</w:t>
      </w:r>
      <w:r>
        <w:rPr>
          <w:color w:val="E2F6F4"/>
          <w:sz w:val="12"/>
        </w:rPr>
        <w:t>8</w:t>
      </w:r>
      <w:r>
        <w:rPr>
          <w:color w:val="E4F7F8"/>
          <w:sz w:val="12"/>
        </w:rPr>
        <w:t>5</w:t>
      </w:r>
      <w:r>
        <w:rPr>
          <w:color w:val="E4F7F9"/>
          <w:sz w:val="12"/>
        </w:rPr>
        <w:t>878</w:t>
      </w:r>
      <w:r>
        <w:rPr>
          <w:color w:val="E4F7F8"/>
          <w:sz w:val="12"/>
        </w:rPr>
        <w:t>5</w:t>
      </w:r>
      <w:r>
        <w:rPr>
          <w:color w:val="E4F7F7"/>
          <w:sz w:val="12"/>
        </w:rPr>
        <w:t>6</w:t>
      </w:r>
      <w:r>
        <w:rPr>
          <w:color w:val="D7EAEA"/>
          <w:sz w:val="12"/>
        </w:rPr>
        <w:t>9</w:t>
      </w:r>
      <w:r>
        <w:rPr>
          <w:color w:val="A9B7B5"/>
          <w:sz w:val="12"/>
        </w:rPr>
        <w:t>8</w:t>
      </w:r>
      <w:r>
        <w:rPr>
          <w:color w:val="788381"/>
          <w:sz w:val="12"/>
        </w:rPr>
        <w:t>3</w:t>
      </w:r>
      <w:r>
        <w:rPr>
          <w:color w:val="657362"/>
          <w:sz w:val="12"/>
        </w:rPr>
        <w:t>0</w:t>
      </w:r>
      <w:r>
        <w:rPr>
          <w:color w:val="627757"/>
          <w:sz w:val="12"/>
        </w:rPr>
        <w:t>5</w:t>
      </w:r>
      <w:r>
        <w:rPr>
          <w:color w:val="95BA80"/>
          <w:sz w:val="12"/>
        </w:rPr>
        <w:t>2</w:t>
      </w:r>
      <w:r>
        <w:rPr>
          <w:color w:val="C9F9AC"/>
          <w:sz w:val="12"/>
        </w:rPr>
        <w:t>3</w:t>
      </w:r>
      <w:r>
        <w:rPr>
          <w:color w:val="CCFCAE"/>
          <w:sz w:val="12"/>
        </w:rPr>
        <w:t>5</w:t>
      </w:r>
      <w:r>
        <w:rPr>
          <w:color w:val="C8FCAE"/>
          <w:sz w:val="12"/>
        </w:rPr>
        <w:t>8</w:t>
      </w:r>
      <w:r>
        <w:rPr>
          <w:color w:val="B3F6A8"/>
          <w:sz w:val="12"/>
        </w:rPr>
        <w:t>0</w:t>
      </w:r>
      <w:r>
        <w:rPr>
          <w:color w:val="8FED9E"/>
          <w:sz w:val="12"/>
        </w:rPr>
        <w:t>8</w:t>
      </w:r>
      <w:r>
        <w:rPr>
          <w:color w:val="6CE596"/>
          <w:sz w:val="12"/>
        </w:rPr>
        <w:t>9</w:t>
      </w:r>
      <w:r>
        <w:rPr>
          <w:color w:val="4DDD90"/>
          <w:sz w:val="12"/>
        </w:rPr>
        <w:t>3</w:t>
      </w:r>
      <w:r>
        <w:rPr>
          <w:color w:val="43DA90"/>
          <w:sz w:val="12"/>
        </w:rPr>
        <w:t>3</w:t>
      </w:r>
      <w:r>
        <w:rPr>
          <w:color w:val="41DB91"/>
          <w:sz w:val="12"/>
        </w:rPr>
        <w:t>0</w:t>
      </w:r>
      <w:r>
        <w:rPr>
          <w:color w:val="42DB91"/>
          <w:sz w:val="12"/>
        </w:rPr>
        <w:t>65</w:t>
      </w:r>
      <w:r>
        <w:rPr>
          <w:color w:val="42DC92"/>
          <w:sz w:val="12"/>
        </w:rPr>
        <w:t>75740679545716377525</w:t>
      </w:r>
      <w:r>
        <w:rPr>
          <w:color w:val="42DC92"/>
          <w:sz w:val="12"/>
        </w:rPr>
        <w:t>420211</w:t>
      </w:r>
      <w:r>
        <w:rPr>
          <w:color w:val="41DC92"/>
          <w:sz w:val="12"/>
        </w:rPr>
        <w:t>4</w:t>
      </w:r>
      <w:r>
        <w:rPr>
          <w:color w:val="40DC90"/>
          <w:sz w:val="12"/>
        </w:rPr>
        <w:t>9</w:t>
      </w:r>
      <w:r>
        <w:rPr>
          <w:color w:val="33D078"/>
          <w:sz w:val="12"/>
        </w:rPr>
        <w:t>5</w:t>
      </w:r>
      <w:r>
        <w:rPr>
          <w:color w:val="21B84F"/>
          <w:sz w:val="12"/>
        </w:rPr>
        <w:t>5</w:t>
      </w:r>
      <w:r>
        <w:rPr>
          <w:color w:val="11A22E"/>
          <w:sz w:val="12"/>
        </w:rPr>
        <w:t>7</w:t>
      </w:r>
      <w:r>
        <w:rPr>
          <w:color w:val="069011"/>
          <w:sz w:val="12"/>
        </w:rPr>
        <w:t>6</w:t>
      </w:r>
      <w:r>
        <w:rPr>
          <w:color w:val="10A82B"/>
          <w:sz w:val="12"/>
        </w:rPr>
        <w:t>1</w:t>
      </w:r>
      <w:r>
        <w:rPr>
          <w:color w:val="40DC90"/>
          <w:sz w:val="12"/>
        </w:rPr>
        <w:t>5</w:t>
      </w:r>
      <w:r>
        <w:rPr>
          <w:color w:val="42DC92"/>
          <w:sz w:val="12"/>
        </w:rPr>
        <w:t>8140</w:t>
      </w:r>
      <w:r>
        <w:rPr>
          <w:color w:val="40DC92"/>
          <w:sz w:val="12"/>
        </w:rPr>
        <w:t>0</w:t>
      </w:r>
      <w:r>
        <w:rPr>
          <w:color w:val="54E195"/>
          <w:sz w:val="12"/>
        </w:rPr>
        <w:t>2</w:t>
      </w:r>
      <w:r>
        <w:rPr>
          <w:color w:val="AEF7A9"/>
          <w:sz w:val="12"/>
        </w:rPr>
        <w:t>5</w:t>
      </w:r>
      <w:r>
        <w:rPr>
          <w:color w:val="D1FEB0"/>
          <w:sz w:val="12"/>
        </w:rPr>
        <w:t>0</w:t>
      </w:r>
      <w:r>
        <w:rPr>
          <w:color w:val="D4FEB1"/>
          <w:sz w:val="12"/>
        </w:rPr>
        <w:t>1</w:t>
      </w:r>
      <w:r>
        <w:rPr>
          <w:color w:val="37332D"/>
          <w:sz w:val="12"/>
        </w:rPr>
        <w:t>2</w:t>
      </w:r>
      <w:r>
        <w:rPr>
          <w:color w:val="373631"/>
          <w:sz w:val="12"/>
        </w:rPr>
        <w:t>6</w:t>
      </w:r>
      <w:r>
        <w:rPr>
          <w:color w:val="383631"/>
          <w:sz w:val="12"/>
        </w:rPr>
        <w:t>22</w:t>
      </w:r>
      <w:r>
        <w:rPr>
          <w:color w:val="383632"/>
          <w:sz w:val="12"/>
        </w:rPr>
        <w:t>85941302</w:t>
      </w:r>
      <w:r>
        <w:rPr>
          <w:color w:val="373632"/>
          <w:sz w:val="12"/>
        </w:rPr>
        <w:t>1</w:t>
      </w:r>
      <w:r>
        <w:rPr>
          <w:color w:val="35332F"/>
          <w:sz w:val="12"/>
        </w:rPr>
        <w:t>6</w:t>
      </w:r>
      <w:r>
        <w:rPr>
          <w:color w:val="2B2926"/>
          <w:sz w:val="12"/>
        </w:rPr>
        <w:t>4</w:t>
      </w:r>
      <w:r>
        <w:rPr>
          <w:color w:val="22211D"/>
          <w:sz w:val="12"/>
        </w:rPr>
        <w:t>7</w:t>
      </w:r>
      <w:r>
        <w:rPr>
          <w:color w:val="1B1915"/>
          <w:sz w:val="12"/>
        </w:rPr>
        <w:t>1</w:t>
      </w:r>
      <w:r>
        <w:rPr>
          <w:color w:val="19130B"/>
          <w:sz w:val="12"/>
        </w:rPr>
        <w:t>5</w:t>
      </w:r>
      <w:r>
        <w:rPr>
          <w:color w:val="1A1005"/>
          <w:sz w:val="12"/>
        </w:rPr>
        <w:t>5</w:t>
      </w:r>
      <w:r>
        <w:rPr>
          <w:color w:val="221607"/>
          <w:sz w:val="12"/>
        </w:rPr>
        <w:t>0</w:t>
      </w:r>
      <w:r>
        <w:rPr>
          <w:color w:val="2A1D11"/>
          <w:sz w:val="12"/>
        </w:rPr>
        <w:t>9</w:t>
      </w:r>
      <w:r>
        <w:rPr>
          <w:color w:val="302318"/>
          <w:sz w:val="12"/>
        </w:rPr>
        <w:t>7</w:t>
      </w:r>
      <w:r>
        <w:rPr>
          <w:color w:val="332B21"/>
          <w:sz w:val="12"/>
        </w:rPr>
        <w:t>9</w:t>
      </w:r>
      <w:r>
        <w:rPr>
          <w:color w:val="362F29"/>
          <w:sz w:val="12"/>
        </w:rPr>
        <w:t>2</w:t>
      </w:r>
      <w:r>
        <w:rPr>
          <w:color w:val="37342F"/>
          <w:sz w:val="12"/>
        </w:rPr>
        <w:t>5</w:t>
      </w:r>
      <w:r>
        <w:rPr>
          <w:color w:val="373632"/>
          <w:sz w:val="12"/>
        </w:rPr>
        <w:t>9</w:t>
      </w:r>
      <w:r>
        <w:rPr>
          <w:color w:val="373531"/>
          <w:sz w:val="12"/>
        </w:rPr>
        <w:t>2</w:t>
      </w:r>
      <w:r>
        <w:rPr>
          <w:color w:val="373632"/>
          <w:sz w:val="12"/>
        </w:rPr>
        <w:t>3</w:t>
      </w:r>
      <w:r>
        <w:rPr>
          <w:color w:val="383531"/>
          <w:sz w:val="12"/>
        </w:rPr>
        <w:t>0</w:t>
      </w:r>
      <w:r>
        <w:rPr>
          <w:color w:val="383632"/>
          <w:sz w:val="12"/>
        </w:rPr>
        <w:t>990796547376125517656751</w:t>
      </w:r>
      <w:r>
        <w:rPr>
          <w:color w:val="383631"/>
          <w:sz w:val="12"/>
        </w:rPr>
        <w:t>35</w:t>
      </w:r>
      <w:r>
        <w:rPr>
          <w:color w:val="383531"/>
          <w:sz w:val="12"/>
        </w:rPr>
        <w:t>751</w:t>
      </w:r>
      <w:r>
        <w:rPr>
          <w:color w:val="373632"/>
          <w:sz w:val="12"/>
        </w:rPr>
        <w:t>7</w:t>
      </w:r>
      <w:r>
        <w:rPr>
          <w:color w:val="373531"/>
          <w:sz w:val="12"/>
        </w:rPr>
        <w:t>8</w:t>
      </w:r>
      <w:r>
        <w:rPr>
          <w:color w:val="383532"/>
          <w:sz w:val="12"/>
        </w:rPr>
        <w:t>2</w:t>
      </w:r>
      <w:r>
        <w:rPr>
          <w:color w:val="36332D"/>
          <w:sz w:val="12"/>
        </w:rPr>
        <w:t>9</w:t>
      </w:r>
      <w:r>
        <w:rPr>
          <w:color w:val="352D26"/>
          <w:sz w:val="12"/>
        </w:rPr>
        <w:t>6</w:t>
      </w:r>
      <w:r>
        <w:rPr>
          <w:color w:val="32291F"/>
          <w:sz w:val="12"/>
        </w:rPr>
        <w:t>6</w:t>
      </w:r>
      <w:r>
        <w:rPr>
          <w:color w:val="2B2D1E"/>
          <w:sz w:val="12"/>
        </w:rPr>
        <w:t>6</w:t>
      </w:r>
      <w:r>
        <w:rPr>
          <w:color w:val="233E26"/>
          <w:sz w:val="12"/>
        </w:rPr>
        <w:t>4</w:t>
      </w:r>
      <w:r>
        <w:rPr>
          <w:color w:val="1A4F2E"/>
          <w:sz w:val="12"/>
        </w:rPr>
        <w:t>5</w:t>
      </w:r>
      <w:r>
        <w:rPr>
          <w:color w:val="13683B"/>
          <w:sz w:val="12"/>
        </w:rPr>
        <w:t>4</w:t>
      </w:r>
      <w:r>
        <w:rPr>
          <w:color w:val="21905C"/>
          <w:sz w:val="12"/>
        </w:rPr>
        <w:t>7</w:t>
      </w:r>
      <w:r>
        <w:rPr>
          <w:color w:val="3BBC7C"/>
          <w:sz w:val="12"/>
        </w:rPr>
        <w:t>7</w:t>
      </w:r>
      <w:r>
        <w:rPr>
          <w:color w:val="5ED590"/>
          <w:sz w:val="12"/>
        </w:rPr>
        <w:t>9</w:t>
      </w:r>
      <w:r>
        <w:rPr>
          <w:color w:val="86E39C"/>
          <w:sz w:val="12"/>
        </w:rPr>
        <w:t>1</w:t>
      </w:r>
      <w:r>
        <w:rPr>
          <w:color w:val="B4F4A8"/>
          <w:sz w:val="12"/>
        </w:rPr>
        <w:t>7</w:t>
      </w:r>
      <w:r>
        <w:rPr>
          <w:color w:val="D1FEB1"/>
          <w:sz w:val="12"/>
        </w:rPr>
        <w:t>4</w:t>
      </w:r>
      <w:r>
        <w:rPr>
          <w:color w:val="D3FEB0"/>
          <w:sz w:val="12"/>
        </w:rPr>
        <w:t>5</w:t>
      </w:r>
      <w:r>
        <w:rPr>
          <w:color w:val="D3FEB1"/>
          <w:sz w:val="12"/>
        </w:rPr>
        <w:t>0</w:t>
      </w:r>
      <w:r>
        <w:rPr>
          <w:color w:val="D3FFB1"/>
          <w:sz w:val="12"/>
        </w:rPr>
        <w:t>1</w:t>
      </w:r>
      <w:r>
        <w:rPr>
          <w:color w:val="D4FFB1"/>
          <w:sz w:val="12"/>
        </w:rPr>
        <w:t>12996148</w:t>
      </w:r>
      <w:r>
        <w:rPr>
          <w:color w:val="D3FFB0"/>
          <w:sz w:val="12"/>
        </w:rPr>
        <w:t>9</w:t>
      </w:r>
      <w:r>
        <w:rPr>
          <w:color w:val="D3FFB1"/>
          <w:sz w:val="12"/>
        </w:rPr>
        <w:t>0</w:t>
      </w:r>
      <w:r>
        <w:rPr>
          <w:color w:val="D3FEB1"/>
          <w:sz w:val="12"/>
        </w:rPr>
        <w:t>30</w:t>
      </w:r>
      <w:r>
        <w:rPr>
          <w:color w:val="A9CA8E"/>
          <w:sz w:val="12"/>
        </w:rPr>
        <w:t>4</w:t>
      </w:r>
      <w:r>
        <w:rPr>
          <w:color w:val="5C6E50"/>
          <w:sz w:val="12"/>
        </w:rPr>
        <w:t>6</w:t>
      </w:r>
      <w:r>
        <w:rPr>
          <w:color w:val="566158"/>
          <w:sz w:val="12"/>
        </w:rPr>
        <w:t>3</w:t>
      </w:r>
      <w:r>
        <w:rPr>
          <w:color w:val="A7B4B2"/>
          <w:sz w:val="12"/>
        </w:rPr>
        <w:t>9</w:t>
      </w:r>
      <w:r>
        <w:rPr>
          <w:color w:val="E2F5F6"/>
          <w:sz w:val="12"/>
        </w:rPr>
        <w:t>9</w:t>
      </w:r>
      <w:r>
        <w:rPr>
          <w:color w:val="E3F7F8"/>
          <w:sz w:val="12"/>
        </w:rPr>
        <w:t>471</w:t>
      </w:r>
      <w:r>
        <w:rPr>
          <w:color w:val="D7EAE9"/>
          <w:sz w:val="12"/>
        </w:rPr>
        <w:t>3</w:t>
      </w:r>
      <w:r>
        <w:rPr>
          <w:color w:val="AFBFBC"/>
          <w:sz w:val="12"/>
        </w:rPr>
        <w:t>2</w:t>
      </w:r>
      <w:r>
        <w:rPr>
          <w:color w:val="828E8C"/>
          <w:sz w:val="12"/>
        </w:rPr>
        <w:t>9</w:t>
      </w:r>
      <w:r>
        <w:rPr>
          <w:color w:val="6B776D"/>
          <w:sz w:val="12"/>
        </w:rPr>
        <w:t>6</w:t>
      </w:r>
      <w:r>
        <w:rPr>
          <w:color w:val="697C61"/>
          <w:sz w:val="12"/>
        </w:rPr>
        <w:t>2</w:t>
      </w:r>
      <w:r>
        <w:rPr>
          <w:color w:val="718960"/>
          <w:sz w:val="12"/>
        </w:rPr>
        <w:t>1</w:t>
      </w:r>
      <w:r>
        <w:rPr>
          <w:color w:val="98BD82"/>
          <w:sz w:val="12"/>
        </w:rPr>
        <w:t>0</w:t>
      </w:r>
      <w:r>
        <w:rPr>
          <w:color w:val="C1F1A3"/>
          <w:sz w:val="12"/>
        </w:rPr>
        <w:t>7</w:t>
      </w:r>
      <w:r>
        <w:rPr>
          <w:color w:val="CAFEAB"/>
          <w:sz w:val="12"/>
        </w:rPr>
        <w:t>3</w:t>
      </w:r>
      <w:r>
        <w:rPr>
          <w:color w:val="CBFEAD"/>
          <w:sz w:val="12"/>
        </w:rPr>
        <w:t>4</w:t>
      </w:r>
      <w:r>
        <w:rPr>
          <w:color w:val="C1FBA9"/>
          <w:sz w:val="12"/>
        </w:rPr>
        <w:t>0</w:t>
      </w:r>
      <w:r>
        <w:rPr>
          <w:color w:val="99F2A3"/>
          <w:sz w:val="12"/>
        </w:rPr>
        <w:t>4</w:t>
      </w:r>
      <w:r>
        <w:rPr>
          <w:color w:val="72E798"/>
          <w:sz w:val="12"/>
        </w:rPr>
        <w:t>3</w:t>
      </w:r>
      <w:r>
        <w:rPr>
          <w:color w:val="4BDE8D"/>
          <w:sz w:val="12"/>
        </w:rPr>
        <w:t>7</w:t>
      </w:r>
      <w:r>
        <w:rPr>
          <w:color w:val="40DA8F"/>
          <w:sz w:val="12"/>
        </w:rPr>
        <w:t>5</w:t>
      </w:r>
      <w:r>
        <w:rPr>
          <w:color w:val="40DA90"/>
          <w:sz w:val="12"/>
        </w:rPr>
        <w:t>1</w:t>
      </w:r>
      <w:r>
        <w:rPr>
          <w:color w:val="41DA90"/>
          <w:sz w:val="12"/>
        </w:rPr>
        <w:t>8</w:t>
      </w:r>
      <w:r>
        <w:rPr>
          <w:color w:val="41DB91"/>
          <w:sz w:val="12"/>
        </w:rPr>
        <w:t>9</w:t>
      </w:r>
      <w:r>
        <w:rPr>
          <w:color w:val="42DB91"/>
          <w:sz w:val="12"/>
        </w:rPr>
        <w:t>5735</w:t>
      </w:r>
      <w:r>
        <w:rPr>
          <w:color w:val="42DC92"/>
          <w:sz w:val="12"/>
        </w:rPr>
        <w:t>9614589019389713111790429</w:t>
      </w:r>
      <w:r>
        <w:rPr>
          <w:color w:val="41DC91"/>
          <w:sz w:val="12"/>
        </w:rPr>
        <w:t>7</w:t>
      </w:r>
      <w:r>
        <w:rPr>
          <w:color w:val="24C35D"/>
          <w:sz w:val="12"/>
        </w:rPr>
        <w:t>8</w:t>
      </w:r>
      <w:r>
        <w:rPr>
          <w:color w:val="069213"/>
          <w:sz w:val="12"/>
        </w:rPr>
        <w:t>2</w:t>
      </w:r>
      <w:r>
        <w:rPr>
          <w:color w:val="008100"/>
          <w:sz w:val="12"/>
        </w:rPr>
        <w:t>8</w:t>
      </w:r>
      <w:r>
        <w:rPr>
          <w:color w:val="008200"/>
          <w:sz w:val="12"/>
        </w:rPr>
        <w:t>5</w:t>
      </w:r>
      <w:r>
        <w:rPr>
          <w:color w:val="099A1E"/>
          <w:sz w:val="12"/>
        </w:rPr>
        <w:t>6</w:t>
      </w:r>
      <w:r>
        <w:rPr>
          <w:color w:val="26C057"/>
          <w:sz w:val="12"/>
        </w:rPr>
        <w:t>4</w:t>
      </w:r>
      <w:r>
        <w:rPr>
          <w:color w:val="3DDB8B"/>
          <w:sz w:val="12"/>
        </w:rPr>
        <w:t>7</w:t>
      </w:r>
      <w:r>
        <w:rPr>
          <w:color w:val="41DC90"/>
          <w:sz w:val="12"/>
        </w:rPr>
        <w:t>5</w:t>
      </w:r>
      <w:r>
        <w:rPr>
          <w:color w:val="42DC92"/>
          <w:sz w:val="12"/>
        </w:rPr>
        <w:t>0320</w:t>
      </w:r>
      <w:r>
        <w:rPr>
          <w:color w:val="41DC91"/>
          <w:sz w:val="12"/>
        </w:rPr>
        <w:t>31</w:t>
      </w:r>
      <w:r>
        <w:rPr>
          <w:color w:val="4FDF93"/>
          <w:sz w:val="12"/>
        </w:rPr>
        <w:t>9</w:t>
      </w:r>
      <w:r>
        <w:rPr>
          <w:color w:val="B7FAAB"/>
          <w:sz w:val="12"/>
        </w:rPr>
        <w:t>8</w:t>
      </w:r>
      <w:r>
        <w:rPr>
          <w:color w:val="D4FEB0"/>
          <w:sz w:val="12"/>
        </w:rPr>
        <w:t>6</w:t>
      </w:r>
      <w:r>
        <w:rPr>
          <w:color w:val="383632"/>
          <w:sz w:val="12"/>
        </w:rPr>
        <w:t>9151</w:t>
      </w:r>
      <w:r>
        <w:rPr>
          <w:color w:val="373531"/>
          <w:sz w:val="12"/>
        </w:rPr>
        <w:t>4</w:t>
      </w:r>
      <w:r>
        <w:rPr>
          <w:color w:val="413F3C"/>
          <w:sz w:val="12"/>
        </w:rPr>
        <w:t>0</w:t>
      </w:r>
      <w:r>
        <w:rPr>
          <w:color w:val="5E5D5B"/>
          <w:sz w:val="12"/>
        </w:rPr>
        <w:t>2</w:t>
      </w:r>
      <w:r>
        <w:rPr>
          <w:color w:val="575652"/>
          <w:sz w:val="12"/>
        </w:rPr>
        <w:t>8</w:t>
      </w:r>
      <w:r>
        <w:rPr>
          <w:color w:val="393733"/>
          <w:sz w:val="12"/>
        </w:rPr>
        <w:t>7</w:t>
      </w:r>
      <w:r>
        <w:rPr>
          <w:color w:val="373531"/>
          <w:sz w:val="12"/>
        </w:rPr>
        <w:t>0</w:t>
      </w:r>
      <w:r>
        <w:rPr>
          <w:color w:val="2D2C28"/>
          <w:sz w:val="12"/>
        </w:rPr>
        <w:t>8</w:t>
      </w:r>
      <w:r>
        <w:rPr>
          <w:color w:val="21201D"/>
          <w:sz w:val="12"/>
        </w:rPr>
        <w:t>0</w:t>
      </w:r>
      <w:r>
        <w:rPr>
          <w:color w:val="171610"/>
          <w:sz w:val="12"/>
        </w:rPr>
        <w:t>8</w:t>
      </w:r>
      <w:r>
        <w:rPr>
          <w:color w:val="180F07"/>
          <w:sz w:val="12"/>
        </w:rPr>
        <w:t>5</w:t>
      </w:r>
      <w:r>
        <w:rPr>
          <w:color w:val="23170B"/>
          <w:sz w:val="12"/>
        </w:rPr>
        <w:t>9</w:t>
      </w:r>
      <w:r>
        <w:rPr>
          <w:color w:val="2F2013"/>
          <w:sz w:val="12"/>
        </w:rPr>
        <w:t>9</w:t>
      </w:r>
      <w:r>
        <w:rPr>
          <w:color w:val="312419"/>
          <w:sz w:val="12"/>
        </w:rPr>
        <w:t>0</w:t>
      </w:r>
      <w:r>
        <w:rPr>
          <w:color w:val="342B23"/>
          <w:sz w:val="12"/>
        </w:rPr>
        <w:t>4</w:t>
      </w:r>
      <w:r>
        <w:rPr>
          <w:color w:val="37322D"/>
          <w:sz w:val="12"/>
        </w:rPr>
        <w:t>8</w:t>
      </w:r>
      <w:r>
        <w:rPr>
          <w:color w:val="383531"/>
          <w:sz w:val="12"/>
        </w:rPr>
        <w:t>0</w:t>
      </w:r>
      <w:r>
        <w:rPr>
          <w:color w:val="383632"/>
          <w:sz w:val="12"/>
        </w:rPr>
        <w:t>10941214722131794764777262241425</w:t>
      </w:r>
      <w:r>
        <w:rPr>
          <w:color w:val="3A3834"/>
          <w:sz w:val="12"/>
        </w:rPr>
        <w:t>4</w:t>
      </w:r>
      <w:r>
        <w:rPr>
          <w:color w:val="3C3A36"/>
          <w:sz w:val="12"/>
        </w:rPr>
        <w:t>8</w:t>
      </w:r>
      <w:r>
        <w:rPr>
          <w:color w:val="383632"/>
          <w:sz w:val="12"/>
        </w:rPr>
        <w:t>545403321571</w:t>
      </w:r>
      <w:r>
        <w:rPr>
          <w:color w:val="373631"/>
          <w:sz w:val="12"/>
        </w:rPr>
        <w:t>8</w:t>
      </w:r>
      <w:r>
        <w:rPr>
          <w:color w:val="37332E"/>
          <w:sz w:val="12"/>
        </w:rPr>
        <w:t>5</w:t>
      </w:r>
      <w:r>
        <w:rPr>
          <w:color w:val="342D25"/>
          <w:sz w:val="12"/>
        </w:rPr>
        <w:t>3</w:t>
      </w:r>
      <w:r>
        <w:rPr>
          <w:color w:val="30271C"/>
          <w:sz w:val="12"/>
        </w:rPr>
        <w:t>0</w:t>
      </w:r>
      <w:r>
        <w:rPr>
          <w:color w:val="26341F"/>
          <w:sz w:val="12"/>
        </w:rPr>
        <w:t>6</w:t>
      </w:r>
      <w:r>
        <w:rPr>
          <w:color w:val="175330"/>
          <w:sz w:val="12"/>
        </w:rPr>
        <w:t>1</w:t>
      </w:r>
      <w:r>
        <w:rPr>
          <w:color w:val="0A7B4C"/>
          <w:sz w:val="12"/>
        </w:rPr>
        <w:t>4</w:t>
      </w:r>
      <w:r>
        <w:rPr>
          <w:color w:val="0EAB70"/>
          <w:sz w:val="12"/>
        </w:rPr>
        <w:t>2</w:t>
      </w:r>
      <w:r>
        <w:rPr>
          <w:color w:val="3DC788"/>
          <w:sz w:val="12"/>
        </w:rPr>
        <w:t>2</w:t>
      </w:r>
      <w:r>
        <w:rPr>
          <w:color w:val="70D894"/>
          <w:sz w:val="12"/>
        </w:rPr>
        <w:t>8</w:t>
      </w:r>
      <w:r>
        <w:rPr>
          <w:color w:val="A6EAA0"/>
          <w:sz w:val="12"/>
        </w:rPr>
        <w:t>8</w:t>
      </w:r>
      <w:r>
        <w:rPr>
          <w:color w:val="CFFDB1"/>
          <w:sz w:val="12"/>
        </w:rPr>
        <w:t>1</w:t>
      </w:r>
      <w:r>
        <w:rPr>
          <w:color w:val="D4FEB1"/>
          <w:sz w:val="12"/>
        </w:rPr>
        <w:t>3</w:t>
      </w:r>
      <w:r>
        <w:rPr>
          <w:color w:val="D3FEB0"/>
          <w:sz w:val="12"/>
        </w:rPr>
        <w:t>7</w:t>
      </w:r>
      <w:r>
        <w:rPr>
          <w:color w:val="D4FFB1"/>
          <w:sz w:val="12"/>
        </w:rPr>
        <w:t>5850</w:t>
      </w:r>
      <w:r>
        <w:rPr>
          <w:color w:val="D4FEAF"/>
          <w:sz w:val="12"/>
        </w:rPr>
        <w:t>4</w:t>
      </w:r>
      <w:r>
        <w:rPr>
          <w:color w:val="D0F8AE"/>
          <w:sz w:val="12"/>
        </w:rPr>
        <w:t>3</w:t>
      </w:r>
      <w:r>
        <w:rPr>
          <w:color w:val="9DBC84"/>
          <w:sz w:val="12"/>
        </w:rPr>
        <w:t>0</w:t>
      </w:r>
      <w:r>
        <w:rPr>
          <w:color w:val="667A58"/>
          <w:sz w:val="12"/>
        </w:rPr>
        <w:t>6</w:t>
      </w:r>
      <w:r>
        <w:rPr>
          <w:color w:val="5B6757"/>
          <w:sz w:val="12"/>
        </w:rPr>
        <w:t>3</w:t>
      </w:r>
      <w:r>
        <w:rPr>
          <w:color w:val="76827C"/>
          <w:sz w:val="12"/>
        </w:rPr>
        <w:t>3</w:t>
      </w:r>
      <w:r>
        <w:rPr>
          <w:color w:val="ACBBB9"/>
          <w:sz w:val="12"/>
        </w:rPr>
        <w:t>2</w:t>
      </w:r>
      <w:r>
        <w:rPr>
          <w:color w:val="A9B8B7"/>
          <w:sz w:val="12"/>
        </w:rPr>
        <w:t>1</w:t>
      </w:r>
      <w:r>
        <w:rPr>
          <w:color w:val="919E9D"/>
          <w:sz w:val="12"/>
        </w:rPr>
        <w:t>7</w:t>
      </w:r>
      <w:r>
        <w:rPr>
          <w:color w:val="7D8884"/>
          <w:sz w:val="12"/>
        </w:rPr>
        <w:t>5</w:t>
      </w:r>
      <w:r>
        <w:rPr>
          <w:color w:val="78867C"/>
          <w:sz w:val="12"/>
        </w:rPr>
        <w:t>1</w:t>
      </w:r>
      <w:r>
        <w:rPr>
          <w:color w:val="758670"/>
          <w:sz w:val="12"/>
        </w:rPr>
        <w:t>8</w:t>
      </w:r>
      <w:r>
        <w:rPr>
          <w:color w:val="718465"/>
          <w:sz w:val="12"/>
        </w:rPr>
        <w:t>2</w:t>
      </w:r>
      <w:r>
        <w:rPr>
          <w:color w:val="799066"/>
          <w:sz w:val="12"/>
        </w:rPr>
        <w:t>9</w:t>
      </w:r>
      <w:r>
        <w:rPr>
          <w:color w:val="9BBA84"/>
          <w:sz w:val="12"/>
        </w:rPr>
        <w:t>7</w:t>
      </w:r>
      <w:r>
        <w:rPr>
          <w:color w:val="C1E7A1"/>
          <w:sz w:val="12"/>
        </w:rPr>
        <w:t>9</w:t>
      </w:r>
      <w:r>
        <w:rPr>
          <w:color w:val="D4FEB0"/>
          <w:sz w:val="12"/>
        </w:rPr>
        <w:t>8</w:t>
      </w:r>
      <w:r>
        <w:rPr>
          <w:color w:val="D3FEB1"/>
          <w:sz w:val="12"/>
        </w:rPr>
        <w:t>6</w:t>
      </w:r>
      <w:r>
        <w:rPr>
          <w:color w:val="CFFEAF"/>
          <w:sz w:val="12"/>
        </w:rPr>
        <w:t>6</w:t>
      </w:r>
      <w:r>
        <w:rPr>
          <w:color w:val="CDFEAF"/>
          <w:sz w:val="12"/>
        </w:rPr>
        <w:t>2</w:t>
      </w:r>
      <w:r>
        <w:rPr>
          <w:color w:val="BFFBAB"/>
          <w:sz w:val="12"/>
        </w:rPr>
        <w:t>2</w:t>
      </w:r>
      <w:r>
        <w:rPr>
          <w:color w:val="92F0A1"/>
          <w:sz w:val="12"/>
        </w:rPr>
        <w:t>3</w:t>
      </w:r>
      <w:r>
        <w:rPr>
          <w:color w:val="66E498"/>
          <w:sz w:val="12"/>
        </w:rPr>
        <w:t>7</w:t>
      </w:r>
      <w:r>
        <w:rPr>
          <w:color w:val="44DB90"/>
          <w:sz w:val="12"/>
        </w:rPr>
        <w:t>1</w:t>
      </w:r>
      <w:r>
        <w:rPr>
          <w:color w:val="3EDB90"/>
          <w:sz w:val="12"/>
        </w:rPr>
        <w:t>7</w:t>
      </w:r>
      <w:r>
        <w:rPr>
          <w:color w:val="42DA91"/>
          <w:sz w:val="12"/>
        </w:rPr>
        <w:t>2</w:t>
      </w:r>
      <w:r>
        <w:rPr>
          <w:color w:val="42DB91"/>
          <w:sz w:val="12"/>
        </w:rPr>
        <w:t>159160</w:t>
      </w:r>
      <w:r>
        <w:rPr>
          <w:color w:val="42DC92"/>
          <w:sz w:val="12"/>
        </w:rPr>
        <w:t>771669254</w:t>
      </w:r>
      <w:r>
        <w:rPr>
          <w:color w:val="41DC92"/>
          <w:sz w:val="12"/>
        </w:rPr>
        <w:t>7</w:t>
      </w:r>
      <w:r>
        <w:rPr>
          <w:color w:val="42DC92"/>
          <w:sz w:val="12"/>
        </w:rPr>
        <w:t>4</w:t>
      </w:r>
      <w:r>
        <w:rPr>
          <w:color w:val="42DB92"/>
          <w:sz w:val="12"/>
        </w:rPr>
        <w:t>87</w:t>
      </w:r>
      <w:r>
        <w:rPr>
          <w:color w:val="41DC91"/>
          <w:sz w:val="12"/>
        </w:rPr>
        <w:t>3</w:t>
      </w:r>
      <w:r>
        <w:rPr>
          <w:color w:val="40DC8F"/>
          <w:sz w:val="12"/>
        </w:rPr>
        <w:t>8</w:t>
      </w:r>
      <w:r>
        <w:rPr>
          <w:color w:val="3EDB8B"/>
          <w:sz w:val="12"/>
        </w:rPr>
        <w:t>9</w:t>
      </w:r>
      <w:r>
        <w:rPr>
          <w:color w:val="3AD986"/>
          <w:sz w:val="12"/>
        </w:rPr>
        <w:t>8</w:t>
      </w:r>
      <w:r>
        <w:rPr>
          <w:color w:val="39D682"/>
          <w:sz w:val="12"/>
        </w:rPr>
        <w:t>6</w:t>
      </w:r>
      <w:r>
        <w:rPr>
          <w:color w:val="38D37F"/>
          <w:sz w:val="12"/>
        </w:rPr>
        <w:t>6</w:t>
      </w:r>
      <w:r>
        <w:rPr>
          <w:color w:val="37D17D"/>
          <w:sz w:val="12"/>
        </w:rPr>
        <w:t>5</w:t>
      </w:r>
      <w:r>
        <w:rPr>
          <w:color w:val="36D27D"/>
          <w:sz w:val="12"/>
        </w:rPr>
        <w:t>4</w:t>
      </w:r>
      <w:r>
        <w:rPr>
          <w:color w:val="3DDA8B"/>
          <w:sz w:val="12"/>
        </w:rPr>
        <w:t>9</w:t>
      </w:r>
      <w:r>
        <w:rPr>
          <w:color w:val="42DC92"/>
          <w:sz w:val="12"/>
        </w:rPr>
        <w:t>494501</w:t>
      </w:r>
      <w:r>
        <w:rPr>
          <w:color w:val="41DC92"/>
          <w:sz w:val="12"/>
        </w:rPr>
        <w:t>1</w:t>
      </w:r>
      <w:r>
        <w:rPr>
          <w:color w:val="2ECB6E"/>
          <w:sz w:val="12"/>
        </w:rPr>
        <w:t>4</w:t>
      </w:r>
      <w:r>
        <w:rPr>
          <w:color w:val="1DAE46"/>
          <w:sz w:val="12"/>
        </w:rPr>
        <w:t>6</w:t>
      </w:r>
      <w:r>
        <w:rPr>
          <w:color w:val="1FB349"/>
          <w:sz w:val="12"/>
        </w:rPr>
        <w:t>5</w:t>
      </w:r>
      <w:r>
        <w:rPr>
          <w:color w:val="30CE71"/>
          <w:sz w:val="12"/>
        </w:rPr>
        <w:t>4</w:t>
      </w:r>
      <w:r>
        <w:rPr>
          <w:color w:val="41DC90"/>
          <w:sz w:val="12"/>
        </w:rPr>
        <w:t>0</w:t>
      </w:r>
      <w:r>
        <w:rPr>
          <w:color w:val="41DC91"/>
          <w:sz w:val="12"/>
        </w:rPr>
        <w:t>6</w:t>
      </w:r>
      <w:r>
        <w:rPr>
          <w:color w:val="42DC92"/>
          <w:sz w:val="12"/>
        </w:rPr>
        <w:t>28433663</w:t>
      </w:r>
      <w:r>
        <w:rPr>
          <w:color w:val="41DB93"/>
          <w:sz w:val="12"/>
        </w:rPr>
        <w:t>9</w:t>
      </w:r>
      <w:r>
        <w:rPr>
          <w:color w:val="83EDA0"/>
          <w:sz w:val="12"/>
        </w:rPr>
        <w:t>3</w:t>
      </w:r>
      <w:r>
        <w:rPr>
          <w:color w:val="D3FEB0"/>
          <w:sz w:val="12"/>
        </w:rPr>
        <w:t>7</w:t>
      </w:r>
      <w:r>
        <w:rPr>
          <w:color w:val="383632"/>
          <w:sz w:val="12"/>
        </w:rPr>
        <w:t>9003</w:t>
      </w:r>
      <w:r>
        <w:rPr>
          <w:color w:val="393733"/>
          <w:sz w:val="12"/>
        </w:rPr>
        <w:t>9</w:t>
      </w:r>
      <w:r>
        <w:rPr>
          <w:color w:val="A09F9D"/>
          <w:sz w:val="12"/>
        </w:rPr>
        <w:t>7</w:t>
      </w:r>
      <w:r>
        <w:rPr>
          <w:color w:val="BCBBBA"/>
          <w:sz w:val="12"/>
        </w:rPr>
        <w:t>6</w:t>
      </w:r>
      <w:r>
        <w:rPr>
          <w:color w:val="9D9D9C"/>
          <w:sz w:val="12"/>
        </w:rPr>
        <w:t>9</w:t>
      </w:r>
      <w:r>
        <w:rPr>
          <w:color w:val="313231"/>
          <w:sz w:val="12"/>
        </w:rPr>
        <w:t>2</w:t>
      </w:r>
      <w:r>
        <w:rPr>
          <w:color w:val="14110B"/>
          <w:sz w:val="12"/>
        </w:rPr>
        <w:t>6</w:t>
      </w:r>
      <w:r>
        <w:rPr>
          <w:color w:val="191106"/>
          <w:sz w:val="12"/>
        </w:rPr>
        <w:t>5</w:t>
      </w:r>
      <w:r>
        <w:rPr>
          <w:color w:val="433324"/>
          <w:sz w:val="12"/>
        </w:rPr>
        <w:t>6</w:t>
      </w:r>
      <w:r>
        <w:rPr>
          <w:color w:val="7B6D63"/>
          <w:sz w:val="12"/>
        </w:rPr>
        <w:t>7</w:t>
      </w:r>
      <w:r>
        <w:rPr>
          <w:color w:val="AFAAA3"/>
          <w:sz w:val="12"/>
        </w:rPr>
        <w:t>2</w:t>
      </w:r>
      <w:r>
        <w:rPr>
          <w:color w:val="D2D3D2"/>
          <w:sz w:val="12"/>
        </w:rPr>
        <w:t>1</w:t>
      </w:r>
      <w:r>
        <w:rPr>
          <w:color w:val="D4D4D4"/>
          <w:sz w:val="12"/>
        </w:rPr>
        <w:t>4</w:t>
      </w:r>
      <w:r>
        <w:rPr>
          <w:color w:val="B5B3B0"/>
          <w:sz w:val="12"/>
        </w:rPr>
        <w:t>6</w:t>
      </w:r>
      <w:r>
        <w:rPr>
          <w:color w:val="3F3D39"/>
          <w:sz w:val="12"/>
        </w:rPr>
        <w:t>3</w:t>
      </w:r>
      <w:r>
        <w:rPr>
          <w:color w:val="383632"/>
          <w:sz w:val="12"/>
        </w:rPr>
        <w:t>85306736096571209180763832716641</w:t>
      </w:r>
      <w:r>
        <w:rPr>
          <w:color w:val="373531"/>
          <w:sz w:val="12"/>
        </w:rPr>
        <w:t>6</w:t>
      </w:r>
      <w:r>
        <w:rPr>
          <w:color w:val="464440"/>
          <w:sz w:val="12"/>
        </w:rPr>
        <w:t>2</w:t>
      </w:r>
      <w:r>
        <w:rPr>
          <w:color w:val="484642"/>
          <w:sz w:val="12"/>
        </w:rPr>
        <w:t>7</w:t>
      </w:r>
      <w:r>
        <w:rPr>
          <w:color w:val="383632"/>
          <w:sz w:val="12"/>
        </w:rPr>
        <w:t>4888800786925602</w:t>
      </w:r>
      <w:r>
        <w:rPr>
          <w:color w:val="383532"/>
          <w:sz w:val="12"/>
        </w:rPr>
        <w:t>9</w:t>
      </w:r>
      <w:r>
        <w:rPr>
          <w:color w:val="383531"/>
          <w:sz w:val="12"/>
        </w:rPr>
        <w:t>0</w:t>
      </w:r>
      <w:r>
        <w:rPr>
          <w:color w:val="37352F"/>
          <w:sz w:val="12"/>
        </w:rPr>
        <w:t>2</w:t>
      </w:r>
      <w:r>
        <w:rPr>
          <w:color w:val="342D22"/>
          <w:sz w:val="12"/>
        </w:rPr>
        <w:t>2</w:t>
      </w:r>
      <w:r>
        <w:rPr>
          <w:color w:val="2C2516"/>
          <w:sz w:val="12"/>
        </w:rPr>
        <w:t>8</w:t>
      </w:r>
      <w:r>
        <w:rPr>
          <w:color w:val="1C4020"/>
          <w:sz w:val="12"/>
        </w:rPr>
        <w:t>4</w:t>
      </w:r>
      <w:r>
        <w:rPr>
          <w:color w:val="0C7246"/>
          <w:sz w:val="12"/>
        </w:rPr>
        <w:t>7</w:t>
      </w:r>
      <w:r>
        <w:rPr>
          <w:color w:val="00A56C"/>
          <w:sz w:val="12"/>
        </w:rPr>
        <w:t>2</w:t>
      </w:r>
      <w:r>
        <w:rPr>
          <w:color w:val="0CAF75"/>
          <w:sz w:val="12"/>
        </w:rPr>
        <w:t>1</w:t>
      </w:r>
      <w:r>
        <w:rPr>
          <w:color w:val="49C282"/>
          <w:sz w:val="12"/>
        </w:rPr>
        <w:t>0</w:t>
      </w:r>
      <w:r>
        <w:rPr>
          <w:color w:val="8BD996"/>
          <w:sz w:val="12"/>
        </w:rPr>
        <w:t>4</w:t>
      </w:r>
      <w:r>
        <w:rPr>
          <w:color w:val="C7F9AD"/>
          <w:sz w:val="12"/>
        </w:rPr>
        <w:t>0</w:t>
      </w:r>
      <w:r>
        <w:rPr>
          <w:color w:val="D3FEB1"/>
          <w:sz w:val="12"/>
        </w:rPr>
        <w:t>3</w:t>
      </w:r>
      <w:r>
        <w:rPr>
          <w:color w:val="D3FFB0"/>
          <w:sz w:val="12"/>
        </w:rPr>
        <w:t>1</w:t>
      </w:r>
      <w:r>
        <w:rPr>
          <w:color w:val="D4FFB1"/>
          <w:sz w:val="12"/>
        </w:rPr>
        <w:t>7</w:t>
      </w:r>
      <w:r>
        <w:rPr>
          <w:color w:val="CEF7AE"/>
          <w:sz w:val="12"/>
        </w:rPr>
        <w:t>2</w:t>
      </w:r>
      <w:r>
        <w:rPr>
          <w:color w:val="6B805B"/>
          <w:sz w:val="12"/>
        </w:rPr>
        <w:t>1</w:t>
      </w:r>
      <w:r>
        <w:rPr>
          <w:color w:val="5B6D4C"/>
          <w:sz w:val="12"/>
        </w:rPr>
        <w:t>1</w:t>
      </w:r>
      <w:r>
        <w:rPr>
          <w:color w:val="6B7F5B"/>
          <w:sz w:val="12"/>
        </w:rPr>
        <w:t>8</w:t>
      </w:r>
      <w:r>
        <w:rPr>
          <w:color w:val="728A62"/>
          <w:sz w:val="12"/>
        </w:rPr>
        <w:t>6</w:t>
      </w:r>
      <w:r>
        <w:rPr>
          <w:color w:val="80996C"/>
          <w:sz w:val="12"/>
        </w:rPr>
        <w:t>0</w:t>
      </w:r>
      <w:r>
        <w:rPr>
          <w:color w:val="92B07C"/>
          <w:sz w:val="12"/>
        </w:rPr>
        <w:t>8</w:t>
      </w:r>
      <w:r>
        <w:rPr>
          <w:color w:val="A9CB8E"/>
          <w:sz w:val="12"/>
        </w:rPr>
        <w:t>2</w:t>
      </w:r>
      <w:r>
        <w:rPr>
          <w:color w:val="BFE5A1"/>
          <w:sz w:val="12"/>
        </w:rPr>
        <w:t>0</w:t>
      </w:r>
      <w:r>
        <w:rPr>
          <w:color w:val="D2FBB1"/>
          <w:sz w:val="12"/>
        </w:rPr>
        <w:t>4</w:t>
      </w:r>
      <w:r>
        <w:rPr>
          <w:color w:val="D4FEB0"/>
          <w:sz w:val="12"/>
        </w:rPr>
        <w:t>1</w:t>
      </w:r>
      <w:r>
        <w:rPr>
          <w:color w:val="D3FFB0"/>
          <w:sz w:val="12"/>
        </w:rPr>
        <w:t>9</w:t>
      </w:r>
      <w:r>
        <w:rPr>
          <w:color w:val="D3FEB1"/>
          <w:sz w:val="12"/>
        </w:rPr>
        <w:t>0</w:t>
      </w:r>
      <w:r>
        <w:rPr>
          <w:color w:val="D4FFB1"/>
          <w:sz w:val="12"/>
        </w:rPr>
        <w:t>0</w:t>
      </w:r>
      <w:r>
        <w:rPr>
          <w:color w:val="D3FEB0"/>
          <w:sz w:val="12"/>
        </w:rPr>
        <w:t>042</w:t>
      </w:r>
      <w:r>
        <w:rPr>
          <w:color w:val="CCFEAF"/>
          <w:sz w:val="12"/>
        </w:rPr>
        <w:t>2</w:t>
      </w:r>
      <w:r>
        <w:rPr>
          <w:color w:val="A6F4A7"/>
          <w:sz w:val="12"/>
        </w:rPr>
        <w:t>9</w:t>
      </w:r>
      <w:r>
        <w:rPr>
          <w:color w:val="6BE698"/>
          <w:sz w:val="12"/>
        </w:rPr>
        <w:t>6</w:t>
      </w:r>
      <w:r>
        <w:rPr>
          <w:color w:val="45DD91"/>
          <w:sz w:val="12"/>
        </w:rPr>
        <w:t>6</w:t>
      </w:r>
      <w:r>
        <w:rPr>
          <w:color w:val="40DB90"/>
          <w:sz w:val="12"/>
        </w:rPr>
        <w:t>1</w:t>
      </w:r>
      <w:r>
        <w:rPr>
          <w:color w:val="41DB92"/>
          <w:sz w:val="12"/>
        </w:rPr>
        <w:t>7</w:t>
      </w:r>
      <w:r>
        <w:rPr>
          <w:color w:val="42DB92"/>
          <w:sz w:val="12"/>
        </w:rPr>
        <w:t>1</w:t>
      </w:r>
      <w:r>
        <w:rPr>
          <w:color w:val="42DB91"/>
          <w:sz w:val="12"/>
        </w:rPr>
        <w:t>1</w:t>
      </w:r>
      <w:r>
        <w:rPr>
          <w:color w:val="42DB92"/>
          <w:sz w:val="12"/>
        </w:rPr>
        <w:t>9</w:t>
      </w:r>
      <w:r>
        <w:rPr>
          <w:color w:val="42DB91"/>
          <w:sz w:val="12"/>
        </w:rPr>
        <w:t>6</w:t>
      </w:r>
      <w:r>
        <w:rPr>
          <w:color w:val="42DB90"/>
          <w:sz w:val="12"/>
        </w:rPr>
        <w:t>3</w:t>
      </w:r>
      <w:r>
        <w:rPr>
          <w:color w:val="42DB91"/>
          <w:sz w:val="12"/>
        </w:rPr>
        <w:t>7</w:t>
      </w:r>
      <w:r>
        <w:rPr>
          <w:color w:val="42DC91"/>
          <w:sz w:val="12"/>
        </w:rPr>
        <w:t>7</w:t>
      </w:r>
      <w:r>
        <w:rPr>
          <w:color w:val="41DB91"/>
          <w:sz w:val="12"/>
        </w:rPr>
        <w:t>9</w:t>
      </w:r>
      <w:r>
        <w:rPr>
          <w:color w:val="3EDB8C"/>
          <w:sz w:val="12"/>
        </w:rPr>
        <w:t>2</w:t>
      </w:r>
      <w:r>
        <w:rPr>
          <w:color w:val="3BD785"/>
          <w:sz w:val="12"/>
        </w:rPr>
        <w:t>1</w:t>
      </w:r>
      <w:r>
        <w:rPr>
          <w:color w:val="34D37B"/>
          <w:sz w:val="12"/>
        </w:rPr>
        <w:t>3</w:t>
      </w:r>
      <w:r>
        <w:rPr>
          <w:color w:val="31CD72"/>
          <w:sz w:val="12"/>
        </w:rPr>
        <w:t>3</w:t>
      </w:r>
      <w:r>
        <w:rPr>
          <w:color w:val="2CC768"/>
          <w:sz w:val="12"/>
        </w:rPr>
        <w:t>7</w:t>
      </w:r>
      <w:r>
        <w:rPr>
          <w:color w:val="28C15F"/>
          <w:sz w:val="12"/>
        </w:rPr>
        <w:t>5</w:t>
      </w:r>
      <w:r>
        <w:rPr>
          <w:color w:val="25BB57"/>
          <w:sz w:val="12"/>
        </w:rPr>
        <w:t>7</w:t>
      </w:r>
      <w:r>
        <w:rPr>
          <w:color w:val="21B54D"/>
          <w:sz w:val="12"/>
        </w:rPr>
        <w:t>5</w:t>
      </w:r>
      <w:r>
        <w:rPr>
          <w:color w:val="1DAF43"/>
          <w:sz w:val="12"/>
        </w:rPr>
        <w:t>1</w:t>
      </w:r>
      <w:r>
        <w:rPr>
          <w:color w:val="18AA3A"/>
          <w:sz w:val="12"/>
        </w:rPr>
        <w:t>1</w:t>
      </w:r>
      <w:r>
        <w:rPr>
          <w:color w:val="14A431"/>
          <w:sz w:val="12"/>
        </w:rPr>
        <w:t>4</w:t>
      </w:r>
      <w:r>
        <w:rPr>
          <w:color w:val="0F9D26"/>
          <w:sz w:val="12"/>
        </w:rPr>
        <w:t>9</w:t>
      </w:r>
      <w:r>
        <w:rPr>
          <w:color w:val="0B961C"/>
          <w:sz w:val="12"/>
        </w:rPr>
        <w:t>5</w:t>
      </w:r>
      <w:r>
        <w:rPr>
          <w:color w:val="069113"/>
          <w:sz w:val="12"/>
        </w:rPr>
        <w:t>9</w:t>
      </w:r>
      <w:r>
        <w:rPr>
          <w:color w:val="038B0A"/>
          <w:sz w:val="12"/>
        </w:rPr>
        <w:t>5</w:t>
      </w:r>
      <w:r>
        <w:rPr>
          <w:color w:val="008604"/>
          <w:sz w:val="12"/>
        </w:rPr>
        <w:t>0</w:t>
      </w:r>
      <w:r>
        <w:rPr>
          <w:color w:val="008301"/>
          <w:sz w:val="12"/>
        </w:rPr>
        <w:t>1</w:t>
      </w:r>
      <w:r>
        <w:rPr>
          <w:color w:val="008100"/>
          <w:sz w:val="12"/>
        </w:rPr>
        <w:t>56</w:t>
      </w:r>
      <w:r>
        <w:rPr>
          <w:color w:val="008604"/>
          <w:sz w:val="12"/>
        </w:rPr>
        <w:t>6</w:t>
      </w:r>
      <w:r>
        <w:rPr>
          <w:color w:val="068F0F"/>
          <w:sz w:val="12"/>
        </w:rPr>
        <w:t>0</w:t>
      </w:r>
      <w:r>
        <w:rPr>
          <w:color w:val="0D9B23"/>
          <w:sz w:val="12"/>
        </w:rPr>
        <w:t>4</w:t>
      </w:r>
      <w:r>
        <w:rPr>
          <w:color w:val="21BC51"/>
          <w:sz w:val="12"/>
        </w:rPr>
        <w:t>9</w:t>
      </w:r>
      <w:r>
        <w:rPr>
          <w:color w:val="42DB92"/>
          <w:sz w:val="12"/>
        </w:rPr>
        <w:t>6</w:t>
      </w:r>
      <w:r>
        <w:rPr>
          <w:color w:val="42DC92"/>
          <w:sz w:val="12"/>
        </w:rPr>
        <w:t>3186294</w:t>
      </w:r>
      <w:r>
        <w:rPr>
          <w:color w:val="42DB92"/>
          <w:sz w:val="12"/>
        </w:rPr>
        <w:t>7</w:t>
      </w:r>
      <w:r>
        <w:rPr>
          <w:color w:val="3DD98B"/>
          <w:sz w:val="12"/>
        </w:rPr>
        <w:t>2</w:t>
      </w:r>
      <w:r>
        <w:rPr>
          <w:color w:val="2DC768"/>
          <w:sz w:val="12"/>
        </w:rPr>
        <w:t>6</w:t>
      </w:r>
      <w:r>
        <w:rPr>
          <w:color w:val="2CC565"/>
          <w:sz w:val="12"/>
        </w:rPr>
        <w:t>5</w:t>
      </w:r>
      <w:r>
        <w:rPr>
          <w:color w:val="35D37A"/>
          <w:sz w:val="12"/>
        </w:rPr>
        <w:t>4</w:t>
      </w:r>
      <w:r>
        <w:rPr>
          <w:color w:val="40DC90"/>
          <w:sz w:val="12"/>
        </w:rPr>
        <w:t>7</w:t>
      </w:r>
      <w:r>
        <w:rPr>
          <w:color w:val="42DB92"/>
          <w:sz w:val="12"/>
        </w:rPr>
        <w:t>3</w:t>
      </w:r>
      <w:r>
        <w:rPr>
          <w:color w:val="41DC91"/>
          <w:sz w:val="12"/>
        </w:rPr>
        <w:t>6</w:t>
      </w:r>
      <w:r>
        <w:rPr>
          <w:color w:val="42DC92"/>
          <w:sz w:val="12"/>
        </w:rPr>
        <w:t>42523</w:t>
      </w:r>
      <w:r>
        <w:rPr>
          <w:color w:val="3FDC92"/>
          <w:sz w:val="12"/>
        </w:rPr>
        <w:t>0</w:t>
      </w:r>
      <w:r>
        <w:rPr>
          <w:color w:val="7BEA9E"/>
          <w:sz w:val="12"/>
        </w:rPr>
        <w:t>8</w:t>
      </w:r>
      <w:r>
        <w:rPr>
          <w:color w:val="D2FEB0"/>
          <w:sz w:val="12"/>
        </w:rPr>
        <w:t>1</w:t>
      </w:r>
      <w:r>
        <w:rPr>
          <w:color w:val="383632"/>
          <w:sz w:val="12"/>
        </w:rPr>
        <w:t>77</w:t>
      </w:r>
      <w:r>
        <w:rPr>
          <w:color w:val="373531"/>
          <w:sz w:val="12"/>
        </w:rPr>
        <w:t>0</w:t>
      </w:r>
      <w:r>
        <w:rPr>
          <w:color w:val="373633"/>
          <w:sz w:val="12"/>
        </w:rPr>
        <w:t>3</w:t>
      </w:r>
      <w:r>
        <w:rPr>
          <w:color w:val="2E2D2B"/>
          <w:sz w:val="12"/>
        </w:rPr>
        <w:t>6</w:t>
      </w:r>
      <w:r>
        <w:rPr>
          <w:color w:val="1F1E1B"/>
          <w:sz w:val="12"/>
        </w:rPr>
        <w:t>7</w:t>
      </w:r>
      <w:r>
        <w:rPr>
          <w:color w:val="120F0D"/>
          <w:sz w:val="12"/>
        </w:rPr>
        <w:t>5</w:t>
      </w:r>
      <w:r>
        <w:rPr>
          <w:color w:val="170F07"/>
          <w:sz w:val="12"/>
        </w:rPr>
        <w:t>1</w:t>
      </w:r>
      <w:r>
        <w:rPr>
          <w:color w:val="39291C"/>
          <w:sz w:val="12"/>
        </w:rPr>
        <w:t>5</w:t>
      </w:r>
      <w:r>
        <w:rPr>
          <w:color w:val="807567"/>
          <w:sz w:val="12"/>
        </w:rPr>
        <w:t>9</w:t>
      </w:r>
      <w:r>
        <w:rPr>
          <w:color w:val="BBB8B4"/>
          <w:sz w:val="12"/>
        </w:rPr>
        <w:t>0</w:t>
      </w:r>
      <w:r>
        <w:rPr>
          <w:color w:val="D5D5D4"/>
          <w:sz w:val="12"/>
        </w:rPr>
        <w:t>6</w:t>
      </w:r>
      <w:r>
        <w:rPr>
          <w:color w:val="D5D6D5"/>
          <w:sz w:val="12"/>
        </w:rPr>
        <w:t>7</w:t>
      </w:r>
      <w:r>
        <w:rPr>
          <w:color w:val="D6D6D6"/>
          <w:sz w:val="12"/>
        </w:rPr>
        <w:t>350</w:t>
      </w:r>
      <w:r>
        <w:rPr>
          <w:color w:val="BCBBB9"/>
          <w:sz w:val="12"/>
        </w:rPr>
        <w:t>2</w:t>
      </w:r>
      <w:r>
        <w:rPr>
          <w:color w:val="484744"/>
          <w:sz w:val="12"/>
        </w:rPr>
        <w:t>3</w:t>
      </w:r>
      <w:r>
        <w:rPr>
          <w:color w:val="383632"/>
          <w:sz w:val="12"/>
        </w:rPr>
        <w:t>5072835405670403867435136222247</w:t>
      </w:r>
      <w:r>
        <w:rPr>
          <w:color w:val="32302C"/>
          <w:sz w:val="12"/>
        </w:rPr>
        <w:t>7</w:t>
      </w:r>
      <w:r>
        <w:rPr>
          <w:color w:val="4C4B47"/>
          <w:sz w:val="12"/>
        </w:rPr>
        <w:t>1</w:t>
      </w:r>
      <w:r>
        <w:rPr>
          <w:color w:val="3F3E3A"/>
          <w:sz w:val="12"/>
        </w:rPr>
        <w:t>5</w:t>
      </w:r>
      <w:r>
        <w:rPr>
          <w:color w:val="383632"/>
          <w:sz w:val="12"/>
        </w:rPr>
        <w:t>89150495309844</w:t>
      </w:r>
      <w:r>
        <w:rPr>
          <w:color w:val="373532"/>
          <w:sz w:val="12"/>
        </w:rPr>
        <w:t>4</w:t>
      </w:r>
      <w:r>
        <w:rPr>
          <w:color w:val="373430"/>
          <w:sz w:val="12"/>
        </w:rPr>
        <w:t>8</w:t>
      </w:r>
      <w:r>
        <w:rPr>
          <w:color w:val="383531"/>
          <w:sz w:val="12"/>
        </w:rPr>
        <w:t>9</w:t>
      </w:r>
      <w:r>
        <w:rPr>
          <w:color w:val="383632"/>
          <w:sz w:val="12"/>
        </w:rPr>
        <w:t>3330</w:t>
      </w:r>
      <w:r>
        <w:rPr>
          <w:color w:val="383532"/>
          <w:sz w:val="12"/>
        </w:rPr>
        <w:t>9</w:t>
      </w:r>
      <w:r>
        <w:rPr>
          <w:color w:val="38342F"/>
          <w:sz w:val="12"/>
        </w:rPr>
        <w:t>6</w:t>
      </w:r>
      <w:r>
        <w:rPr>
          <w:color w:val="332C23"/>
          <w:sz w:val="12"/>
        </w:rPr>
        <w:t>3</w:t>
      </w:r>
      <w:r>
        <w:rPr>
          <w:color w:val="2C2414"/>
          <w:sz w:val="12"/>
        </w:rPr>
        <w:t>4</w:t>
      </w:r>
      <w:r>
        <w:rPr>
          <w:color w:val="194D28"/>
          <w:sz w:val="12"/>
        </w:rPr>
        <w:t>0</w:t>
      </w:r>
      <w:r>
        <w:rPr>
          <w:color w:val="058E59"/>
          <w:sz w:val="12"/>
        </w:rPr>
        <w:t>8</w:t>
      </w:r>
      <w:r>
        <w:rPr>
          <w:color w:val="00AF74"/>
          <w:sz w:val="12"/>
        </w:rPr>
        <w:t>7</w:t>
      </w:r>
      <w:r>
        <w:rPr>
          <w:color w:val="07A56E"/>
          <w:sz w:val="12"/>
        </w:rPr>
        <w:t>8</w:t>
      </w:r>
      <w:r>
        <w:rPr>
          <w:color w:val="47B77B"/>
          <w:sz w:val="12"/>
        </w:rPr>
        <w:t>0</w:t>
      </w:r>
      <w:r>
        <w:rPr>
          <w:color w:val="9ADB96"/>
          <w:sz w:val="12"/>
        </w:rPr>
        <w:t>7</w:t>
      </w:r>
      <w:r>
        <w:rPr>
          <w:color w:val="D1FEB0"/>
          <w:sz w:val="12"/>
        </w:rPr>
        <w:t>6</w:t>
      </w:r>
      <w:r>
        <w:rPr>
          <w:color w:val="D3FFB0"/>
          <w:sz w:val="12"/>
        </w:rPr>
        <w:t>9</w:t>
      </w:r>
      <w:r>
        <w:rPr>
          <w:color w:val="D4FFB1"/>
          <w:sz w:val="12"/>
        </w:rPr>
        <w:t>3259939780541</w:t>
      </w:r>
      <w:r>
        <w:rPr>
          <w:color w:val="D2FEB1"/>
          <w:sz w:val="12"/>
        </w:rPr>
        <w:t>9</w:t>
      </w:r>
      <w:r>
        <w:rPr>
          <w:color w:val="C3FBAD"/>
          <w:sz w:val="12"/>
        </w:rPr>
        <w:t>3</w:t>
      </w:r>
      <w:r>
        <w:rPr>
          <w:color w:val="8DEDA1"/>
          <w:sz w:val="12"/>
        </w:rPr>
        <w:t>4</w:t>
      </w:r>
      <w:r>
        <w:rPr>
          <w:color w:val="52E093"/>
          <w:sz w:val="12"/>
        </w:rPr>
        <w:t>1</w:t>
      </w:r>
      <w:r>
        <w:rPr>
          <w:color w:val="3FDA8C"/>
          <w:sz w:val="12"/>
        </w:rPr>
        <w:t>4</w:t>
      </w:r>
      <w:r>
        <w:rPr>
          <w:color w:val="35D27C"/>
          <w:sz w:val="12"/>
        </w:rPr>
        <w:t>4</w:t>
      </w:r>
      <w:r>
        <w:rPr>
          <w:color w:val="2ECA6E"/>
          <w:sz w:val="12"/>
        </w:rPr>
        <w:t>7</w:t>
      </w:r>
      <w:r>
        <w:rPr>
          <w:color w:val="29C260"/>
          <w:sz w:val="12"/>
        </w:rPr>
        <w:t>3</w:t>
      </w:r>
      <w:r>
        <w:rPr>
          <w:color w:val="25BB55"/>
          <w:sz w:val="12"/>
        </w:rPr>
        <w:t>7</w:t>
      </w:r>
      <w:r>
        <w:rPr>
          <w:color w:val="20B34B"/>
          <w:sz w:val="12"/>
        </w:rPr>
        <w:t>7</w:t>
      </w:r>
      <w:r>
        <w:rPr>
          <w:color w:val="1AAC3F"/>
          <w:sz w:val="12"/>
        </w:rPr>
        <w:t>4</w:t>
      </w:r>
      <w:r>
        <w:rPr>
          <w:color w:val="15A634"/>
          <w:sz w:val="12"/>
        </w:rPr>
        <w:t>4</w:t>
      </w:r>
      <w:r>
        <w:rPr>
          <w:color w:val="11A02B"/>
          <w:sz w:val="12"/>
        </w:rPr>
        <w:t>1</w:t>
      </w:r>
      <w:r>
        <w:rPr>
          <w:color w:val="0C9A21"/>
          <w:sz w:val="12"/>
        </w:rPr>
        <w:t>8</w:t>
      </w:r>
      <w:r>
        <w:rPr>
          <w:color w:val="079417"/>
          <w:sz w:val="12"/>
        </w:rPr>
        <w:t>4</w:t>
      </w:r>
      <w:r>
        <w:rPr>
          <w:color w:val="048E0F"/>
          <w:sz w:val="12"/>
        </w:rPr>
        <w:t>2</w:t>
      </w:r>
      <w:r>
        <w:rPr>
          <w:color w:val="018906"/>
          <w:sz w:val="12"/>
        </w:rPr>
        <w:t>6</w:t>
      </w:r>
      <w:r>
        <w:rPr>
          <w:color w:val="008402"/>
          <w:sz w:val="12"/>
        </w:rPr>
        <w:t>3</w:t>
      </w:r>
      <w:r>
        <w:rPr>
          <w:color w:val="008100"/>
          <w:sz w:val="12"/>
        </w:rPr>
        <w:t>129</w:t>
      </w:r>
      <w:r>
        <w:rPr>
          <w:color w:val="008201"/>
          <w:sz w:val="12"/>
        </w:rPr>
        <w:t>8</w:t>
      </w:r>
      <w:r>
        <w:rPr>
          <w:color w:val="008605"/>
          <w:sz w:val="12"/>
        </w:rPr>
        <w:t>6</w:t>
      </w:r>
      <w:r>
        <w:rPr>
          <w:color w:val="038C0B"/>
          <w:sz w:val="12"/>
        </w:rPr>
        <w:t>0</w:t>
      </w:r>
      <w:r>
        <w:rPr>
          <w:color w:val="079316"/>
          <w:sz w:val="12"/>
        </w:rPr>
        <w:t>8</w:t>
      </w:r>
      <w:r>
        <w:rPr>
          <w:color w:val="0C9920"/>
          <w:sz w:val="12"/>
        </w:rPr>
        <w:t>0</w:t>
      </w:r>
      <w:r>
        <w:rPr>
          <w:color w:val="109F28"/>
          <w:sz w:val="12"/>
        </w:rPr>
        <w:t>9</w:t>
      </w:r>
      <w:r>
        <w:rPr>
          <w:color w:val="028A0B"/>
          <w:sz w:val="12"/>
        </w:rPr>
        <w:t>9</w:t>
      </w:r>
      <w:r>
        <w:rPr>
          <w:color w:val="008100"/>
          <w:sz w:val="12"/>
        </w:rPr>
        <w:t>88</w:t>
      </w:r>
      <w:r>
        <w:rPr>
          <w:color w:val="049713"/>
          <w:sz w:val="12"/>
        </w:rPr>
        <w:t>8</w:t>
      </w:r>
      <w:r>
        <w:rPr>
          <w:color w:val="23BB55"/>
          <w:sz w:val="12"/>
        </w:rPr>
        <w:t>6</w:t>
      </w:r>
      <w:r>
        <w:rPr>
          <w:color w:val="28C15E"/>
          <w:sz w:val="12"/>
        </w:rPr>
        <w:t>8</w:t>
      </w:r>
      <w:r>
        <w:rPr>
          <w:color w:val="2EC86A"/>
          <w:sz w:val="12"/>
        </w:rPr>
        <w:t>7</w:t>
      </w:r>
      <w:r>
        <w:rPr>
          <w:color w:val="33D077"/>
          <w:sz w:val="12"/>
        </w:rPr>
        <w:t>4</w:t>
      </w:r>
      <w:r>
        <w:rPr>
          <w:color w:val="39D884"/>
          <w:sz w:val="12"/>
        </w:rPr>
        <w:t>1</w:t>
      </w:r>
      <w:r>
        <w:rPr>
          <w:color w:val="3EDC8C"/>
          <w:sz w:val="12"/>
        </w:rPr>
        <w:t>3</w:t>
      </w:r>
      <w:r>
        <w:rPr>
          <w:color w:val="40DC90"/>
          <w:sz w:val="12"/>
        </w:rPr>
        <w:t>2</w:t>
      </w:r>
      <w:r>
        <w:rPr>
          <w:color w:val="41DC91"/>
          <w:sz w:val="12"/>
        </w:rPr>
        <w:t>6</w:t>
      </w:r>
      <w:r>
        <w:rPr>
          <w:color w:val="42DC92"/>
          <w:sz w:val="12"/>
        </w:rPr>
        <w:t>047215695</w:t>
      </w:r>
      <w:r>
        <w:rPr>
          <w:color w:val="41DC91"/>
          <w:sz w:val="12"/>
        </w:rPr>
        <w:t>1</w:t>
      </w:r>
      <w:r>
        <w:rPr>
          <w:color w:val="29C563"/>
          <w:sz w:val="12"/>
        </w:rPr>
        <w:t>6</w:t>
      </w:r>
      <w:r>
        <w:rPr>
          <w:color w:val="079417"/>
          <w:sz w:val="12"/>
        </w:rPr>
        <w:t>2</w:t>
      </w:r>
      <w:r>
        <w:rPr>
          <w:color w:val="008604"/>
          <w:sz w:val="12"/>
        </w:rPr>
        <w:t>3</w:t>
      </w:r>
      <w:r>
        <w:rPr>
          <w:color w:val="008102"/>
          <w:sz w:val="12"/>
        </w:rPr>
        <w:t>9</w:t>
      </w:r>
      <w:r>
        <w:rPr>
          <w:color w:val="049011"/>
          <w:sz w:val="12"/>
        </w:rPr>
        <w:t>6</w:t>
      </w:r>
      <w:r>
        <w:rPr>
          <w:color w:val="2DD170"/>
          <w:sz w:val="12"/>
        </w:rPr>
        <w:t>5</w:t>
      </w:r>
      <w:r>
        <w:rPr>
          <w:color w:val="41DC92"/>
          <w:sz w:val="12"/>
        </w:rPr>
        <w:t>86</w:t>
      </w:r>
      <w:r>
        <w:rPr>
          <w:color w:val="42DC92"/>
          <w:sz w:val="12"/>
        </w:rPr>
        <w:t>4573</w:t>
      </w:r>
      <w:r>
        <w:rPr>
          <w:color w:val="43DC90"/>
          <w:sz w:val="12"/>
        </w:rPr>
        <w:t>0</w:t>
      </w:r>
      <w:r>
        <w:rPr>
          <w:color w:val="A1F5A6"/>
          <w:sz w:val="12"/>
        </w:rPr>
        <w:t>2</w:t>
      </w:r>
      <w:r>
        <w:rPr>
          <w:color w:val="D4FEB0"/>
          <w:sz w:val="12"/>
        </w:rPr>
        <w:t>1</w:t>
      </w:r>
      <w:r>
        <w:rPr>
          <w:color w:val="373531"/>
          <w:sz w:val="12"/>
        </w:rPr>
        <w:t>6</w:t>
      </w:r>
      <w:r>
        <w:rPr>
          <w:color w:val="373431"/>
          <w:sz w:val="12"/>
        </w:rPr>
        <w:t>3</w:t>
      </w:r>
      <w:r>
        <w:rPr>
          <w:color w:val="282626"/>
          <w:sz w:val="12"/>
        </w:rPr>
        <w:t>1</w:t>
      </w:r>
      <w:r>
        <w:rPr>
          <w:color w:val="151613"/>
          <w:sz w:val="12"/>
        </w:rPr>
        <w:t>5</w:t>
      </w:r>
      <w:r>
        <w:rPr>
          <w:color w:val="100E0C"/>
          <w:sz w:val="12"/>
        </w:rPr>
        <w:t>9</w:t>
      </w:r>
      <w:r>
        <w:rPr>
          <w:color w:val="1C0F05"/>
          <w:sz w:val="12"/>
        </w:rPr>
        <w:t>8</w:t>
      </w:r>
      <w:r>
        <w:rPr>
          <w:color w:val="332113"/>
          <w:sz w:val="12"/>
        </w:rPr>
        <w:t>1</w:t>
      </w:r>
      <w:r>
        <w:rPr>
          <w:color w:val="9B918A"/>
          <w:sz w:val="12"/>
        </w:rPr>
        <w:t>9</w:t>
      </w:r>
      <w:r>
        <w:rPr>
          <w:color w:val="D3D3D1"/>
          <w:sz w:val="12"/>
        </w:rPr>
        <w:t>3</w:t>
      </w:r>
      <w:r>
        <w:rPr>
          <w:color w:val="D5D5D5"/>
          <w:sz w:val="12"/>
        </w:rPr>
        <w:t>1</w:t>
      </w:r>
      <w:r>
        <w:rPr>
          <w:color w:val="D6D5D5"/>
          <w:sz w:val="12"/>
        </w:rPr>
        <w:t>9</w:t>
      </w:r>
      <w:r>
        <w:rPr>
          <w:color w:val="D6D6D6"/>
          <w:sz w:val="12"/>
        </w:rPr>
        <w:t>51673</w:t>
      </w:r>
      <w:r>
        <w:rPr>
          <w:color w:val="D5D5D5"/>
          <w:sz w:val="12"/>
        </w:rPr>
        <w:t>5</w:t>
      </w:r>
      <w:r>
        <w:rPr>
          <w:color w:val="787877"/>
          <w:sz w:val="12"/>
        </w:rPr>
        <w:t>3</w:t>
      </w:r>
      <w:r>
        <w:rPr>
          <w:color w:val="383632"/>
          <w:sz w:val="12"/>
        </w:rPr>
        <w:t>81297</w:t>
      </w:r>
      <w:r>
        <w:rPr>
          <w:color w:val="383532"/>
          <w:sz w:val="12"/>
        </w:rPr>
        <w:t>4</w:t>
      </w:r>
      <w:r>
        <w:rPr>
          <w:color w:val="373632"/>
          <w:sz w:val="12"/>
        </w:rPr>
        <w:t>1</w:t>
      </w:r>
      <w:r>
        <w:rPr>
          <w:color w:val="383531"/>
          <w:sz w:val="12"/>
        </w:rPr>
        <w:t>6</w:t>
      </w:r>
      <w:r>
        <w:rPr>
          <w:color w:val="36312B"/>
          <w:sz w:val="12"/>
        </w:rPr>
        <w:t>7</w:t>
      </w:r>
      <w:r>
        <w:rPr>
          <w:color w:val="363028"/>
          <w:sz w:val="12"/>
        </w:rPr>
        <w:t>7</w:t>
      </w:r>
      <w:r>
        <w:rPr>
          <w:color w:val="36312A"/>
          <w:sz w:val="12"/>
        </w:rPr>
        <w:t>2</w:t>
      </w:r>
      <w:r>
        <w:rPr>
          <w:color w:val="37352F"/>
          <w:sz w:val="12"/>
        </w:rPr>
        <w:t>9</w:t>
      </w:r>
      <w:r>
        <w:rPr>
          <w:color w:val="383632"/>
          <w:sz w:val="12"/>
        </w:rPr>
        <w:t>47867242292465436</w:t>
      </w:r>
      <w:r>
        <w:rPr>
          <w:color w:val="373531"/>
          <w:sz w:val="12"/>
        </w:rPr>
        <w:t>6</w:t>
      </w:r>
      <w:r>
        <w:rPr>
          <w:color w:val="252421"/>
          <w:sz w:val="12"/>
        </w:rPr>
        <w:t>8</w:t>
      </w:r>
      <w:r>
        <w:rPr>
          <w:color w:val="4E4E4D"/>
          <w:sz w:val="12"/>
        </w:rPr>
        <w:t>0</w:t>
      </w:r>
      <w:r>
        <w:rPr>
          <w:color w:val="3C3A36"/>
          <w:sz w:val="12"/>
        </w:rPr>
        <w:t>0</w:t>
      </w:r>
      <w:r>
        <w:rPr>
          <w:color w:val="383632"/>
          <w:sz w:val="12"/>
        </w:rPr>
        <w:t>980676928238280</w:t>
      </w:r>
      <w:r>
        <w:rPr>
          <w:color w:val="373632"/>
          <w:sz w:val="12"/>
        </w:rPr>
        <w:t>6</w:t>
      </w:r>
      <w:r>
        <w:rPr>
          <w:color w:val="37322C"/>
          <w:sz w:val="12"/>
        </w:rPr>
        <w:t>8</w:t>
      </w:r>
      <w:r>
        <w:rPr>
          <w:color w:val="342D25"/>
          <w:sz w:val="12"/>
        </w:rPr>
        <w:t>9</w:t>
      </w:r>
      <w:r>
        <w:rPr>
          <w:color w:val="362F2A"/>
          <w:sz w:val="12"/>
        </w:rPr>
        <w:t>9</w:t>
      </w:r>
      <w:r>
        <w:rPr>
          <w:color w:val="373632"/>
          <w:sz w:val="12"/>
        </w:rPr>
        <w:t>6</w:t>
      </w:r>
      <w:r>
        <w:rPr>
          <w:color w:val="383531"/>
          <w:sz w:val="12"/>
        </w:rPr>
        <w:t>4</w:t>
      </w:r>
      <w:r>
        <w:rPr>
          <w:color w:val="383632"/>
          <w:sz w:val="12"/>
        </w:rPr>
        <w:t>004</w:t>
      </w:r>
      <w:r>
        <w:rPr>
          <w:color w:val="373632"/>
          <w:sz w:val="12"/>
        </w:rPr>
        <w:t>8</w:t>
      </w:r>
      <w:r>
        <w:rPr>
          <w:color w:val="383531"/>
          <w:sz w:val="12"/>
        </w:rPr>
        <w:t>2</w:t>
      </w:r>
      <w:r>
        <w:rPr>
          <w:color w:val="453F3A"/>
          <w:sz w:val="12"/>
        </w:rPr>
        <w:t>4</w:t>
      </w:r>
      <w:r>
        <w:rPr>
          <w:color w:val="5F5246"/>
          <w:sz w:val="12"/>
        </w:rPr>
        <w:t>3</w:t>
      </w:r>
      <w:r>
        <w:rPr>
          <w:color w:val="224527"/>
          <w:sz w:val="12"/>
        </w:rPr>
        <w:t>5</w:t>
      </w:r>
      <w:r>
        <w:rPr>
          <w:color w:val="068A58"/>
          <w:sz w:val="12"/>
        </w:rPr>
        <w:t>4</w:t>
      </w:r>
      <w:r>
        <w:rPr>
          <w:color w:val="00AF76"/>
          <w:sz w:val="12"/>
        </w:rPr>
        <w:t>0</w:t>
      </w:r>
      <w:r>
        <w:rPr>
          <w:color w:val="00A470"/>
          <w:sz w:val="12"/>
        </w:rPr>
        <w:t>3</w:t>
      </w:r>
      <w:r>
        <w:rPr>
          <w:color w:val="23A06C"/>
          <w:sz w:val="12"/>
        </w:rPr>
        <w:t>7</w:t>
      </w:r>
      <w:r>
        <w:rPr>
          <w:color w:val="82C98B"/>
          <w:sz w:val="12"/>
        </w:rPr>
        <w:t>0</w:t>
      </w:r>
      <w:r>
        <w:rPr>
          <w:color w:val="CDFCB0"/>
          <w:sz w:val="12"/>
        </w:rPr>
        <w:t>1</w:t>
      </w:r>
      <w:r>
        <w:rPr>
          <w:color w:val="D3FEB0"/>
          <w:sz w:val="12"/>
        </w:rPr>
        <w:t>4</w:t>
      </w:r>
      <w:r>
        <w:rPr>
          <w:color w:val="D4FFB0"/>
          <w:sz w:val="12"/>
        </w:rPr>
        <w:t>1</w:t>
      </w:r>
      <w:r>
        <w:rPr>
          <w:color w:val="D4FFB1"/>
          <w:sz w:val="12"/>
        </w:rPr>
        <w:t>63149658</w:t>
      </w:r>
      <w:r>
        <w:rPr>
          <w:color w:val="D3FEB0"/>
          <w:sz w:val="12"/>
        </w:rPr>
        <w:t>9</w:t>
      </w:r>
      <w:r>
        <w:rPr>
          <w:color w:val="C4FBAB"/>
          <w:sz w:val="12"/>
        </w:rPr>
        <w:t>7</w:t>
      </w:r>
      <w:r>
        <w:rPr>
          <w:color w:val="83EC9D"/>
          <w:sz w:val="12"/>
        </w:rPr>
        <w:t>9</w:t>
      </w:r>
      <w:r>
        <w:rPr>
          <w:color w:val="4BDE93"/>
          <w:sz w:val="12"/>
        </w:rPr>
        <w:t>4</w:t>
      </w:r>
      <w:r>
        <w:rPr>
          <w:color w:val="40DC91"/>
          <w:sz w:val="12"/>
        </w:rPr>
        <w:t>0</w:t>
      </w:r>
      <w:r>
        <w:rPr>
          <w:color w:val="32D67C"/>
          <w:sz w:val="12"/>
        </w:rPr>
        <w:t>9</w:t>
      </w:r>
      <w:r>
        <w:rPr>
          <w:color w:val="038F10"/>
          <w:sz w:val="12"/>
        </w:rPr>
        <w:t>2</w:t>
      </w:r>
      <w:r>
        <w:rPr>
          <w:color w:val="008100"/>
          <w:sz w:val="12"/>
        </w:rPr>
        <w:t>43</w:t>
      </w:r>
      <w:r>
        <w:rPr>
          <w:color w:val="008402"/>
          <w:sz w:val="12"/>
        </w:rPr>
        <w:t>2</w:t>
      </w:r>
      <w:r>
        <w:rPr>
          <w:color w:val="028B09"/>
          <w:sz w:val="12"/>
        </w:rPr>
        <w:t>3</w:t>
      </w:r>
      <w:r>
        <w:rPr>
          <w:color w:val="079215"/>
          <w:sz w:val="12"/>
        </w:rPr>
        <w:t>7</w:t>
      </w:r>
      <w:r>
        <w:rPr>
          <w:color w:val="0D9920"/>
          <w:sz w:val="12"/>
        </w:rPr>
        <w:t>8</w:t>
      </w:r>
      <w:r>
        <w:rPr>
          <w:color w:val="10A02A"/>
          <w:sz w:val="12"/>
        </w:rPr>
        <w:t>9</w:t>
      </w:r>
      <w:r>
        <w:rPr>
          <w:color w:val="15A634"/>
          <w:sz w:val="12"/>
        </w:rPr>
        <w:t>6</w:t>
      </w:r>
      <w:r>
        <w:rPr>
          <w:color w:val="19AC3E"/>
          <w:sz w:val="12"/>
        </w:rPr>
        <w:t>9</w:t>
      </w:r>
      <w:r>
        <w:rPr>
          <w:color w:val="1EB249"/>
          <w:sz w:val="12"/>
        </w:rPr>
        <w:t>0</w:t>
      </w:r>
      <w:r>
        <w:rPr>
          <w:color w:val="22B851"/>
          <w:sz w:val="12"/>
        </w:rPr>
        <w:t>7</w:t>
      </w:r>
      <w:r>
        <w:rPr>
          <w:color w:val="26BE5A"/>
          <w:sz w:val="12"/>
        </w:rPr>
        <w:t>0</w:t>
      </w:r>
      <w:r>
        <w:rPr>
          <w:color w:val="29C462"/>
          <w:sz w:val="12"/>
        </w:rPr>
        <w:t>6</w:t>
      </w:r>
      <w:r>
        <w:rPr>
          <w:color w:val="099A1F"/>
          <w:sz w:val="12"/>
        </w:rPr>
        <w:t>9</w:t>
      </w:r>
      <w:r>
        <w:rPr>
          <w:color w:val="008100"/>
          <w:sz w:val="12"/>
        </w:rPr>
        <w:t>77</w:t>
      </w:r>
      <w:r>
        <w:rPr>
          <w:color w:val="089F1A"/>
          <w:sz w:val="12"/>
        </w:rPr>
        <w:t>9</w:t>
      </w:r>
      <w:r>
        <w:rPr>
          <w:color w:val="3CDC88"/>
          <w:sz w:val="12"/>
        </w:rPr>
        <w:t>4</w:t>
      </w:r>
      <w:r>
        <w:rPr>
          <w:color w:val="3FDC92"/>
          <w:sz w:val="12"/>
        </w:rPr>
        <w:t>2</w:t>
      </w:r>
      <w:r>
        <w:rPr>
          <w:color w:val="41DC92"/>
          <w:sz w:val="12"/>
        </w:rPr>
        <w:t>2</w:t>
      </w:r>
      <w:r>
        <w:rPr>
          <w:color w:val="42DC91"/>
          <w:sz w:val="12"/>
        </w:rPr>
        <w:t>3</w:t>
      </w:r>
      <w:r>
        <w:rPr>
          <w:color w:val="42DB91"/>
          <w:sz w:val="12"/>
        </w:rPr>
        <w:t>6</w:t>
      </w:r>
      <w:r>
        <w:rPr>
          <w:color w:val="22C159"/>
          <w:sz w:val="12"/>
        </w:rPr>
        <w:t>2</w:t>
      </w:r>
      <w:r>
        <w:rPr>
          <w:color w:val="008101"/>
          <w:sz w:val="12"/>
        </w:rPr>
        <w:t>5</w:t>
      </w:r>
      <w:r>
        <w:rPr>
          <w:color w:val="008100"/>
          <w:sz w:val="12"/>
        </w:rPr>
        <w:t>0</w:t>
      </w:r>
      <w:r>
        <w:rPr>
          <w:color w:val="008504"/>
          <w:sz w:val="12"/>
        </w:rPr>
        <w:t>8</w:t>
      </w:r>
      <w:r>
        <w:rPr>
          <w:color w:val="2FD270"/>
          <w:sz w:val="12"/>
        </w:rPr>
        <w:t>2</w:t>
      </w:r>
      <w:r>
        <w:rPr>
          <w:color w:val="42DC91"/>
          <w:sz w:val="12"/>
        </w:rPr>
        <w:t>2</w:t>
      </w:r>
      <w:r>
        <w:rPr>
          <w:color w:val="42DC92"/>
          <w:sz w:val="12"/>
        </w:rPr>
        <w:t>168895738379862</w:t>
      </w:r>
      <w:r>
        <w:rPr>
          <w:color w:val="41DC92"/>
          <w:sz w:val="12"/>
        </w:rPr>
        <w:t>3</w:t>
      </w:r>
      <w:r>
        <w:rPr>
          <w:color w:val="41DC91"/>
          <w:sz w:val="12"/>
        </w:rPr>
        <w:t>0</w:t>
      </w:r>
      <w:r>
        <w:rPr>
          <w:color w:val="42DC92"/>
          <w:sz w:val="12"/>
        </w:rPr>
        <w:t>0</w:t>
      </w:r>
      <w:r>
        <w:rPr>
          <w:color w:val="3FDC8E"/>
          <w:sz w:val="12"/>
        </w:rPr>
        <w:t>1</w:t>
      </w:r>
      <w:r>
        <w:rPr>
          <w:color w:val="3CDA8A"/>
          <w:sz w:val="12"/>
        </w:rPr>
        <w:t>5</w:t>
      </w:r>
      <w:r>
        <w:rPr>
          <w:color w:val="3EDB8D"/>
          <w:sz w:val="12"/>
        </w:rPr>
        <w:t>9</w:t>
      </w:r>
      <w:r>
        <w:rPr>
          <w:color w:val="42DB93"/>
          <w:sz w:val="12"/>
        </w:rPr>
        <w:t>3</w:t>
      </w:r>
      <w:r>
        <w:rPr>
          <w:color w:val="41DC91"/>
          <w:sz w:val="12"/>
        </w:rPr>
        <w:t>7</w:t>
      </w:r>
      <w:r>
        <w:rPr>
          <w:color w:val="42DC92"/>
          <w:sz w:val="12"/>
        </w:rPr>
        <w:t>764</w:t>
      </w:r>
      <w:r>
        <w:rPr>
          <w:color w:val="41DC91"/>
          <w:sz w:val="12"/>
        </w:rPr>
        <w:t>7</w:t>
      </w:r>
      <w:r>
        <w:rPr>
          <w:color w:val="42DB91"/>
          <w:sz w:val="12"/>
        </w:rPr>
        <w:t>1</w:t>
      </w:r>
      <w:r>
        <w:rPr>
          <w:color w:val="70E89B"/>
          <w:sz w:val="12"/>
        </w:rPr>
        <w:t>6</w:t>
      </w:r>
      <w:r>
        <w:rPr>
          <w:color w:val="CFFDAE"/>
          <w:sz w:val="12"/>
        </w:rPr>
        <w:t>5</w:t>
      </w:r>
      <w:r>
        <w:rPr>
          <w:color w:val="D3FEB0"/>
          <w:sz w:val="12"/>
        </w:rPr>
        <w:t>1</w:t>
      </w:r>
      <w:r>
        <w:rPr>
          <w:color w:val="282725"/>
          <w:sz w:val="12"/>
        </w:rPr>
        <w:t>2</w:t>
      </w:r>
      <w:r>
        <w:rPr>
          <w:color w:val="131311"/>
          <w:sz w:val="12"/>
        </w:rPr>
        <w:t>2</w:t>
      </w:r>
      <w:r>
        <w:rPr>
          <w:color w:val="100E0B"/>
          <w:sz w:val="12"/>
        </w:rPr>
        <w:t>8</w:t>
      </w:r>
      <w:r>
        <w:rPr>
          <w:color w:val="1C1004"/>
          <w:sz w:val="12"/>
        </w:rPr>
        <w:t>9</w:t>
      </w:r>
      <w:r>
        <w:rPr>
          <w:color w:val="2C1C09"/>
          <w:sz w:val="12"/>
        </w:rPr>
        <w:t>3</w:t>
      </w:r>
      <w:r>
        <w:rPr>
          <w:color w:val="342E23"/>
          <w:sz w:val="12"/>
        </w:rPr>
        <w:t>5</w:t>
      </w:r>
      <w:r>
        <w:rPr>
          <w:color w:val="413F3B"/>
          <w:sz w:val="12"/>
        </w:rPr>
        <w:t>7</w:t>
      </w:r>
      <w:r>
        <w:rPr>
          <w:color w:val="979593"/>
          <w:sz w:val="12"/>
        </w:rPr>
        <w:t>8</w:t>
      </w:r>
      <w:r>
        <w:rPr>
          <w:color w:val="B5B4B2"/>
          <w:sz w:val="12"/>
        </w:rPr>
        <w:t>6</w:t>
      </w:r>
      <w:r>
        <w:rPr>
          <w:color w:val="B6B5B3"/>
          <w:sz w:val="12"/>
        </w:rPr>
        <w:t>0</w:t>
      </w:r>
      <w:r>
        <w:rPr>
          <w:color w:val="A3A2A0"/>
          <w:sz w:val="12"/>
        </w:rPr>
        <w:t>1</w:t>
      </w:r>
      <w:r>
        <w:rPr>
          <w:color w:val="807F7D"/>
          <w:sz w:val="12"/>
        </w:rPr>
        <w:t>5</w:t>
      </w:r>
      <w:r>
        <w:rPr>
          <w:color w:val="8A8988"/>
          <w:sz w:val="12"/>
        </w:rPr>
        <w:t>8</w:t>
      </w:r>
      <w:r>
        <w:rPr>
          <w:color w:val="AEADAB"/>
          <w:sz w:val="12"/>
        </w:rPr>
        <w:t>8</w:t>
      </w:r>
      <w:r>
        <w:rPr>
          <w:color w:val="ADACAB"/>
          <w:sz w:val="12"/>
        </w:rPr>
        <w:t>1</w:t>
      </w:r>
      <w:r>
        <w:rPr>
          <w:color w:val="969593"/>
          <w:sz w:val="12"/>
        </w:rPr>
        <w:t>6</w:t>
      </w:r>
      <w:r>
        <w:rPr>
          <w:color w:val="63615E"/>
          <w:sz w:val="12"/>
        </w:rPr>
        <w:t>1</w:t>
      </w:r>
      <w:r>
        <w:rPr>
          <w:color w:val="383633"/>
          <w:sz w:val="12"/>
        </w:rPr>
        <w:t>7</w:t>
      </w:r>
      <w:r>
        <w:rPr>
          <w:color w:val="545351"/>
          <w:sz w:val="12"/>
        </w:rPr>
        <w:t>5</w:t>
      </w:r>
      <w:r>
        <w:rPr>
          <w:color w:val="797875"/>
          <w:sz w:val="12"/>
        </w:rPr>
        <w:t>5</w:t>
      </w:r>
      <w:r>
        <w:rPr>
          <w:color w:val="62605C"/>
          <w:sz w:val="12"/>
        </w:rPr>
        <w:t>7</w:t>
      </w:r>
      <w:r>
        <w:rPr>
          <w:color w:val="373632"/>
          <w:sz w:val="12"/>
        </w:rPr>
        <w:t>8</w:t>
      </w:r>
      <w:r>
        <w:rPr>
          <w:color w:val="343129"/>
          <w:sz w:val="12"/>
        </w:rPr>
        <w:t>2</w:t>
      </w:r>
      <w:r>
        <w:rPr>
          <w:color w:val="342E23"/>
          <w:sz w:val="12"/>
        </w:rPr>
        <w:t>97</w:t>
      </w:r>
      <w:r>
        <w:rPr>
          <w:color w:val="352F27"/>
          <w:sz w:val="12"/>
        </w:rPr>
        <w:t>3</w:t>
      </w:r>
      <w:r>
        <w:rPr>
          <w:color w:val="37342D"/>
          <w:sz w:val="12"/>
        </w:rPr>
        <w:t>5</w:t>
      </w:r>
      <w:r>
        <w:rPr>
          <w:color w:val="383631"/>
          <w:sz w:val="12"/>
        </w:rPr>
        <w:t>23</w:t>
      </w:r>
      <w:r>
        <w:rPr>
          <w:color w:val="383632"/>
          <w:sz w:val="12"/>
        </w:rPr>
        <w:t>34460428151262720</w:t>
      </w:r>
      <w:r>
        <w:rPr>
          <w:color w:val="373633"/>
          <w:sz w:val="12"/>
        </w:rPr>
        <w:t>3</w:t>
      </w:r>
      <w:r>
        <w:rPr>
          <w:color w:val="242220"/>
          <w:sz w:val="12"/>
        </w:rPr>
        <w:t>7</w:t>
      </w:r>
      <w:r>
        <w:rPr>
          <w:color w:val="383734"/>
          <w:sz w:val="12"/>
        </w:rPr>
        <w:t>3</w:t>
      </w:r>
      <w:r>
        <w:rPr>
          <w:color w:val="484542"/>
          <w:sz w:val="12"/>
        </w:rPr>
        <w:t>4</w:t>
      </w:r>
      <w:r>
        <w:rPr>
          <w:color w:val="383531"/>
          <w:sz w:val="12"/>
        </w:rPr>
        <w:t>3</w:t>
      </w:r>
      <w:r>
        <w:rPr>
          <w:color w:val="383632"/>
          <w:sz w:val="12"/>
        </w:rPr>
        <w:t>1465319777741603</w:t>
      </w:r>
      <w:r>
        <w:rPr>
          <w:color w:val="383631"/>
          <w:sz w:val="12"/>
        </w:rPr>
        <w:t>1</w:t>
      </w:r>
      <w:r>
        <w:rPr>
          <w:color w:val="373532"/>
          <w:sz w:val="12"/>
        </w:rPr>
        <w:t>9</w:t>
      </w:r>
      <w:r>
        <w:rPr>
          <w:color w:val="363029"/>
          <w:sz w:val="12"/>
        </w:rPr>
        <w:t>9</w:t>
      </w:r>
      <w:r>
        <w:rPr>
          <w:color w:val="332A1F"/>
          <w:sz w:val="12"/>
        </w:rPr>
        <w:t>0</w:t>
      </w:r>
      <w:r>
        <w:rPr>
          <w:color w:val="37342E"/>
          <w:sz w:val="12"/>
        </w:rPr>
        <w:t>6</w:t>
      </w:r>
      <w:r>
        <w:rPr>
          <w:color w:val="383630"/>
          <w:sz w:val="12"/>
        </w:rPr>
        <w:t>6</w:t>
      </w:r>
      <w:r>
        <w:rPr>
          <w:color w:val="383631"/>
          <w:sz w:val="12"/>
        </w:rPr>
        <w:t>5</w:t>
      </w:r>
      <w:r>
        <w:rPr>
          <w:color w:val="383632"/>
          <w:sz w:val="12"/>
        </w:rPr>
        <w:t>54</w:t>
      </w:r>
      <w:r>
        <w:rPr>
          <w:color w:val="474541"/>
          <w:sz w:val="12"/>
        </w:rPr>
        <w:t>1</w:t>
      </w:r>
      <w:r>
        <w:rPr>
          <w:color w:val="CDCDCD"/>
          <w:sz w:val="12"/>
        </w:rPr>
        <w:t>8</w:t>
      </w:r>
      <w:r>
        <w:rPr>
          <w:color w:val="D5D6D5"/>
          <w:sz w:val="12"/>
        </w:rPr>
        <w:t>7</w:t>
      </w:r>
      <w:r>
        <w:rPr>
          <w:color w:val="C6C4C0"/>
          <w:sz w:val="12"/>
        </w:rPr>
        <w:t>6</w:t>
      </w:r>
      <w:r>
        <w:rPr>
          <w:color w:val="6D6054"/>
          <w:sz w:val="12"/>
        </w:rPr>
        <w:t>3</w:t>
      </w:r>
      <w:r>
        <w:rPr>
          <w:color w:val="184625"/>
          <w:sz w:val="12"/>
        </w:rPr>
        <w:t>9</w:t>
      </w:r>
      <w:r>
        <w:rPr>
          <w:color w:val="029C65"/>
          <w:sz w:val="12"/>
        </w:rPr>
        <w:t>7</w:t>
      </w:r>
      <w:r>
        <w:rPr>
          <w:color w:val="00AF77"/>
          <w:sz w:val="12"/>
        </w:rPr>
        <w:t>9</w:t>
      </w:r>
      <w:r>
        <w:rPr>
          <w:color w:val="00A36E"/>
          <w:sz w:val="12"/>
        </w:rPr>
        <w:t>2</w:t>
      </w:r>
      <w:r>
        <w:rPr>
          <w:color w:val="1B9162"/>
          <w:sz w:val="12"/>
        </w:rPr>
        <w:t>9</w:t>
      </w:r>
      <w:r>
        <w:rPr>
          <w:color w:val="8ACF8F"/>
          <w:sz w:val="12"/>
        </w:rPr>
        <w:t>3</w:t>
      </w:r>
      <w:r>
        <w:rPr>
          <w:color w:val="D3FEB0"/>
          <w:sz w:val="12"/>
        </w:rPr>
        <w:t>3</w:t>
      </w:r>
      <w:r>
        <w:rPr>
          <w:color w:val="D4FFB1"/>
          <w:sz w:val="12"/>
        </w:rPr>
        <w:t>441952</w:t>
      </w:r>
      <w:r>
        <w:rPr>
          <w:color w:val="D3FEB1"/>
          <w:sz w:val="12"/>
        </w:rPr>
        <w:t>1</w:t>
      </w:r>
      <w:r>
        <w:rPr>
          <w:color w:val="CCFDB0"/>
          <w:sz w:val="12"/>
        </w:rPr>
        <w:t>5</w:t>
      </w:r>
      <w:r>
        <w:rPr>
          <w:color w:val="8FEF9E"/>
          <w:sz w:val="12"/>
        </w:rPr>
        <w:t>4</w:t>
      </w:r>
      <w:r>
        <w:rPr>
          <w:color w:val="4DDE92"/>
          <w:sz w:val="12"/>
        </w:rPr>
        <w:t>1</w:t>
      </w:r>
      <w:r>
        <w:rPr>
          <w:color w:val="42DC90"/>
          <w:sz w:val="12"/>
        </w:rPr>
        <w:t>3</w:t>
      </w:r>
      <w:r>
        <w:rPr>
          <w:color w:val="42DC92"/>
          <w:sz w:val="12"/>
        </w:rPr>
        <w:t>418</w:t>
      </w:r>
      <w:r>
        <w:rPr>
          <w:color w:val="3DDA89"/>
          <w:sz w:val="12"/>
        </w:rPr>
        <w:t>9</w:t>
      </w:r>
      <w:r>
        <w:rPr>
          <w:color w:val="36D37E"/>
          <w:sz w:val="12"/>
        </w:rPr>
        <w:t>9</w:t>
      </w:r>
      <w:r>
        <w:rPr>
          <w:color w:val="37D781"/>
          <w:sz w:val="12"/>
        </w:rPr>
        <w:t>4</w:t>
      </w:r>
      <w:r>
        <w:rPr>
          <w:color w:val="3CDB8B"/>
          <w:sz w:val="12"/>
        </w:rPr>
        <w:t>8</w:t>
      </w:r>
      <w:r>
        <w:rPr>
          <w:color w:val="40DC8F"/>
          <w:sz w:val="12"/>
        </w:rPr>
        <w:t>5</w:t>
      </w:r>
      <w:r>
        <w:rPr>
          <w:color w:val="42DC92"/>
          <w:sz w:val="12"/>
        </w:rPr>
        <w:t>44473456</w:t>
      </w:r>
      <w:r>
        <w:rPr>
          <w:color w:val="41DB91"/>
          <w:sz w:val="12"/>
        </w:rPr>
        <w:t>7</w:t>
      </w:r>
      <w:r>
        <w:rPr>
          <w:color w:val="29C967"/>
          <w:sz w:val="12"/>
        </w:rPr>
        <w:t>3</w:t>
      </w:r>
      <w:r>
        <w:rPr>
          <w:color w:val="008101"/>
          <w:sz w:val="12"/>
        </w:rPr>
        <w:t>8</w:t>
      </w:r>
      <w:r>
        <w:rPr>
          <w:color w:val="008100"/>
          <w:sz w:val="12"/>
        </w:rPr>
        <w:t>3</w:t>
      </w:r>
      <w:r>
        <w:rPr>
          <w:color w:val="008201"/>
          <w:sz w:val="12"/>
        </w:rPr>
        <w:t>1</w:t>
      </w:r>
      <w:r>
        <w:rPr>
          <w:color w:val="2DD16D"/>
          <w:sz w:val="12"/>
        </w:rPr>
        <w:t>6</w:t>
      </w:r>
      <w:r>
        <w:rPr>
          <w:color w:val="40DC8D"/>
          <w:sz w:val="12"/>
        </w:rPr>
        <w:t>2</w:t>
      </w:r>
      <w:r>
        <w:rPr>
          <w:color w:val="42DC92"/>
          <w:sz w:val="12"/>
        </w:rPr>
        <w:t>499</w:t>
      </w:r>
      <w:r>
        <w:rPr>
          <w:color w:val="3DDC89"/>
          <w:sz w:val="12"/>
        </w:rPr>
        <w:t>3</w:t>
      </w:r>
      <w:r>
        <w:rPr>
          <w:color w:val="069719"/>
          <w:sz w:val="12"/>
        </w:rPr>
        <w:t>4</w:t>
      </w:r>
      <w:r>
        <w:rPr>
          <w:color w:val="008100"/>
          <w:sz w:val="12"/>
        </w:rPr>
        <w:t>19</w:t>
      </w:r>
      <w:r>
        <w:rPr>
          <w:color w:val="0DA72B"/>
          <w:sz w:val="12"/>
        </w:rPr>
        <w:t>1</w:t>
      </w:r>
      <w:r>
        <w:rPr>
          <w:color w:val="42DC90"/>
          <w:sz w:val="12"/>
        </w:rPr>
        <w:t>3</w:t>
      </w:r>
      <w:r>
        <w:rPr>
          <w:color w:val="42DC92"/>
          <w:sz w:val="12"/>
        </w:rPr>
        <w:t>18148092777710386387734317</w:t>
      </w:r>
      <w:r>
        <w:rPr>
          <w:color w:val="41DC91"/>
          <w:sz w:val="12"/>
        </w:rPr>
        <w:t>7</w:t>
      </w:r>
      <w:r>
        <w:rPr>
          <w:color w:val="69E798"/>
          <w:sz w:val="12"/>
        </w:rPr>
        <w:t>2</w:t>
      </w:r>
      <w:r>
        <w:rPr>
          <w:color w:val="C6FCAE"/>
          <w:sz w:val="12"/>
        </w:rPr>
        <w:t>0</w:t>
      </w:r>
      <w:r>
        <w:rPr>
          <w:color w:val="D4FEB0"/>
          <w:sz w:val="12"/>
        </w:rPr>
        <w:t>7</w:t>
      </w:r>
      <w:r>
        <w:rPr>
          <w:color w:val="D3FFB0"/>
          <w:sz w:val="12"/>
        </w:rPr>
        <w:t>5</w:t>
      </w:r>
      <w:r>
        <w:rPr>
          <w:color w:val="0D0E0C"/>
          <w:sz w:val="12"/>
        </w:rPr>
        <w:t>4</w:t>
      </w:r>
      <w:r>
        <w:rPr>
          <w:color w:val="190E05"/>
          <w:sz w:val="12"/>
        </w:rPr>
        <w:t>5</w:t>
      </w:r>
      <w:r>
        <w:rPr>
          <w:color w:val="2A1707"/>
          <w:sz w:val="12"/>
        </w:rPr>
        <w:t>6</w:t>
      </w:r>
      <w:r>
        <w:rPr>
          <w:color w:val="342C22"/>
          <w:sz w:val="12"/>
        </w:rPr>
        <w:t>5</w:t>
      </w:r>
      <w:r>
        <w:rPr>
          <w:color w:val="373631"/>
          <w:sz w:val="12"/>
        </w:rPr>
        <w:t>45</w:t>
      </w:r>
      <w:r>
        <w:rPr>
          <w:color w:val="383632"/>
          <w:sz w:val="12"/>
        </w:rPr>
        <w:t>32</w:t>
      </w:r>
      <w:r>
        <w:rPr>
          <w:color w:val="373531"/>
          <w:sz w:val="12"/>
        </w:rPr>
        <w:t>20</w:t>
      </w:r>
      <w:r>
        <w:rPr>
          <w:color w:val="383632"/>
          <w:sz w:val="12"/>
        </w:rPr>
        <w:t>77709212</w:t>
      </w:r>
      <w:r>
        <w:rPr>
          <w:color w:val="6D6C68"/>
          <w:sz w:val="12"/>
        </w:rPr>
        <w:t>0</w:t>
      </w:r>
      <w:r>
        <w:rPr>
          <w:color w:val="827C77"/>
          <w:sz w:val="12"/>
        </w:rPr>
        <w:t>1</w:t>
      </w:r>
      <w:r>
        <w:rPr>
          <w:color w:val="564E45"/>
          <w:sz w:val="12"/>
        </w:rPr>
        <w:t>9</w:t>
      </w:r>
      <w:r>
        <w:rPr>
          <w:color w:val="342D23"/>
          <w:sz w:val="12"/>
        </w:rPr>
        <w:t>0</w:t>
      </w:r>
      <w:r>
        <w:rPr>
          <w:color w:val="36312B"/>
          <w:sz w:val="12"/>
        </w:rPr>
        <w:t>5</w:t>
      </w:r>
      <w:r>
        <w:rPr>
          <w:color w:val="373532"/>
          <w:sz w:val="12"/>
        </w:rPr>
        <w:t>1</w:t>
      </w:r>
      <w:r>
        <w:rPr>
          <w:color w:val="383531"/>
          <w:sz w:val="12"/>
        </w:rPr>
        <w:t>6</w:t>
      </w:r>
      <w:r>
        <w:rPr>
          <w:color w:val="373531"/>
          <w:sz w:val="12"/>
        </w:rPr>
        <w:t>6</w:t>
      </w:r>
      <w:r>
        <w:rPr>
          <w:color w:val="383632"/>
          <w:sz w:val="12"/>
        </w:rPr>
        <w:t>09</w:t>
      </w:r>
      <w:r>
        <w:rPr>
          <w:color w:val="3E3C39"/>
          <w:sz w:val="12"/>
        </w:rPr>
        <w:t>6</w:t>
      </w:r>
      <w:r>
        <w:rPr>
          <w:color w:val="64625F"/>
          <w:sz w:val="12"/>
        </w:rPr>
        <w:t>2</w:t>
      </w:r>
      <w:r>
        <w:rPr>
          <w:color w:val="605E5B"/>
          <w:sz w:val="12"/>
        </w:rPr>
        <w:t>8</w:t>
      </w:r>
      <w:r>
        <w:rPr>
          <w:color w:val="3B3935"/>
          <w:sz w:val="12"/>
        </w:rPr>
        <w:t>0</w:t>
      </w:r>
      <w:r>
        <w:rPr>
          <w:color w:val="383632"/>
          <w:sz w:val="12"/>
        </w:rPr>
        <w:t>49092636019759</w:t>
      </w:r>
      <w:r>
        <w:rPr>
          <w:color w:val="31302E"/>
          <w:sz w:val="12"/>
        </w:rPr>
        <w:t>8</w:t>
      </w:r>
      <w:r>
        <w:rPr>
          <w:color w:val="131313"/>
          <w:sz w:val="12"/>
        </w:rPr>
        <w:t>8</w:t>
      </w:r>
      <w:r>
        <w:rPr>
          <w:color w:val="5E5D5A"/>
          <w:sz w:val="12"/>
        </w:rPr>
        <w:t>2</w:t>
      </w:r>
      <w:r>
        <w:rPr>
          <w:color w:val="383532"/>
          <w:sz w:val="12"/>
        </w:rPr>
        <w:t>8</w:t>
      </w:r>
      <w:r>
        <w:rPr>
          <w:color w:val="383632"/>
          <w:sz w:val="12"/>
        </w:rPr>
        <w:t>1</w:t>
      </w:r>
      <w:r>
        <w:rPr>
          <w:color w:val="373531"/>
          <w:sz w:val="12"/>
        </w:rPr>
        <w:t>61</w:t>
      </w:r>
      <w:r>
        <w:rPr>
          <w:color w:val="383632"/>
          <w:sz w:val="12"/>
        </w:rPr>
        <w:t>3</w:t>
      </w:r>
      <w:r>
        <w:rPr>
          <w:color w:val="393733"/>
          <w:sz w:val="12"/>
        </w:rPr>
        <w:t>3</w:t>
      </w:r>
      <w:r>
        <w:rPr>
          <w:color w:val="373531"/>
          <w:sz w:val="12"/>
        </w:rPr>
        <w:t>2</w:t>
      </w:r>
      <w:r>
        <w:rPr>
          <w:color w:val="383632"/>
          <w:sz w:val="12"/>
        </w:rPr>
        <w:t>31666365286</w:t>
      </w:r>
      <w:r>
        <w:rPr>
          <w:color w:val="4D4B48"/>
          <w:sz w:val="12"/>
        </w:rPr>
        <w:t>1</w:t>
      </w:r>
      <w:r>
        <w:rPr>
          <w:color w:val="989796"/>
          <w:sz w:val="12"/>
        </w:rPr>
        <w:t>9</w:t>
      </w:r>
      <w:r>
        <w:rPr>
          <w:color w:val="A4A3A2"/>
          <w:sz w:val="12"/>
        </w:rPr>
        <w:t>3</w:t>
      </w:r>
      <w:r>
        <w:rPr>
          <w:color w:val="8A8A87"/>
          <w:sz w:val="12"/>
        </w:rPr>
        <w:t>2</w:t>
      </w:r>
      <w:r>
        <w:rPr>
          <w:color w:val="493E31"/>
          <w:sz w:val="12"/>
        </w:rPr>
        <w:t>6</w:t>
      </w:r>
      <w:r>
        <w:rPr>
          <w:color w:val="352F28"/>
          <w:sz w:val="12"/>
        </w:rPr>
        <w:t>6</w:t>
      </w:r>
      <w:r>
        <w:rPr>
          <w:color w:val="383531"/>
          <w:sz w:val="12"/>
        </w:rPr>
        <w:t>8</w:t>
      </w:r>
      <w:r>
        <w:rPr>
          <w:color w:val="383632"/>
          <w:sz w:val="12"/>
        </w:rPr>
        <w:t>63</w:t>
      </w:r>
      <w:r>
        <w:rPr>
          <w:color w:val="3E3C38"/>
          <w:sz w:val="12"/>
        </w:rPr>
        <w:t>3</w:t>
      </w:r>
      <w:r>
        <w:rPr>
          <w:color w:val="C5C5C5"/>
          <w:sz w:val="12"/>
        </w:rPr>
        <w:t>6</w:t>
      </w:r>
      <w:r>
        <w:rPr>
          <w:color w:val="D6D6D6"/>
          <w:sz w:val="12"/>
        </w:rPr>
        <w:t>06</w:t>
      </w:r>
      <w:r>
        <w:rPr>
          <w:color w:val="D5D6D4"/>
          <w:sz w:val="12"/>
        </w:rPr>
        <w:t>2</w:t>
      </w:r>
      <w:r>
        <w:rPr>
          <w:color w:val="AEA6A0"/>
          <w:sz w:val="12"/>
        </w:rPr>
        <w:t>7</w:t>
      </w:r>
      <w:r>
        <w:rPr>
          <w:color w:val="3C3622"/>
          <w:sz w:val="12"/>
        </w:rPr>
        <w:t>3</w:t>
      </w:r>
      <w:r>
        <w:rPr>
          <w:color w:val="0A7547"/>
          <w:sz w:val="12"/>
        </w:rPr>
        <w:t>5</w:t>
      </w:r>
      <w:r>
        <w:rPr>
          <w:color w:val="00AE76"/>
          <w:sz w:val="12"/>
        </w:rPr>
        <w:t>67</w:t>
      </w:r>
      <w:r>
        <w:rPr>
          <w:color w:val="009163"/>
          <w:sz w:val="12"/>
        </w:rPr>
        <w:t>6</w:t>
      </w:r>
      <w:r>
        <w:rPr>
          <w:color w:val="369765"/>
          <w:sz w:val="12"/>
        </w:rPr>
        <w:t>3</w:t>
      </w:r>
      <w:r>
        <w:rPr>
          <w:color w:val="B8EEA6"/>
          <w:sz w:val="12"/>
        </w:rPr>
        <w:t>0</w:t>
      </w:r>
      <w:r>
        <w:rPr>
          <w:color w:val="D4FEB0"/>
          <w:sz w:val="12"/>
        </w:rPr>
        <w:t>3</w:t>
      </w:r>
      <w:r>
        <w:rPr>
          <w:color w:val="D4FFB1"/>
          <w:sz w:val="12"/>
        </w:rPr>
        <w:t>54</w:t>
      </w:r>
      <w:r>
        <w:rPr>
          <w:color w:val="D3FFB0"/>
          <w:sz w:val="12"/>
        </w:rPr>
        <w:t>4</w:t>
      </w:r>
      <w:r>
        <w:rPr>
          <w:color w:val="D4FEAF"/>
          <w:sz w:val="12"/>
        </w:rPr>
        <w:t>7</w:t>
      </w:r>
      <w:r>
        <w:rPr>
          <w:color w:val="B6F8A9"/>
          <w:sz w:val="12"/>
        </w:rPr>
        <w:t>7</w:t>
      </w:r>
      <w:r>
        <w:rPr>
          <w:color w:val="5EE495"/>
          <w:sz w:val="12"/>
        </w:rPr>
        <w:t>6</w:t>
      </w:r>
      <w:r>
        <w:rPr>
          <w:color w:val="41DC90"/>
          <w:sz w:val="12"/>
        </w:rPr>
        <w:t>2</w:t>
      </w:r>
      <w:r>
        <w:rPr>
          <w:color w:val="42DC92"/>
          <w:sz w:val="12"/>
        </w:rPr>
        <w:t>8035045077723554710</w:t>
      </w:r>
      <w:r>
        <w:rPr>
          <w:color w:val="30D378"/>
          <w:sz w:val="12"/>
        </w:rPr>
        <w:t>5</w:t>
      </w:r>
      <w:r>
        <w:rPr>
          <w:color w:val="008202"/>
          <w:sz w:val="12"/>
        </w:rPr>
        <w:t>8</w:t>
      </w:r>
      <w:r>
        <w:rPr>
          <w:color w:val="008100"/>
          <w:sz w:val="12"/>
        </w:rPr>
        <w:t>5</w:t>
      </w:r>
      <w:r>
        <w:rPr>
          <w:color w:val="008000"/>
          <w:sz w:val="12"/>
        </w:rPr>
        <w:t>9</w:t>
      </w:r>
      <w:r>
        <w:rPr>
          <w:color w:val="27C85E"/>
          <w:sz w:val="12"/>
        </w:rPr>
        <w:t>5</w:t>
      </w:r>
      <w:r>
        <w:rPr>
          <w:color w:val="40DC8E"/>
          <w:sz w:val="12"/>
        </w:rPr>
        <w:t>4</w:t>
      </w:r>
      <w:r>
        <w:rPr>
          <w:color w:val="42DC92"/>
          <w:sz w:val="12"/>
        </w:rPr>
        <w:t>870</w:t>
      </w:r>
      <w:r>
        <w:rPr>
          <w:color w:val="40DC90"/>
          <w:sz w:val="12"/>
        </w:rPr>
        <w:t>2</w:t>
      </w:r>
      <w:r>
        <w:rPr>
          <w:color w:val="20C35A"/>
          <w:sz w:val="12"/>
        </w:rPr>
        <w:t>7</w:t>
      </w:r>
      <w:r>
        <w:rPr>
          <w:color w:val="008100"/>
          <w:sz w:val="12"/>
        </w:rPr>
        <w:t>90</w:t>
      </w:r>
      <w:r>
        <w:rPr>
          <w:color w:val="008503"/>
          <w:sz w:val="12"/>
        </w:rPr>
        <w:t>8</w:t>
      </w:r>
      <w:r>
        <w:rPr>
          <w:color w:val="2ED271"/>
          <w:sz w:val="12"/>
        </w:rPr>
        <w:t>1</w:t>
      </w:r>
      <w:r>
        <w:rPr>
          <w:color w:val="42DC92"/>
          <w:sz w:val="12"/>
        </w:rPr>
        <w:t>435624014517180624643626</w:t>
      </w:r>
      <w:r>
        <w:rPr>
          <w:color w:val="42DB91"/>
          <w:sz w:val="12"/>
        </w:rPr>
        <w:t>7</w:t>
      </w:r>
      <w:r>
        <w:rPr>
          <w:color w:val="43DD92"/>
          <w:sz w:val="12"/>
        </w:rPr>
        <w:t>9</w:t>
      </w:r>
      <w:r>
        <w:rPr>
          <w:color w:val="81EC9C"/>
          <w:sz w:val="12"/>
        </w:rPr>
        <w:t>4</w:t>
      </w:r>
      <w:r>
        <w:rPr>
          <w:color w:val="CBFDB1"/>
          <w:sz w:val="12"/>
        </w:rPr>
        <w:t>5</w:t>
      </w:r>
      <w:r>
        <w:rPr>
          <w:color w:val="D4FEB0"/>
          <w:sz w:val="12"/>
        </w:rPr>
        <w:t>6</w:t>
      </w:r>
      <w:r>
        <w:rPr>
          <w:color w:val="D4FFB1"/>
          <w:sz w:val="12"/>
        </w:rPr>
        <w:t>12</w:t>
      </w:r>
      <w:r>
        <w:rPr>
          <w:color w:val="221002"/>
          <w:sz w:val="12"/>
        </w:rPr>
        <w:t>7</w:t>
      </w:r>
      <w:r>
        <w:rPr>
          <w:color w:val="312215"/>
          <w:sz w:val="12"/>
        </w:rPr>
        <w:t>5</w:t>
      </w:r>
      <w:r>
        <w:rPr>
          <w:color w:val="38342F"/>
          <w:sz w:val="12"/>
        </w:rPr>
        <w:t>3</w:t>
      </w:r>
      <w:r>
        <w:rPr>
          <w:color w:val="373631"/>
          <w:sz w:val="12"/>
        </w:rPr>
        <w:t>1</w:t>
      </w:r>
      <w:r>
        <w:rPr>
          <w:color w:val="383632"/>
          <w:sz w:val="12"/>
        </w:rPr>
        <w:t>813407833033</w:t>
      </w:r>
      <w:r>
        <w:rPr>
          <w:color w:val="373530"/>
          <w:sz w:val="12"/>
        </w:rPr>
        <w:t>6</w:t>
      </w:r>
      <w:r>
        <w:rPr>
          <w:color w:val="342C23"/>
          <w:sz w:val="12"/>
        </w:rPr>
        <w:t>2</w:t>
      </w:r>
      <w:r>
        <w:rPr>
          <w:color w:val="352A20"/>
          <w:sz w:val="12"/>
        </w:rPr>
        <w:t>5</w:t>
      </w:r>
      <w:r>
        <w:rPr>
          <w:color w:val="363027"/>
          <w:sz w:val="12"/>
        </w:rPr>
        <w:t>4</w:t>
      </w:r>
      <w:r>
        <w:rPr>
          <w:color w:val="383530"/>
          <w:sz w:val="12"/>
        </w:rPr>
        <w:t>2</w:t>
      </w:r>
      <w:r>
        <w:rPr>
          <w:color w:val="383532"/>
          <w:sz w:val="12"/>
        </w:rPr>
        <w:t>3</w:t>
      </w:r>
      <w:r>
        <w:rPr>
          <w:color w:val="383632"/>
          <w:sz w:val="12"/>
        </w:rPr>
        <w:t>2783</w:t>
      </w:r>
      <w:r>
        <w:rPr>
          <w:color w:val="3A3835"/>
          <w:sz w:val="12"/>
        </w:rPr>
        <w:t>9</w:t>
      </w:r>
      <w:r>
        <w:rPr>
          <w:color w:val="7A7977"/>
          <w:sz w:val="12"/>
        </w:rPr>
        <w:t>4</w:t>
      </w:r>
      <w:r>
        <w:rPr>
          <w:color w:val="C8C7C6"/>
          <w:sz w:val="12"/>
        </w:rPr>
        <w:t>4</w:t>
      </w:r>
      <w:r>
        <w:rPr>
          <w:color w:val="D6D5D5"/>
          <w:sz w:val="12"/>
        </w:rPr>
        <w:t>9</w:t>
      </w:r>
      <w:r>
        <w:rPr>
          <w:color w:val="D5D3D3"/>
          <w:sz w:val="12"/>
        </w:rPr>
        <w:t>7</w:t>
      </w:r>
      <w:r>
        <w:rPr>
          <w:color w:val="686661"/>
          <w:sz w:val="12"/>
        </w:rPr>
        <w:t>5</w:t>
      </w:r>
      <w:r>
        <w:rPr>
          <w:color w:val="393732"/>
          <w:sz w:val="12"/>
        </w:rPr>
        <w:t>3</w:t>
      </w:r>
      <w:r>
        <w:rPr>
          <w:color w:val="393733"/>
          <w:sz w:val="12"/>
        </w:rPr>
        <w:t>82437</w:t>
      </w:r>
      <w:r>
        <w:rPr>
          <w:color w:val="3A3834"/>
          <w:sz w:val="12"/>
        </w:rPr>
        <w:t>2</w:t>
      </w:r>
      <w:r>
        <w:rPr>
          <w:color w:val="393733"/>
          <w:sz w:val="12"/>
        </w:rPr>
        <w:t>0583531</w:t>
      </w:r>
      <w:r>
        <w:rPr>
          <w:color w:val="22211F"/>
          <w:sz w:val="12"/>
        </w:rPr>
        <w:t>1</w:t>
      </w:r>
      <w:r>
        <w:rPr>
          <w:color w:val="544943"/>
          <w:sz w:val="12"/>
        </w:rPr>
        <w:t>4</w:t>
      </w:r>
      <w:r>
        <w:rPr>
          <w:color w:val="625D5A"/>
          <w:sz w:val="12"/>
        </w:rPr>
        <w:t>7</w:t>
      </w:r>
      <w:r>
        <w:rPr>
          <w:color w:val="393632"/>
          <w:sz w:val="12"/>
        </w:rPr>
        <w:t>7</w:t>
      </w:r>
      <w:r>
        <w:rPr>
          <w:color w:val="393633"/>
          <w:sz w:val="12"/>
        </w:rPr>
        <w:t>1</w:t>
      </w:r>
      <w:r>
        <w:rPr>
          <w:color w:val="383632"/>
          <w:sz w:val="12"/>
        </w:rPr>
        <w:t>199</w:t>
      </w:r>
      <w:r>
        <w:rPr>
          <w:color w:val="45433F"/>
          <w:sz w:val="12"/>
        </w:rPr>
        <w:t>2</w:t>
      </w:r>
      <w:r>
        <w:rPr>
          <w:color w:val="383632"/>
          <w:sz w:val="12"/>
        </w:rPr>
        <w:t>6063</w:t>
      </w:r>
      <w:r>
        <w:rPr>
          <w:color w:val="373531"/>
          <w:sz w:val="12"/>
        </w:rPr>
        <w:t>8</w:t>
      </w:r>
      <w:r>
        <w:rPr>
          <w:color w:val="383631"/>
          <w:sz w:val="12"/>
        </w:rPr>
        <w:t>1</w:t>
      </w:r>
      <w:r>
        <w:rPr>
          <w:color w:val="484641"/>
          <w:sz w:val="12"/>
        </w:rPr>
        <w:t>3</w:t>
      </w:r>
      <w:r>
        <w:rPr>
          <w:color w:val="575551"/>
          <w:sz w:val="12"/>
        </w:rPr>
        <w:t>3</w:t>
      </w:r>
      <w:r>
        <w:rPr>
          <w:color w:val="403E3A"/>
          <w:sz w:val="12"/>
        </w:rPr>
        <w:t>4</w:t>
      </w:r>
      <w:r>
        <w:rPr>
          <w:color w:val="383632"/>
          <w:sz w:val="12"/>
        </w:rPr>
        <w:t>67</w:t>
      </w:r>
      <w:r>
        <w:rPr>
          <w:color w:val="63615F"/>
          <w:sz w:val="12"/>
        </w:rPr>
        <w:t>7</w:t>
      </w:r>
      <w:r>
        <w:rPr>
          <w:color w:val="A8A7A5"/>
          <w:sz w:val="12"/>
        </w:rPr>
        <w:t>6</w:t>
      </w:r>
      <w:r>
        <w:rPr>
          <w:color w:val="D6D5D5"/>
          <w:sz w:val="12"/>
        </w:rPr>
        <w:t>8</w:t>
      </w:r>
      <w:r>
        <w:rPr>
          <w:color w:val="D6D6D6"/>
          <w:sz w:val="12"/>
        </w:rPr>
        <w:t>79</w:t>
      </w:r>
      <w:r>
        <w:rPr>
          <w:color w:val="CFD0D0"/>
          <w:sz w:val="12"/>
        </w:rPr>
        <w:t>6</w:t>
      </w:r>
      <w:r>
        <w:rPr>
          <w:color w:val="584F44"/>
          <w:sz w:val="12"/>
        </w:rPr>
        <w:t>9</w:t>
      </w:r>
      <w:r>
        <w:rPr>
          <w:color w:val="2E281F"/>
          <w:sz w:val="12"/>
        </w:rPr>
        <w:t>5</w:t>
      </w:r>
      <w:r>
        <w:rPr>
          <w:color w:val="383533"/>
          <w:sz w:val="12"/>
        </w:rPr>
        <w:t>9</w:t>
      </w:r>
      <w:r>
        <w:rPr>
          <w:color w:val="373631"/>
          <w:sz w:val="12"/>
        </w:rPr>
        <w:t>7</w:t>
      </w:r>
      <w:r>
        <w:rPr>
          <w:color w:val="383632"/>
          <w:sz w:val="12"/>
        </w:rPr>
        <w:t>0</w:t>
      </w:r>
      <w:r>
        <w:rPr>
          <w:color w:val="5C5B59"/>
          <w:sz w:val="12"/>
        </w:rPr>
        <w:t>3</w:t>
      </w:r>
      <w:r>
        <w:rPr>
          <w:color w:val="CAC9C8"/>
          <w:sz w:val="12"/>
        </w:rPr>
        <w:t>0</w:t>
      </w:r>
      <w:r>
        <w:rPr>
          <w:color w:val="D5D5D5"/>
          <w:sz w:val="12"/>
        </w:rPr>
        <w:t>9</w:t>
      </w:r>
      <w:r>
        <w:rPr>
          <w:color w:val="D6D6D6"/>
          <w:sz w:val="12"/>
        </w:rPr>
        <w:t>83</w:t>
      </w:r>
      <w:r>
        <w:rPr>
          <w:color w:val="C8C6C5"/>
          <w:sz w:val="12"/>
        </w:rPr>
        <w:t>3</w:t>
      </w:r>
      <w:r>
        <w:rPr>
          <w:color w:val="554536"/>
          <w:sz w:val="12"/>
        </w:rPr>
        <w:t>9</w:t>
      </w:r>
      <w:r>
        <w:rPr>
          <w:color w:val="115A32"/>
          <w:sz w:val="12"/>
        </w:rPr>
        <w:t>1</w:t>
      </w:r>
      <w:r>
        <w:rPr>
          <w:color w:val="00AD74"/>
          <w:sz w:val="12"/>
        </w:rPr>
        <w:t>3</w:t>
      </w:r>
      <w:r>
        <w:rPr>
          <w:color w:val="00AE77"/>
          <w:sz w:val="12"/>
        </w:rPr>
        <w:t>0</w:t>
      </w:r>
      <w:r>
        <w:rPr>
          <w:color w:val="009D6B"/>
          <w:sz w:val="12"/>
        </w:rPr>
        <w:t>7</w:t>
      </w:r>
      <w:r>
        <w:rPr>
          <w:color w:val="0E7C54"/>
          <w:sz w:val="12"/>
        </w:rPr>
        <w:t>7</w:t>
      </w:r>
      <w:r>
        <w:rPr>
          <w:color w:val="96D996"/>
          <w:sz w:val="12"/>
        </w:rPr>
        <w:t>1</w:t>
      </w:r>
      <w:r>
        <w:rPr>
          <w:color w:val="D3FEB1"/>
          <w:sz w:val="12"/>
        </w:rPr>
        <w:t>0</w:t>
      </w:r>
      <w:r>
        <w:rPr>
          <w:color w:val="D4FEB0"/>
          <w:sz w:val="12"/>
        </w:rPr>
        <w:t>9</w:t>
      </w:r>
      <w:r>
        <w:rPr>
          <w:color w:val="D3FEB1"/>
          <w:sz w:val="12"/>
        </w:rPr>
        <w:t>8</w:t>
      </w:r>
      <w:r>
        <w:rPr>
          <w:color w:val="A3F4A4"/>
          <w:sz w:val="12"/>
        </w:rPr>
        <w:t>7</w:t>
      </w:r>
      <w:r>
        <w:rPr>
          <w:color w:val="4DDE91"/>
          <w:sz w:val="12"/>
        </w:rPr>
        <w:t>0</w:t>
      </w:r>
      <w:r>
        <w:rPr>
          <w:color w:val="42DC92"/>
          <w:sz w:val="12"/>
        </w:rPr>
        <w:t>408591337464144282277</w:t>
      </w:r>
      <w:r>
        <w:rPr>
          <w:color w:val="23C35D"/>
          <w:sz w:val="12"/>
        </w:rPr>
        <w:t>2</w:t>
      </w:r>
      <w:r>
        <w:rPr>
          <w:color w:val="008100"/>
          <w:sz w:val="12"/>
        </w:rPr>
        <w:t>63</w:t>
      </w:r>
      <w:r>
        <w:rPr>
          <w:color w:val="008402"/>
          <w:sz w:val="12"/>
        </w:rPr>
        <w:t>4</w:t>
      </w:r>
      <w:r>
        <w:rPr>
          <w:color w:val="2FD675"/>
          <w:sz w:val="12"/>
        </w:rPr>
        <w:t>6</w:t>
      </w:r>
      <w:r>
        <w:rPr>
          <w:color w:val="40DC8F"/>
          <w:sz w:val="12"/>
        </w:rPr>
        <w:t>5</w:t>
      </w:r>
      <w:r>
        <w:rPr>
          <w:color w:val="42DC92"/>
          <w:sz w:val="12"/>
        </w:rPr>
        <w:t>9</w:t>
      </w:r>
      <w:r>
        <w:rPr>
          <w:color w:val="42DC92"/>
          <w:sz w:val="12"/>
        </w:rPr>
        <w:t>47</w:t>
      </w:r>
      <w:r>
        <w:rPr>
          <w:color w:val="41DC92"/>
          <w:sz w:val="12"/>
        </w:rPr>
        <w:t>0</w:t>
      </w:r>
      <w:r>
        <w:rPr>
          <w:color w:val="3FDB8B"/>
          <w:sz w:val="12"/>
        </w:rPr>
        <w:t>4</w:t>
      </w:r>
      <w:r>
        <w:rPr>
          <w:color w:val="059515"/>
          <w:sz w:val="12"/>
        </w:rPr>
        <w:t>7</w:t>
      </w:r>
      <w:r>
        <w:rPr>
          <w:color w:val="008100"/>
          <w:sz w:val="12"/>
        </w:rPr>
        <w:t>45</w:t>
      </w:r>
      <w:r>
        <w:rPr>
          <w:color w:val="11AA31"/>
          <w:sz w:val="12"/>
        </w:rPr>
        <w:t>8</w:t>
      </w:r>
      <w:r>
        <w:rPr>
          <w:color w:val="40DC90"/>
          <w:sz w:val="12"/>
        </w:rPr>
        <w:t>7</w:t>
      </w:r>
      <w:r>
        <w:rPr>
          <w:color w:val="41DC92"/>
          <w:sz w:val="12"/>
        </w:rPr>
        <w:t>8</w:t>
      </w:r>
      <w:r>
        <w:rPr>
          <w:color w:val="42DC92"/>
          <w:sz w:val="12"/>
        </w:rPr>
        <w:t>47787201927715280731</w:t>
      </w:r>
      <w:r>
        <w:rPr>
          <w:color w:val="42DC91"/>
          <w:sz w:val="12"/>
        </w:rPr>
        <w:t>7</w:t>
      </w:r>
      <w:r>
        <w:rPr>
          <w:color w:val="41DC92"/>
          <w:sz w:val="12"/>
        </w:rPr>
        <w:t>6</w:t>
      </w:r>
      <w:r>
        <w:rPr>
          <w:color w:val="5BE296"/>
          <w:sz w:val="12"/>
        </w:rPr>
        <w:t>7</w:t>
      </w:r>
      <w:r>
        <w:rPr>
          <w:color w:val="A8F6A8"/>
          <w:sz w:val="12"/>
        </w:rPr>
        <w:t>9</w:t>
      </w:r>
      <w:r>
        <w:rPr>
          <w:color w:val="D1FEAF"/>
          <w:sz w:val="12"/>
        </w:rPr>
        <w:t>0</w:t>
      </w:r>
      <w:r>
        <w:rPr>
          <w:color w:val="D4FFB1"/>
          <w:sz w:val="12"/>
        </w:rPr>
        <w:t>7707</w:t>
      </w:r>
      <w:r>
        <w:rPr>
          <w:color w:val="352D21"/>
          <w:sz w:val="12"/>
        </w:rPr>
        <w:t>1</w:t>
      </w:r>
      <w:r>
        <w:rPr>
          <w:color w:val="383431"/>
          <w:sz w:val="12"/>
        </w:rPr>
        <w:t>5</w:t>
      </w:r>
      <w:r>
        <w:rPr>
          <w:color w:val="383632"/>
          <w:sz w:val="12"/>
        </w:rPr>
        <w:t>72134447306</w:t>
      </w:r>
      <w:r>
        <w:rPr>
          <w:color w:val="373631"/>
          <w:sz w:val="12"/>
        </w:rPr>
        <w:t>0</w:t>
      </w:r>
      <w:r>
        <w:rPr>
          <w:color w:val="38322D"/>
          <w:sz w:val="12"/>
        </w:rPr>
        <w:t>5</w:t>
      </w:r>
      <w:r>
        <w:rPr>
          <w:color w:val="342C20"/>
          <w:sz w:val="12"/>
        </w:rPr>
        <w:t>7</w:t>
      </w:r>
      <w:r>
        <w:rPr>
          <w:color w:val="352D20"/>
          <w:sz w:val="12"/>
        </w:rPr>
        <w:t>0</w:t>
      </w:r>
      <w:r>
        <w:rPr>
          <w:color w:val="383430"/>
          <w:sz w:val="12"/>
        </w:rPr>
        <w:t>0</w:t>
      </w:r>
      <w:r>
        <w:rPr>
          <w:color w:val="383632"/>
          <w:sz w:val="12"/>
        </w:rPr>
        <w:t>7</w:t>
      </w:r>
      <w:r>
        <w:rPr>
          <w:color w:val="393733"/>
          <w:sz w:val="12"/>
        </w:rPr>
        <w:t>33492</w:t>
      </w:r>
      <w:r>
        <w:rPr>
          <w:color w:val="3A3834"/>
          <w:sz w:val="12"/>
        </w:rPr>
        <w:t>43</w:t>
      </w:r>
      <w:r>
        <w:rPr>
          <w:color w:val="6E6C69"/>
          <w:sz w:val="12"/>
        </w:rPr>
        <w:t>6</w:t>
      </w:r>
      <w:r>
        <w:rPr>
          <w:color w:val="D0CFCF"/>
          <w:sz w:val="12"/>
        </w:rPr>
        <w:t>9</w:t>
      </w:r>
      <w:r>
        <w:rPr>
          <w:color w:val="D0CFCE"/>
          <w:sz w:val="12"/>
        </w:rPr>
        <w:t>3</w:t>
      </w:r>
      <w:r>
        <w:rPr>
          <w:color w:val="A8A8A5"/>
          <w:sz w:val="12"/>
        </w:rPr>
        <w:t>1</w:t>
      </w:r>
      <w:r>
        <w:rPr>
          <w:color w:val="5B5956"/>
          <w:sz w:val="12"/>
        </w:rPr>
        <w:t>1</w:t>
      </w:r>
      <w:r>
        <w:rPr>
          <w:color w:val="3A3834"/>
          <w:sz w:val="12"/>
        </w:rPr>
        <w:t>3</w:t>
      </w:r>
      <w:r>
        <w:rPr>
          <w:color w:val="797876"/>
          <w:sz w:val="12"/>
        </w:rPr>
        <w:t>8</w:t>
      </w:r>
      <w:r>
        <w:rPr>
          <w:color w:val="C2C1C0"/>
          <w:sz w:val="12"/>
        </w:rPr>
        <w:t>3</w:t>
      </w:r>
      <w:r>
        <w:rPr>
          <w:color w:val="807F7B"/>
          <w:sz w:val="12"/>
        </w:rPr>
        <w:t>5</w:t>
      </w:r>
      <w:r>
        <w:rPr>
          <w:color w:val="3C3734"/>
          <w:sz w:val="12"/>
        </w:rPr>
        <w:t>0</w:t>
      </w:r>
      <w:r>
        <w:rPr>
          <w:color w:val="3B3935"/>
          <w:sz w:val="12"/>
        </w:rPr>
        <w:t>4</w:t>
      </w:r>
      <w:r>
        <w:rPr>
          <w:color w:val="464441"/>
          <w:sz w:val="12"/>
        </w:rPr>
        <w:t>9</w:t>
      </w:r>
      <w:r>
        <w:rPr>
          <w:color w:val="3D3B37"/>
          <w:sz w:val="12"/>
        </w:rPr>
        <w:t>3</w:t>
      </w:r>
      <w:r>
        <w:rPr>
          <w:color w:val="3B3935"/>
          <w:sz w:val="12"/>
        </w:rPr>
        <w:t>16</w:t>
      </w:r>
      <w:r>
        <w:rPr>
          <w:color w:val="3B3835"/>
          <w:sz w:val="12"/>
        </w:rPr>
        <w:t>3</w:t>
      </w:r>
      <w:r>
        <w:rPr>
          <w:color w:val="3A3835"/>
          <w:sz w:val="12"/>
        </w:rPr>
        <w:t>1</w:t>
      </w:r>
      <w:r>
        <w:rPr>
          <w:color w:val="3A3834"/>
          <w:sz w:val="12"/>
        </w:rPr>
        <w:t>2</w:t>
      </w:r>
      <w:r>
        <w:rPr>
          <w:color w:val="3B3735"/>
          <w:sz w:val="12"/>
        </w:rPr>
        <w:t>8</w:t>
      </w:r>
      <w:r>
        <w:rPr>
          <w:color w:val="3B3733"/>
          <w:sz w:val="12"/>
        </w:rPr>
        <w:t>4</w:t>
      </w:r>
      <w:r>
        <w:rPr>
          <w:color w:val="4F463F"/>
          <w:sz w:val="12"/>
        </w:rPr>
        <w:t>0</w:t>
      </w:r>
      <w:r>
        <w:rPr>
          <w:color w:val="D36147"/>
          <w:sz w:val="12"/>
        </w:rPr>
        <w:t>4</w:t>
      </w:r>
      <w:r>
        <w:rPr>
          <w:color w:val="685D55"/>
          <w:sz w:val="12"/>
        </w:rPr>
        <w:t>2</w:t>
      </w:r>
      <w:r>
        <w:rPr>
          <w:color w:val="3A3734"/>
          <w:sz w:val="12"/>
        </w:rPr>
        <w:t>5</w:t>
      </w:r>
      <w:r>
        <w:rPr>
          <w:color w:val="3A3834"/>
          <w:sz w:val="12"/>
        </w:rPr>
        <w:t>121</w:t>
      </w:r>
      <w:r>
        <w:rPr>
          <w:color w:val="413F3B"/>
          <w:sz w:val="12"/>
        </w:rPr>
        <w:t>9</w:t>
      </w:r>
      <w:r>
        <w:rPr>
          <w:color w:val="4B4945"/>
          <w:sz w:val="12"/>
        </w:rPr>
        <w:t>2</w:t>
      </w:r>
      <w:r>
        <w:rPr>
          <w:color w:val="393733"/>
          <w:sz w:val="12"/>
        </w:rPr>
        <w:t>56517</w:t>
      </w:r>
      <w:r>
        <w:rPr>
          <w:color w:val="454340"/>
          <w:sz w:val="12"/>
        </w:rPr>
        <w:t>9</w:t>
      </w:r>
      <w:r>
        <w:rPr>
          <w:color w:val="D0CDCD"/>
          <w:sz w:val="12"/>
        </w:rPr>
        <w:t>8</w:t>
      </w:r>
      <w:r>
        <w:rPr>
          <w:color w:val="D6D4D4"/>
          <w:sz w:val="12"/>
        </w:rPr>
        <w:t>0</w:t>
      </w:r>
      <w:r>
        <w:rPr>
          <w:color w:val="D1D0CF"/>
          <w:sz w:val="12"/>
        </w:rPr>
        <w:t>6</w:t>
      </w:r>
      <w:r>
        <w:rPr>
          <w:color w:val="63625F"/>
          <w:sz w:val="12"/>
        </w:rPr>
        <w:t>9</w:t>
      </w:r>
      <w:r>
        <w:rPr>
          <w:color w:val="383632"/>
          <w:sz w:val="12"/>
        </w:rPr>
        <w:t>4</w:t>
      </w:r>
      <w:r>
        <w:rPr>
          <w:color w:val="7F7D7C"/>
          <w:sz w:val="12"/>
        </w:rPr>
        <w:t>1</w:t>
      </w:r>
      <w:r>
        <w:rPr>
          <w:color w:val="A09D9E"/>
          <w:sz w:val="12"/>
        </w:rPr>
        <w:t>1</w:t>
      </w:r>
      <w:r>
        <w:rPr>
          <w:color w:val="CBCBCB"/>
          <w:sz w:val="12"/>
        </w:rPr>
        <w:t>3</w:t>
      </w:r>
      <w:r>
        <w:rPr>
          <w:color w:val="D6D6D6"/>
          <w:sz w:val="12"/>
        </w:rPr>
        <w:t>52</w:t>
      </w:r>
      <w:r>
        <w:rPr>
          <w:color w:val="D5D5D6"/>
          <w:sz w:val="12"/>
        </w:rPr>
        <w:t>8</w:t>
      </w:r>
      <w:r>
        <w:rPr>
          <w:color w:val="A9A9A8"/>
          <w:sz w:val="12"/>
        </w:rPr>
        <w:t>0</w:t>
      </w:r>
      <w:r>
        <w:rPr>
          <w:color w:val="2F2719"/>
          <w:sz w:val="12"/>
        </w:rPr>
        <w:t>1</w:t>
      </w:r>
      <w:r>
        <w:rPr>
          <w:color w:val="28221B"/>
          <w:sz w:val="12"/>
        </w:rPr>
        <w:t>3</w:t>
      </w:r>
      <w:r>
        <w:rPr>
          <w:color w:val="383532"/>
          <w:sz w:val="12"/>
        </w:rPr>
        <w:t>1</w:t>
      </w:r>
      <w:r>
        <w:rPr>
          <w:color w:val="383632"/>
          <w:sz w:val="12"/>
        </w:rPr>
        <w:t>47</w:t>
      </w:r>
      <w:r>
        <w:rPr>
          <w:color w:val="474642"/>
          <w:sz w:val="12"/>
        </w:rPr>
        <w:t>0</w:t>
      </w:r>
      <w:r>
        <w:rPr>
          <w:color w:val="959592"/>
          <w:sz w:val="12"/>
        </w:rPr>
        <w:t>1</w:t>
      </w:r>
      <w:r>
        <w:rPr>
          <w:color w:val="CECECD"/>
          <w:sz w:val="12"/>
        </w:rPr>
        <w:t>3</w:t>
      </w:r>
      <w:r>
        <w:rPr>
          <w:color w:val="D6D5D5"/>
          <w:sz w:val="12"/>
        </w:rPr>
        <w:t>0</w:t>
      </w:r>
      <w:r>
        <w:rPr>
          <w:color w:val="D5D5D6"/>
          <w:sz w:val="12"/>
        </w:rPr>
        <w:t>4</w:t>
      </w:r>
      <w:r>
        <w:rPr>
          <w:color w:val="D1D0CE"/>
          <w:sz w:val="12"/>
        </w:rPr>
        <w:t>7</w:t>
      </w:r>
      <w:r>
        <w:rPr>
          <w:color w:val="524030"/>
          <w:sz w:val="12"/>
        </w:rPr>
        <w:t>8</w:t>
      </w:r>
      <w:r>
        <w:rPr>
          <w:color w:val="125930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F77"/>
          <w:sz w:val="12"/>
        </w:rPr>
        <w:t>4</w:t>
      </w:r>
      <w:r>
        <w:rPr>
          <w:color w:val="00A06D"/>
          <w:sz w:val="12"/>
        </w:rPr>
        <w:t>3</w:t>
      </w:r>
      <w:r>
        <w:rPr>
          <w:color w:val="03704D"/>
          <w:sz w:val="12"/>
        </w:rPr>
        <w:t>7</w:t>
      </w:r>
      <w:r>
        <w:rPr>
          <w:color w:val="85D08F"/>
          <w:sz w:val="12"/>
        </w:rPr>
        <w:t>8</w:t>
      </w:r>
      <w:r>
        <w:rPr>
          <w:color w:val="D4FEAF"/>
          <w:sz w:val="12"/>
        </w:rPr>
        <w:t>8</w:t>
      </w:r>
      <w:r>
        <w:rPr>
          <w:color w:val="A5F4A6"/>
          <w:sz w:val="12"/>
        </w:rPr>
        <w:t>5</w:t>
      </w:r>
      <w:r>
        <w:rPr>
          <w:color w:val="49DD91"/>
          <w:sz w:val="12"/>
        </w:rPr>
        <w:t>1</w:t>
      </w:r>
      <w:r>
        <w:rPr>
          <w:color w:val="3FDC92"/>
          <w:sz w:val="12"/>
        </w:rPr>
        <w:t>8</w:t>
      </w:r>
      <w:r>
        <w:rPr>
          <w:color w:val="42DC92"/>
          <w:sz w:val="12"/>
        </w:rPr>
        <w:t>5290928545201165839</w:t>
      </w:r>
      <w:r>
        <w:rPr>
          <w:color w:val="42DB93"/>
          <w:sz w:val="12"/>
        </w:rPr>
        <w:t>3</w:t>
      </w:r>
      <w:r>
        <w:rPr>
          <w:color w:val="41DC90"/>
          <w:sz w:val="12"/>
        </w:rPr>
        <w:t>4</w:t>
      </w:r>
      <w:r>
        <w:rPr>
          <w:color w:val="0CA228"/>
          <w:sz w:val="12"/>
        </w:rPr>
        <w:t>1</w:t>
      </w:r>
      <w:r>
        <w:rPr>
          <w:color w:val="008100"/>
          <w:sz w:val="12"/>
        </w:rPr>
        <w:t>96</w:t>
      </w:r>
      <w:r>
        <w:rPr>
          <w:color w:val="079E1C"/>
          <w:sz w:val="12"/>
        </w:rPr>
        <w:t>5</w:t>
      </w:r>
      <w:r>
        <w:rPr>
          <w:color w:val="41DC90"/>
          <w:sz w:val="12"/>
        </w:rPr>
        <w:t>6</w:t>
      </w:r>
      <w:r>
        <w:rPr>
          <w:color w:val="41DC91"/>
          <w:sz w:val="12"/>
        </w:rPr>
        <w:t>2</w:t>
      </w:r>
      <w:r>
        <w:rPr>
          <w:color w:val="42DC92"/>
          <w:sz w:val="12"/>
        </w:rPr>
        <w:t>1349</w:t>
      </w:r>
      <w:r>
        <w:rPr>
          <w:color w:val="41DC91"/>
          <w:sz w:val="12"/>
        </w:rPr>
        <w:t>1</w:t>
      </w:r>
      <w:r>
        <w:rPr>
          <w:color w:val="21C255"/>
          <w:sz w:val="12"/>
        </w:rPr>
        <w:t>4</w:t>
      </w:r>
      <w:r>
        <w:rPr>
          <w:color w:val="008100"/>
          <w:sz w:val="12"/>
        </w:rPr>
        <w:t>34</w:t>
      </w:r>
      <w:r>
        <w:rPr>
          <w:color w:val="008503"/>
          <w:sz w:val="12"/>
        </w:rPr>
        <w:t>1</w:t>
      </w:r>
      <w:r>
        <w:rPr>
          <w:color w:val="2DD36E"/>
          <w:sz w:val="12"/>
        </w:rPr>
        <w:t>5</w:t>
      </w:r>
      <w:r>
        <w:rPr>
          <w:color w:val="40DC91"/>
          <w:sz w:val="12"/>
        </w:rPr>
        <w:t>9</w:t>
      </w:r>
      <w:r>
        <w:rPr>
          <w:color w:val="42DC92"/>
          <w:sz w:val="12"/>
        </w:rPr>
        <w:t>56</w:t>
      </w:r>
      <w:r>
        <w:rPr>
          <w:color w:val="41DC91"/>
          <w:sz w:val="12"/>
        </w:rPr>
        <w:t>2</w:t>
      </w:r>
      <w:r>
        <w:rPr>
          <w:color w:val="41DC90"/>
          <w:sz w:val="12"/>
        </w:rPr>
        <w:t>5</w:t>
      </w:r>
      <w:r>
        <w:rPr>
          <w:color w:val="41DB8E"/>
          <w:sz w:val="12"/>
        </w:rPr>
        <w:t>8</w:t>
      </w:r>
      <w:r>
        <w:rPr>
          <w:color w:val="30CC71"/>
          <w:sz w:val="12"/>
        </w:rPr>
        <w:t>6</w:t>
      </w:r>
      <w:r>
        <w:rPr>
          <w:color w:val="23B853"/>
          <w:sz w:val="12"/>
        </w:rPr>
        <w:t>5</w:t>
      </w:r>
      <w:r>
        <w:rPr>
          <w:color w:val="2BC86A"/>
          <w:sz w:val="12"/>
        </w:rPr>
        <w:t>8</w:t>
      </w:r>
      <w:r>
        <w:rPr>
          <w:color w:val="42DC91"/>
          <w:sz w:val="12"/>
        </w:rPr>
        <w:t>6</w:t>
      </w:r>
      <w:r>
        <w:rPr>
          <w:color w:val="42DC92"/>
          <w:sz w:val="12"/>
        </w:rPr>
        <w:t>5570552690</w:t>
      </w:r>
      <w:r>
        <w:rPr>
          <w:color w:val="3FDC92"/>
          <w:sz w:val="12"/>
        </w:rPr>
        <w:t>4</w:t>
      </w:r>
      <w:r>
        <w:rPr>
          <w:color w:val="50E093"/>
          <w:sz w:val="12"/>
        </w:rPr>
        <w:t>9</w:t>
      </w:r>
      <w:r>
        <w:rPr>
          <w:color w:val="93F1A1"/>
          <w:sz w:val="12"/>
        </w:rPr>
        <w:t>6</w:t>
      </w:r>
      <w:r>
        <w:rPr>
          <w:color w:val="CDFDAE"/>
          <w:sz w:val="12"/>
        </w:rPr>
        <w:t>5</w:t>
      </w:r>
      <w:r>
        <w:rPr>
          <w:color w:val="D3FEB0"/>
          <w:sz w:val="12"/>
        </w:rPr>
        <w:t>2</w:t>
      </w:r>
      <w:r>
        <w:rPr>
          <w:color w:val="D3FFB0"/>
          <w:sz w:val="12"/>
        </w:rPr>
        <w:t>0</w:t>
      </w:r>
      <w:r>
        <w:rPr>
          <w:color w:val="D4FFB1"/>
          <w:sz w:val="12"/>
        </w:rPr>
        <w:t>9858</w:t>
      </w:r>
      <w:r>
        <w:rPr>
          <w:color w:val="383632"/>
          <w:sz w:val="12"/>
        </w:rPr>
        <w:t>033850722</w:t>
      </w:r>
      <w:r>
        <w:rPr>
          <w:color w:val="373531"/>
          <w:sz w:val="12"/>
        </w:rPr>
        <w:t>4</w:t>
      </w:r>
      <w:r>
        <w:rPr>
          <w:color w:val="383632"/>
          <w:sz w:val="12"/>
        </w:rPr>
        <w:t>26</w:t>
      </w:r>
      <w:r>
        <w:rPr>
          <w:color w:val="383430"/>
          <w:sz w:val="12"/>
        </w:rPr>
        <w:t>4</w:t>
      </w:r>
      <w:r>
        <w:rPr>
          <w:color w:val="352D23"/>
          <w:sz w:val="12"/>
        </w:rPr>
        <w:t>8</w:t>
      </w:r>
      <w:r>
        <w:rPr>
          <w:color w:val="352F26"/>
          <w:sz w:val="12"/>
        </w:rPr>
        <w:t>2</w:t>
      </w:r>
      <w:r>
        <w:rPr>
          <w:color w:val="3A3530"/>
          <w:sz w:val="12"/>
        </w:rPr>
        <w:t>9</w:t>
      </w:r>
      <w:r>
        <w:rPr>
          <w:color w:val="393733"/>
          <w:sz w:val="12"/>
        </w:rPr>
        <w:t>39</w:t>
      </w:r>
      <w:r>
        <w:rPr>
          <w:color w:val="3A3834"/>
          <w:sz w:val="12"/>
        </w:rPr>
        <w:t>7285</w:t>
      </w:r>
      <w:r>
        <w:rPr>
          <w:color w:val="3B3935"/>
          <w:sz w:val="12"/>
        </w:rPr>
        <w:t>8</w:t>
      </w:r>
      <w:r>
        <w:rPr>
          <w:color w:val="3D3B37"/>
          <w:sz w:val="12"/>
        </w:rPr>
        <w:t>4</w:t>
      </w:r>
      <w:r>
        <w:rPr>
          <w:color w:val="43413D"/>
          <w:sz w:val="12"/>
        </w:rPr>
        <w:t>7</w:t>
      </w:r>
      <w:r>
        <w:rPr>
          <w:color w:val="3E3C38"/>
          <w:sz w:val="12"/>
        </w:rPr>
        <w:t>8</w:t>
      </w:r>
      <w:r>
        <w:rPr>
          <w:color w:val="3D3B37"/>
          <w:sz w:val="12"/>
        </w:rPr>
        <w:t>3</w:t>
      </w:r>
      <w:r>
        <w:rPr>
          <w:color w:val="3E3C38"/>
          <w:sz w:val="12"/>
        </w:rPr>
        <w:t>163057</w:t>
      </w:r>
      <w:r>
        <w:rPr>
          <w:color w:val="42403C"/>
          <w:sz w:val="12"/>
        </w:rPr>
        <w:t>7</w:t>
      </w:r>
      <w:r>
        <w:rPr>
          <w:color w:val="3F3D39"/>
          <w:sz w:val="12"/>
        </w:rPr>
        <w:t>7</w:t>
      </w:r>
      <w:r>
        <w:rPr>
          <w:color w:val="3F3C38"/>
          <w:sz w:val="12"/>
        </w:rPr>
        <w:t>75</w:t>
      </w:r>
      <w:r>
        <w:rPr>
          <w:color w:val="4F4D49"/>
          <w:sz w:val="12"/>
        </w:rPr>
        <w:t>6</w:t>
      </w:r>
      <w:r>
        <w:rPr>
          <w:color w:val="3F3B37"/>
          <w:sz w:val="12"/>
        </w:rPr>
        <w:t>0</w:t>
      </w:r>
      <w:r>
        <w:rPr>
          <w:color w:val="3E3B38"/>
          <w:sz w:val="12"/>
        </w:rPr>
        <w:t>6</w:t>
      </w:r>
      <w:r>
        <w:rPr>
          <w:color w:val="3E3C38"/>
          <w:sz w:val="12"/>
        </w:rPr>
        <w:t>8</w:t>
      </w:r>
      <w:r>
        <w:rPr>
          <w:color w:val="3E3B3A"/>
          <w:sz w:val="12"/>
        </w:rPr>
        <w:t>88</w:t>
      </w:r>
      <w:r>
        <w:rPr>
          <w:color w:val="3E3C38"/>
          <w:sz w:val="12"/>
        </w:rPr>
        <w:t>7</w:t>
      </w:r>
      <w:r>
        <w:rPr>
          <w:color w:val="3F3D3A"/>
          <w:sz w:val="12"/>
        </w:rPr>
        <w:t>6</w:t>
      </w:r>
      <w:r>
        <w:rPr>
          <w:color w:val="67564E"/>
          <w:sz w:val="12"/>
        </w:rPr>
        <w:t>4</w:t>
      </w:r>
      <w:r>
        <w:rPr>
          <w:color w:val="D95B42"/>
          <w:sz w:val="12"/>
        </w:rPr>
        <w:t>4</w:t>
      </w:r>
      <w:r>
        <w:rPr>
          <w:color w:val="F35438"/>
          <w:sz w:val="12"/>
        </w:rPr>
        <w:t>6</w:t>
      </w:r>
      <w:r>
        <w:rPr>
          <w:color w:val="895E50"/>
          <w:sz w:val="12"/>
        </w:rPr>
        <w:t>2</w:t>
      </w:r>
      <w:r>
        <w:rPr>
          <w:color w:val="403F3A"/>
          <w:sz w:val="12"/>
        </w:rPr>
        <w:t>4</w:t>
      </w:r>
      <w:r>
        <w:rPr>
          <w:color w:val="3C3A37"/>
          <w:sz w:val="12"/>
        </w:rPr>
        <w:t>8</w:t>
      </w:r>
      <w:r>
        <w:rPr>
          <w:color w:val="3C3A36"/>
          <w:sz w:val="12"/>
        </w:rPr>
        <w:t>24</w:t>
      </w:r>
      <w:r>
        <w:rPr>
          <w:color w:val="4B4945"/>
          <w:sz w:val="12"/>
        </w:rPr>
        <w:t>6</w:t>
      </w:r>
      <w:r>
        <w:rPr>
          <w:color w:val="4A4946"/>
          <w:sz w:val="12"/>
        </w:rPr>
        <w:t>8</w:t>
      </w:r>
      <w:r>
        <w:rPr>
          <w:color w:val="3A3935"/>
          <w:sz w:val="12"/>
        </w:rPr>
        <w:t>5</w:t>
      </w:r>
      <w:r>
        <w:rPr>
          <w:color w:val="3A3834"/>
          <w:sz w:val="12"/>
        </w:rPr>
        <w:t>79260</w:t>
      </w:r>
      <w:r>
        <w:rPr>
          <w:color w:val="494744"/>
          <w:sz w:val="12"/>
        </w:rPr>
        <w:t>3</w:t>
      </w:r>
      <w:r>
        <w:rPr>
          <w:color w:val="686662"/>
          <w:sz w:val="12"/>
        </w:rPr>
        <w:t>9</w:t>
      </w:r>
      <w:r>
        <w:rPr>
          <w:color w:val="615F5B"/>
          <w:sz w:val="12"/>
        </w:rPr>
        <w:t>5</w:t>
      </w:r>
      <w:r>
        <w:rPr>
          <w:color w:val="3C3A36"/>
          <w:sz w:val="12"/>
        </w:rPr>
        <w:t>3</w:t>
      </w:r>
      <w:r>
        <w:rPr>
          <w:color w:val="393733"/>
          <w:sz w:val="12"/>
        </w:rPr>
        <w:t>5</w:t>
      </w:r>
      <w:r>
        <w:rPr>
          <w:color w:val="383632"/>
          <w:sz w:val="12"/>
        </w:rPr>
        <w:t>27</w:t>
      </w:r>
      <w:r>
        <w:rPr>
          <w:color w:val="4F4E4C"/>
          <w:sz w:val="12"/>
        </w:rPr>
        <w:t>7</w:t>
      </w:r>
      <w:r>
        <w:rPr>
          <w:color w:val="999896"/>
          <w:sz w:val="12"/>
        </w:rPr>
        <w:t>3</w:t>
      </w:r>
      <w:r>
        <w:rPr>
          <w:color w:val="B4B3B1"/>
          <w:sz w:val="12"/>
        </w:rPr>
        <w:t>4</w:t>
      </w:r>
      <w:r>
        <w:rPr>
          <w:color w:val="9F9E9C"/>
          <w:sz w:val="12"/>
        </w:rPr>
        <w:t>8</w:t>
      </w:r>
      <w:r>
        <w:rPr>
          <w:color w:val="565551"/>
          <w:sz w:val="12"/>
        </w:rPr>
        <w:t>0</w:t>
      </w:r>
      <w:r>
        <w:rPr>
          <w:color w:val="363530"/>
          <w:sz w:val="12"/>
        </w:rPr>
        <w:t>3</w:t>
      </w:r>
      <w:r>
        <w:rPr>
          <w:color w:val="281D0F"/>
          <w:sz w:val="12"/>
        </w:rPr>
        <w:t>0</w:t>
      </w:r>
      <w:r>
        <w:rPr>
          <w:color w:val="2E2A25"/>
          <w:sz w:val="12"/>
        </w:rPr>
        <w:t>4</w:t>
      </w:r>
      <w:r>
        <w:rPr>
          <w:color w:val="383632"/>
          <w:sz w:val="12"/>
        </w:rPr>
        <w:t>802</w:t>
      </w:r>
      <w:r>
        <w:rPr>
          <w:color w:val="373531"/>
          <w:sz w:val="12"/>
        </w:rPr>
        <w:t>9</w:t>
      </w:r>
      <w:r>
        <w:rPr>
          <w:color w:val="3F3D39"/>
          <w:sz w:val="12"/>
        </w:rPr>
        <w:t>0</w:t>
      </w:r>
      <w:r>
        <w:rPr>
          <w:color w:val="676561"/>
          <w:sz w:val="12"/>
        </w:rPr>
        <w:t>0</w:t>
      </w:r>
      <w:r>
        <w:rPr>
          <w:color w:val="7D7C79"/>
          <w:sz w:val="12"/>
        </w:rPr>
        <w:t>5</w:t>
      </w:r>
      <w:r>
        <w:rPr>
          <w:color w:val="6D6C6A"/>
          <w:sz w:val="12"/>
        </w:rPr>
        <w:t>8</w:t>
      </w:r>
      <w:r>
        <w:rPr>
          <w:color w:val="5B5652"/>
          <w:sz w:val="12"/>
        </w:rPr>
        <w:t>7</w:t>
      </w:r>
      <w:r>
        <w:rPr>
          <w:color w:val="352110"/>
          <w:sz w:val="12"/>
        </w:rPr>
        <w:t>6</w:t>
      </w:r>
      <w:r>
        <w:rPr>
          <w:color w:val="068351"/>
          <w:sz w:val="12"/>
        </w:rPr>
        <w:t>0</w:t>
      </w:r>
      <w:r>
        <w:rPr>
          <w:color w:val="00AE76"/>
          <w:sz w:val="12"/>
        </w:rPr>
        <w:t>7</w:t>
      </w:r>
      <w:r>
        <w:rPr>
          <w:color w:val="00AE77"/>
          <w:sz w:val="12"/>
        </w:rPr>
        <w:t>5</w:t>
      </w:r>
      <w:r>
        <w:rPr>
          <w:color w:val="008F62"/>
          <w:sz w:val="12"/>
        </w:rPr>
        <w:t>8</w:t>
      </w:r>
      <w:r>
        <w:rPr>
          <w:color w:val="056F4B"/>
          <w:sz w:val="12"/>
        </w:rPr>
        <w:t>2</w:t>
      </w:r>
      <w:r>
        <w:rPr>
          <w:color w:val="95E19C"/>
          <w:sz w:val="12"/>
        </w:rPr>
        <w:t>5</w:t>
      </w:r>
      <w:r>
        <w:rPr>
          <w:color w:val="55E095"/>
          <w:sz w:val="12"/>
        </w:rPr>
        <w:t>1</w:t>
      </w:r>
      <w:r>
        <w:rPr>
          <w:color w:val="41DC91"/>
          <w:sz w:val="12"/>
        </w:rPr>
        <w:t>0</w:t>
      </w:r>
      <w:r>
        <w:rPr>
          <w:color w:val="42DC92"/>
          <w:sz w:val="12"/>
        </w:rPr>
        <w:t>47470916439613626760</w:t>
      </w:r>
      <w:r>
        <w:rPr>
          <w:color w:val="40DC91"/>
          <w:sz w:val="12"/>
        </w:rPr>
        <w:t>4</w:t>
      </w:r>
      <w:r>
        <w:rPr>
          <w:color w:val="35D67D"/>
          <w:sz w:val="12"/>
        </w:rPr>
        <w:t>4</w:t>
      </w:r>
      <w:r>
        <w:rPr>
          <w:color w:val="008504"/>
          <w:sz w:val="12"/>
        </w:rPr>
        <w:t>9</w:t>
      </w:r>
      <w:r>
        <w:rPr>
          <w:color w:val="008100"/>
          <w:sz w:val="12"/>
        </w:rPr>
        <w:t>2</w:t>
      </w:r>
      <w:r>
        <w:rPr>
          <w:color w:val="008201"/>
          <w:sz w:val="12"/>
        </w:rPr>
        <w:t>5</w:t>
      </w:r>
      <w:r>
        <w:rPr>
          <w:color w:val="23C859"/>
          <w:sz w:val="12"/>
        </w:rPr>
        <w:t>6</w:t>
      </w:r>
      <w:r>
        <w:rPr>
          <w:color w:val="41DC92"/>
          <w:sz w:val="12"/>
        </w:rPr>
        <w:t>2</w:t>
      </w:r>
      <w:r>
        <w:rPr>
          <w:color w:val="42DC92"/>
          <w:sz w:val="12"/>
        </w:rPr>
        <w:t>742042</w:t>
      </w:r>
      <w:r>
        <w:rPr>
          <w:color w:val="3DDC8B"/>
          <w:sz w:val="12"/>
        </w:rPr>
        <w:t>0</w:t>
      </w:r>
      <w:r>
        <w:rPr>
          <w:color w:val="06991B"/>
          <w:sz w:val="12"/>
        </w:rPr>
        <w:t>8</w:t>
      </w:r>
      <w:r>
        <w:rPr>
          <w:color w:val="008100"/>
          <w:sz w:val="12"/>
        </w:rPr>
        <w:t>32</w:t>
      </w:r>
      <w:r>
        <w:rPr>
          <w:color w:val="0BA426"/>
          <w:sz w:val="12"/>
        </w:rPr>
        <w:t>0</w:t>
      </w:r>
      <w:r>
        <w:rPr>
          <w:color w:val="40DC8F"/>
          <w:sz w:val="12"/>
        </w:rPr>
        <w:t>8</w:t>
      </w:r>
      <w:r>
        <w:rPr>
          <w:color w:val="42DC92"/>
          <w:sz w:val="12"/>
        </w:rPr>
        <w:t>5</w:t>
      </w:r>
      <w:r>
        <w:rPr>
          <w:color w:val="40DC8F"/>
          <w:sz w:val="12"/>
        </w:rPr>
        <w:t>6</w:t>
      </w:r>
      <w:r>
        <w:rPr>
          <w:color w:val="36D37C"/>
          <w:sz w:val="12"/>
        </w:rPr>
        <w:t>6</w:t>
      </w:r>
      <w:r>
        <w:rPr>
          <w:color w:val="1EB348"/>
          <w:sz w:val="12"/>
        </w:rPr>
        <w:t>1</w:t>
      </w:r>
      <w:r>
        <w:rPr>
          <w:color w:val="068F11"/>
          <w:sz w:val="12"/>
        </w:rPr>
        <w:t>1</w:t>
      </w:r>
      <w:r>
        <w:rPr>
          <w:color w:val="008101"/>
          <w:sz w:val="12"/>
        </w:rPr>
        <w:t>9</w:t>
      </w:r>
      <w:r>
        <w:rPr>
          <w:color w:val="0CA024"/>
          <w:sz w:val="12"/>
        </w:rPr>
        <w:t>0</w:t>
      </w:r>
      <w:r>
        <w:rPr>
          <w:color w:val="37D781"/>
          <w:sz w:val="12"/>
        </w:rPr>
        <w:t>6</w:t>
      </w:r>
      <w:r>
        <w:rPr>
          <w:color w:val="41DC93"/>
          <w:sz w:val="12"/>
        </w:rPr>
        <w:t>2</w:t>
      </w:r>
      <w:r>
        <w:rPr>
          <w:color w:val="42DC92"/>
          <w:sz w:val="12"/>
        </w:rPr>
        <w:t>54543372</w:t>
      </w:r>
      <w:r>
        <w:rPr>
          <w:color w:val="41DC90"/>
          <w:sz w:val="12"/>
        </w:rPr>
        <w:t>1</w:t>
      </w:r>
      <w:r>
        <w:rPr>
          <w:color w:val="58E296"/>
          <w:sz w:val="12"/>
        </w:rPr>
        <w:t>3</w:t>
      </w:r>
      <w:r>
        <w:rPr>
          <w:color w:val="93F1A0"/>
          <w:sz w:val="12"/>
        </w:rPr>
        <w:t>1</w:t>
      </w:r>
      <w:r>
        <w:rPr>
          <w:color w:val="C9FDAF"/>
          <w:sz w:val="12"/>
        </w:rPr>
        <w:t>5</w:t>
      </w:r>
      <w:r>
        <w:rPr>
          <w:color w:val="D4FEB1"/>
          <w:sz w:val="12"/>
        </w:rPr>
        <w:t>3</w:t>
      </w:r>
      <w:r>
        <w:rPr>
          <w:color w:val="D4FFB1"/>
          <w:sz w:val="12"/>
        </w:rPr>
        <w:t>5958450</w:t>
      </w:r>
      <w:r>
        <w:rPr>
          <w:color w:val="383632"/>
          <w:sz w:val="12"/>
        </w:rPr>
        <w:t>687724602</w:t>
      </w:r>
      <w:r>
        <w:rPr>
          <w:color w:val="393733"/>
          <w:sz w:val="12"/>
        </w:rPr>
        <w:t>90</w:t>
      </w:r>
      <w:r>
        <w:rPr>
          <w:color w:val="39342F"/>
          <w:sz w:val="12"/>
        </w:rPr>
        <w:t>1</w:t>
      </w:r>
      <w:r>
        <w:rPr>
          <w:color w:val="38312B"/>
          <w:sz w:val="12"/>
        </w:rPr>
        <w:t>6</w:t>
      </w:r>
      <w:r>
        <w:rPr>
          <w:color w:val="3A3734"/>
          <w:sz w:val="12"/>
        </w:rPr>
        <w:t>1</w:t>
      </w:r>
      <w:r>
        <w:rPr>
          <w:color w:val="3A3834"/>
          <w:sz w:val="12"/>
        </w:rPr>
        <w:t>876</w:t>
      </w:r>
      <w:r>
        <w:rPr>
          <w:color w:val="3B3935"/>
          <w:sz w:val="12"/>
        </w:rPr>
        <w:t>6</w:t>
      </w:r>
      <w:r>
        <w:rPr>
          <w:color w:val="3C3A36"/>
          <w:sz w:val="12"/>
        </w:rPr>
        <w:t>79</w:t>
      </w:r>
      <w:r>
        <w:rPr>
          <w:color w:val="3D3B37"/>
          <w:sz w:val="12"/>
        </w:rPr>
        <w:t>5</w:t>
      </w:r>
      <w:r>
        <w:rPr>
          <w:color w:val="3E3C38"/>
          <w:sz w:val="12"/>
        </w:rPr>
        <w:t>2</w:t>
      </w:r>
      <w:r>
        <w:rPr>
          <w:color w:val="454340"/>
          <w:sz w:val="12"/>
        </w:rPr>
        <w:t>4</w:t>
      </w:r>
      <w:r>
        <w:rPr>
          <w:color w:val="3D3B38"/>
          <w:sz w:val="12"/>
        </w:rPr>
        <w:t>0</w:t>
      </w:r>
      <w:r>
        <w:rPr>
          <w:color w:val="3F3D39"/>
          <w:sz w:val="12"/>
        </w:rPr>
        <w:t>61</w:t>
      </w:r>
      <w:r>
        <w:rPr>
          <w:color w:val="3A3834"/>
          <w:sz w:val="12"/>
        </w:rPr>
        <w:t>63</w:t>
      </w:r>
      <w:r>
        <w:rPr>
          <w:color w:val="3B3935"/>
          <w:sz w:val="12"/>
        </w:rPr>
        <w:t>4</w:t>
      </w:r>
      <w:r>
        <w:rPr>
          <w:color w:val="3B3936"/>
          <w:sz w:val="12"/>
        </w:rPr>
        <w:t>2</w:t>
      </w:r>
      <w:r>
        <w:rPr>
          <w:color w:val="3C3A36"/>
          <w:sz w:val="12"/>
        </w:rPr>
        <w:t>5</w:t>
      </w:r>
      <w:r>
        <w:rPr>
          <w:color w:val="3A3835"/>
          <w:sz w:val="12"/>
        </w:rPr>
        <w:t>2</w:t>
      </w:r>
      <w:r>
        <w:rPr>
          <w:color w:val="393633"/>
          <w:sz w:val="12"/>
        </w:rPr>
        <w:t>2</w:t>
      </w:r>
      <w:r>
        <w:rPr>
          <w:color w:val="383532"/>
          <w:sz w:val="12"/>
        </w:rPr>
        <w:t>5</w:t>
      </w:r>
      <w:r>
        <w:rPr>
          <w:color w:val="373532"/>
          <w:sz w:val="12"/>
        </w:rPr>
        <w:t>7</w:t>
      </w:r>
      <w:r>
        <w:rPr>
          <w:color w:val="3D3633"/>
          <w:sz w:val="12"/>
        </w:rPr>
        <w:t>7</w:t>
      </w:r>
      <w:r>
        <w:rPr>
          <w:color w:val="514743"/>
          <w:sz w:val="12"/>
        </w:rPr>
        <w:t>1</w:t>
      </w:r>
      <w:r>
        <w:rPr>
          <w:color w:val="3C3936"/>
          <w:sz w:val="12"/>
        </w:rPr>
        <w:t>9</w:t>
      </w:r>
      <w:r>
        <w:rPr>
          <w:color w:val="3B3734"/>
          <w:sz w:val="12"/>
        </w:rPr>
        <w:t>5</w:t>
      </w:r>
      <w:r>
        <w:rPr>
          <w:color w:val="3A3834"/>
          <w:sz w:val="12"/>
        </w:rPr>
        <w:t>4</w:t>
      </w:r>
      <w:r>
        <w:rPr>
          <w:color w:val="383733"/>
          <w:sz w:val="12"/>
        </w:rPr>
        <w:t>2</w:t>
      </w:r>
      <w:r>
        <w:rPr>
          <w:color w:val="383633"/>
          <w:sz w:val="12"/>
        </w:rPr>
        <w:t>9</w:t>
      </w:r>
      <w:r>
        <w:rPr>
          <w:color w:val="423F3C"/>
          <w:sz w:val="12"/>
        </w:rPr>
        <w:t>1</w:t>
      </w:r>
      <w:r>
        <w:rPr>
          <w:color w:val="4B4846"/>
          <w:sz w:val="12"/>
        </w:rPr>
        <w:t>6</w:t>
      </w:r>
      <w:r>
        <w:rPr>
          <w:color w:val="955D4E"/>
          <w:sz w:val="12"/>
        </w:rPr>
        <w:t>2</w:t>
      </w:r>
      <w:r>
        <w:rPr>
          <w:color w:val="EA644A"/>
          <w:sz w:val="12"/>
        </w:rPr>
        <w:t>9</w:t>
      </w:r>
      <w:r>
        <w:rPr>
          <w:color w:val="F87D66"/>
          <w:sz w:val="12"/>
        </w:rPr>
        <w:t>9</w:t>
      </w:r>
      <w:r>
        <w:rPr>
          <w:color w:val="F36043"/>
          <w:sz w:val="12"/>
        </w:rPr>
        <w:t>1</w:t>
      </w:r>
      <w:r>
        <w:rPr>
          <w:color w:val="D55A41"/>
          <w:sz w:val="12"/>
        </w:rPr>
        <w:t>9</w:t>
      </w:r>
      <w:r>
        <w:rPr>
          <w:color w:val="5B5553"/>
          <w:sz w:val="12"/>
        </w:rPr>
        <w:t>3</w:t>
      </w:r>
      <w:r>
        <w:rPr>
          <w:color w:val="403F3A"/>
          <w:sz w:val="12"/>
        </w:rPr>
        <w:t>0</w:t>
      </w:r>
      <w:r>
        <w:rPr>
          <w:color w:val="403E3A"/>
          <w:sz w:val="12"/>
        </w:rPr>
        <w:t>64</w:t>
      </w:r>
      <w:r>
        <w:rPr>
          <w:color w:val="4D4B48"/>
          <w:sz w:val="12"/>
        </w:rPr>
        <w:t>5</w:t>
      </w:r>
      <w:r>
        <w:rPr>
          <w:color w:val="715C53"/>
          <w:sz w:val="12"/>
        </w:rPr>
        <w:t>5</w:t>
      </w:r>
      <w:r>
        <w:rPr>
          <w:color w:val="3C3D38"/>
          <w:sz w:val="12"/>
        </w:rPr>
        <w:t>3</w:t>
      </w:r>
      <w:r>
        <w:rPr>
          <w:color w:val="3E3B38"/>
          <w:sz w:val="12"/>
        </w:rPr>
        <w:t>7</w:t>
      </w:r>
      <w:r>
        <w:rPr>
          <w:color w:val="3D3B38"/>
          <w:sz w:val="12"/>
        </w:rPr>
        <w:t>7</w:t>
      </w:r>
      <w:r>
        <w:rPr>
          <w:color w:val="3D3B37"/>
          <w:sz w:val="12"/>
        </w:rPr>
        <w:t>9</w:t>
      </w:r>
      <w:r>
        <w:rPr>
          <w:color w:val="3C3A36"/>
          <w:sz w:val="12"/>
        </w:rPr>
        <w:t>9</w:t>
      </w:r>
      <w:r>
        <w:rPr>
          <w:color w:val="3B3935"/>
          <w:sz w:val="12"/>
        </w:rPr>
        <w:t>140</w:t>
      </w:r>
      <w:r>
        <w:rPr>
          <w:color w:val="3A3834"/>
          <w:sz w:val="12"/>
        </w:rPr>
        <w:t>373</w:t>
      </w:r>
      <w:r>
        <w:rPr>
          <w:color w:val="393733"/>
          <w:sz w:val="12"/>
        </w:rPr>
        <w:t>40432</w:t>
      </w:r>
      <w:r>
        <w:rPr>
          <w:color w:val="383632"/>
          <w:sz w:val="12"/>
        </w:rPr>
        <w:t>87</w:t>
      </w:r>
      <w:r>
        <w:rPr>
          <w:color w:val="383530"/>
          <w:sz w:val="12"/>
        </w:rPr>
        <w:t>5</w:t>
      </w:r>
      <w:r>
        <w:rPr>
          <w:color w:val="363129"/>
          <w:sz w:val="12"/>
        </w:rPr>
        <w:t>2</w:t>
      </w:r>
      <w:r>
        <w:rPr>
          <w:color w:val="1F150B"/>
          <w:sz w:val="12"/>
        </w:rPr>
        <w:t>6</w:t>
      </w:r>
      <w:r>
        <w:rPr>
          <w:color w:val="373433"/>
          <w:sz w:val="12"/>
        </w:rPr>
        <w:t>2</w:t>
      </w:r>
      <w:r>
        <w:rPr>
          <w:color w:val="383531"/>
          <w:sz w:val="12"/>
        </w:rPr>
        <w:t>8</w:t>
      </w:r>
      <w:r>
        <w:rPr>
          <w:color w:val="383632"/>
          <w:sz w:val="12"/>
        </w:rPr>
        <w:t>889639</w:t>
      </w:r>
      <w:r>
        <w:rPr>
          <w:color w:val="383332"/>
          <w:sz w:val="12"/>
        </w:rPr>
        <w:t>9</w:t>
      </w:r>
      <w:r>
        <w:rPr>
          <w:color w:val="614F44"/>
          <w:sz w:val="12"/>
        </w:rPr>
        <w:t>5</w:t>
      </w:r>
      <w:r>
        <w:rPr>
          <w:color w:val="17401F"/>
          <w:sz w:val="12"/>
        </w:rPr>
        <w:t>8</w:t>
      </w:r>
      <w:r>
        <w:rPr>
          <w:color w:val="00AF76"/>
          <w:sz w:val="12"/>
        </w:rPr>
        <w:t>7</w:t>
      </w:r>
      <w:r>
        <w:rPr>
          <w:color w:val="00AF77"/>
          <w:sz w:val="12"/>
        </w:rPr>
        <w:t>9</w:t>
      </w:r>
      <w:r>
        <w:rPr>
          <w:color w:val="00AA74"/>
          <w:sz w:val="12"/>
        </w:rPr>
        <w:t>4</w:t>
      </w:r>
      <w:r>
        <w:rPr>
          <w:color w:val="006D4C"/>
          <w:sz w:val="12"/>
        </w:rPr>
        <w:t>7</w:t>
      </w:r>
      <w:r>
        <w:rPr>
          <w:color w:val="188F5F"/>
          <w:sz w:val="12"/>
        </w:rPr>
        <w:t>5</w:t>
      </w:r>
      <w:r>
        <w:rPr>
          <w:color w:val="40DC8F"/>
          <w:sz w:val="12"/>
        </w:rPr>
        <w:t>7</w:t>
      </w:r>
      <w:r>
        <w:rPr>
          <w:color w:val="42DC91"/>
          <w:sz w:val="12"/>
        </w:rPr>
        <w:t>2</w:t>
      </w:r>
      <w:r>
        <w:rPr>
          <w:color w:val="42DC92"/>
          <w:sz w:val="12"/>
        </w:rPr>
        <w:t>91746426357455254079</w:t>
      </w:r>
      <w:r>
        <w:rPr>
          <w:color w:val="41DC91"/>
          <w:sz w:val="12"/>
        </w:rPr>
        <w:t>0</w:t>
      </w:r>
      <w:r>
        <w:rPr>
          <w:color w:val="20BE55"/>
          <w:sz w:val="12"/>
        </w:rPr>
        <w:t>9</w:t>
      </w:r>
      <w:r>
        <w:rPr>
          <w:color w:val="008100"/>
          <w:sz w:val="12"/>
        </w:rPr>
        <w:t>14</w:t>
      </w:r>
      <w:r>
        <w:rPr>
          <w:color w:val="0AA424"/>
          <w:sz w:val="12"/>
        </w:rPr>
        <w:t>5</w:t>
      </w:r>
      <w:r>
        <w:rPr>
          <w:color w:val="3EDC8F"/>
          <w:sz w:val="12"/>
        </w:rPr>
        <w:t>1</w:t>
      </w:r>
      <w:r>
        <w:rPr>
          <w:color w:val="42DC91"/>
          <w:sz w:val="12"/>
        </w:rPr>
        <w:t>3</w:t>
      </w:r>
      <w:r>
        <w:rPr>
          <w:color w:val="42DC92"/>
          <w:sz w:val="12"/>
        </w:rPr>
        <w:t>5711136</w:t>
      </w:r>
      <w:r>
        <w:rPr>
          <w:color w:val="2ACE6C"/>
          <w:sz w:val="12"/>
        </w:rPr>
        <w:t>9</w:t>
      </w:r>
      <w:r>
        <w:rPr>
          <w:color w:val="008505"/>
          <w:sz w:val="12"/>
        </w:rPr>
        <w:t>4</w:t>
      </w:r>
      <w:r>
        <w:rPr>
          <w:color w:val="008000"/>
          <w:sz w:val="12"/>
        </w:rPr>
        <w:t>1</w:t>
      </w:r>
      <w:r>
        <w:rPr>
          <w:color w:val="008200"/>
          <w:sz w:val="12"/>
        </w:rPr>
        <w:t>0</w:t>
      </w:r>
      <w:r>
        <w:rPr>
          <w:color w:val="1ABA48"/>
          <w:sz w:val="12"/>
        </w:rPr>
        <w:t>9</w:t>
      </w:r>
      <w:r>
        <w:rPr>
          <w:color w:val="21B74F"/>
          <w:sz w:val="12"/>
        </w:rPr>
        <w:t>1</w:t>
      </w:r>
      <w:r>
        <w:rPr>
          <w:color w:val="0C9B22"/>
          <w:sz w:val="12"/>
        </w:rPr>
        <w:t>1</w:t>
      </w:r>
      <w:r>
        <w:rPr>
          <w:color w:val="008301"/>
          <w:sz w:val="12"/>
        </w:rPr>
        <w:t>93</w:t>
      </w:r>
      <w:r>
        <w:rPr>
          <w:color w:val="0D9E23"/>
          <w:sz w:val="12"/>
        </w:rPr>
        <w:t>9</w:t>
      </w:r>
      <w:r>
        <w:rPr>
          <w:color w:val="2AC863"/>
          <w:sz w:val="12"/>
        </w:rPr>
        <w:t>3</w:t>
      </w:r>
      <w:r>
        <w:rPr>
          <w:color w:val="41DC91"/>
          <w:sz w:val="12"/>
        </w:rPr>
        <w:t>2</w:t>
      </w:r>
      <w:r>
        <w:rPr>
          <w:color w:val="41DC90"/>
          <w:sz w:val="12"/>
        </w:rPr>
        <w:t>5</w:t>
      </w:r>
      <w:r>
        <w:rPr>
          <w:color w:val="41DC92"/>
          <w:sz w:val="12"/>
        </w:rPr>
        <w:t>1</w:t>
      </w:r>
      <w:r>
        <w:rPr>
          <w:color w:val="42DC92"/>
          <w:sz w:val="12"/>
        </w:rPr>
        <w:t>9107</w:t>
      </w:r>
      <w:r>
        <w:rPr>
          <w:color w:val="42DB91"/>
          <w:sz w:val="12"/>
        </w:rPr>
        <w:t>6</w:t>
      </w:r>
      <w:r>
        <w:rPr>
          <w:color w:val="41DC92"/>
          <w:sz w:val="12"/>
        </w:rPr>
        <w:t>0</w:t>
      </w:r>
      <w:r>
        <w:rPr>
          <w:color w:val="49DD92"/>
          <w:sz w:val="12"/>
        </w:rPr>
        <w:t>2</w:t>
      </w:r>
      <w:r>
        <w:rPr>
          <w:color w:val="6FE89A"/>
          <w:sz w:val="12"/>
        </w:rPr>
        <w:t>0</w:t>
      </w:r>
      <w:r>
        <w:rPr>
          <w:color w:val="A7F5A8"/>
          <w:sz w:val="12"/>
        </w:rPr>
        <w:t>8</w:t>
      </w:r>
      <w:r>
        <w:rPr>
          <w:color w:val="CFFEB0"/>
          <w:sz w:val="12"/>
        </w:rPr>
        <w:t>2</w:t>
      </w:r>
      <w:r>
        <w:rPr>
          <w:color w:val="D3FEB0"/>
          <w:sz w:val="12"/>
        </w:rPr>
        <w:t>5</w:t>
      </w:r>
      <w:r>
        <w:rPr>
          <w:color w:val="D3FEB1"/>
          <w:sz w:val="12"/>
        </w:rPr>
        <w:t>2</w:t>
      </w:r>
      <w:r>
        <w:rPr>
          <w:color w:val="D4FFB1"/>
          <w:sz w:val="12"/>
        </w:rPr>
        <w:t>02618798</w:t>
      </w:r>
      <w:r>
        <w:rPr>
          <w:color w:val="383632"/>
          <w:sz w:val="12"/>
        </w:rPr>
        <w:t>531887</w:t>
      </w:r>
      <w:r>
        <w:rPr>
          <w:color w:val="393733"/>
          <w:sz w:val="12"/>
        </w:rPr>
        <w:t>7</w:t>
      </w:r>
      <w:r>
        <w:rPr>
          <w:color w:val="393633"/>
          <w:sz w:val="12"/>
        </w:rPr>
        <w:t>0</w:t>
      </w:r>
      <w:r>
        <w:rPr>
          <w:color w:val="37332E"/>
          <w:sz w:val="12"/>
        </w:rPr>
        <w:t>5</w:t>
      </w:r>
      <w:r>
        <w:rPr>
          <w:color w:val="373029"/>
          <w:sz w:val="12"/>
        </w:rPr>
        <w:t>8</w:t>
      </w:r>
      <w:r>
        <w:rPr>
          <w:color w:val="3A3631"/>
          <w:sz w:val="12"/>
        </w:rPr>
        <w:t>4</w:t>
      </w:r>
      <w:r>
        <w:rPr>
          <w:color w:val="3A3834"/>
          <w:sz w:val="12"/>
        </w:rPr>
        <w:t>2</w:t>
      </w:r>
      <w:r>
        <w:rPr>
          <w:color w:val="3B3935"/>
          <w:sz w:val="12"/>
        </w:rPr>
        <w:t>9</w:t>
      </w:r>
      <w:r>
        <w:rPr>
          <w:color w:val="3C3A36"/>
          <w:sz w:val="12"/>
        </w:rPr>
        <w:t>72</w:t>
      </w:r>
      <w:r>
        <w:rPr>
          <w:color w:val="3D3B37"/>
          <w:sz w:val="12"/>
        </w:rPr>
        <w:t>59</w:t>
      </w:r>
      <w:r>
        <w:rPr>
          <w:color w:val="3E3C38"/>
          <w:sz w:val="12"/>
        </w:rPr>
        <w:t>1</w:t>
      </w:r>
      <w:r>
        <w:rPr>
          <w:color w:val="3F3D39"/>
          <w:sz w:val="12"/>
        </w:rPr>
        <w:t>6</w:t>
      </w:r>
      <w:r>
        <w:rPr>
          <w:color w:val="403E3A"/>
          <w:sz w:val="12"/>
        </w:rPr>
        <w:t>7</w:t>
      </w:r>
      <w:r>
        <w:rPr>
          <w:color w:val="464440"/>
          <w:sz w:val="12"/>
        </w:rPr>
        <w:t>7</w:t>
      </w:r>
      <w:r>
        <w:rPr>
          <w:color w:val="3F3C3A"/>
          <w:sz w:val="12"/>
        </w:rPr>
        <w:t>8</w:t>
      </w:r>
      <w:r>
        <w:rPr>
          <w:color w:val="272423"/>
          <w:sz w:val="12"/>
        </w:rPr>
        <w:t>1</w:t>
      </w:r>
      <w:r>
        <w:rPr>
          <w:color w:val="36312F"/>
          <w:sz w:val="12"/>
        </w:rPr>
        <w:t>3</w:t>
      </w:r>
      <w:r>
        <w:rPr>
          <w:color w:val="35302E"/>
          <w:sz w:val="12"/>
        </w:rPr>
        <w:t>1</w:t>
      </w:r>
      <w:r>
        <w:rPr>
          <w:color w:val="383330"/>
          <w:sz w:val="12"/>
        </w:rPr>
        <w:t>4</w:t>
      </w:r>
      <w:r>
        <w:rPr>
          <w:color w:val="403B38"/>
          <w:sz w:val="12"/>
        </w:rPr>
        <w:t>9</w:t>
      </w:r>
      <w:r>
        <w:rPr>
          <w:color w:val="413C3A"/>
          <w:sz w:val="12"/>
        </w:rPr>
        <w:t>6</w:t>
      </w:r>
      <w:r>
        <w:rPr>
          <w:color w:val="423D3A"/>
          <w:sz w:val="12"/>
        </w:rPr>
        <w:t>9</w:t>
      </w:r>
      <w:r>
        <w:rPr>
          <w:color w:val="433E3B"/>
          <w:sz w:val="12"/>
        </w:rPr>
        <w:t>9</w:t>
      </w:r>
      <w:r>
        <w:rPr>
          <w:color w:val="443D3A"/>
          <w:sz w:val="12"/>
        </w:rPr>
        <w:t>0</w:t>
      </w:r>
      <w:r>
        <w:rPr>
          <w:color w:val="473F3C"/>
          <w:sz w:val="12"/>
        </w:rPr>
        <w:t>0</w:t>
      </w:r>
      <w:r>
        <w:rPr>
          <w:color w:val="4A4240"/>
          <w:sz w:val="12"/>
        </w:rPr>
        <w:t>9</w:t>
      </w:r>
      <w:r>
        <w:rPr>
          <w:color w:val="524844"/>
          <w:sz w:val="12"/>
        </w:rPr>
        <w:t>0</w:t>
      </w:r>
      <w:r>
        <w:rPr>
          <w:color w:val="8C5245"/>
          <w:sz w:val="12"/>
        </w:rPr>
        <w:t>1</w:t>
      </w:r>
      <w:r>
        <w:rPr>
          <w:color w:val="A45E4E"/>
          <w:sz w:val="12"/>
        </w:rPr>
        <w:t>9</w:t>
      </w:r>
      <w:r>
        <w:rPr>
          <w:color w:val="514842"/>
          <w:sz w:val="12"/>
        </w:rPr>
        <w:t>2</w:t>
      </w:r>
      <w:r>
        <w:rPr>
          <w:color w:val="4A423E"/>
          <w:sz w:val="12"/>
        </w:rPr>
        <w:t>1</w:t>
      </w:r>
      <w:r>
        <w:rPr>
          <w:color w:val="473F3C"/>
          <w:sz w:val="12"/>
        </w:rPr>
        <w:t>1</w:t>
      </w:r>
      <w:r>
        <w:rPr>
          <w:color w:val="463F3B"/>
          <w:sz w:val="12"/>
        </w:rPr>
        <w:t>6</w:t>
      </w:r>
      <w:r>
        <w:rPr>
          <w:color w:val="46403B"/>
          <w:sz w:val="12"/>
        </w:rPr>
        <w:t>9</w:t>
      </w:r>
      <w:r>
        <w:rPr>
          <w:color w:val="484541"/>
          <w:sz w:val="12"/>
        </w:rPr>
        <w:t>7</w:t>
      </w:r>
      <w:r>
        <w:rPr>
          <w:color w:val="674B40"/>
          <w:sz w:val="12"/>
        </w:rPr>
        <w:t>1</w:t>
      </w:r>
      <w:r>
        <w:rPr>
          <w:color w:val="B05B46"/>
          <w:sz w:val="12"/>
        </w:rPr>
        <w:t>7</w:t>
      </w:r>
      <w:r>
        <w:rPr>
          <w:color w:val="ED7B65"/>
          <w:sz w:val="12"/>
        </w:rPr>
        <w:t>3</w:t>
      </w:r>
      <w:r>
        <w:rPr>
          <w:color w:val="FB8C79"/>
          <w:sz w:val="12"/>
        </w:rPr>
        <w:t>7</w:t>
      </w:r>
      <w:r>
        <w:rPr>
          <w:color w:val="FB8D7B"/>
          <w:sz w:val="12"/>
        </w:rPr>
        <w:t>2</w:t>
      </w:r>
      <w:r>
        <w:rPr>
          <w:color w:val="FA8975"/>
          <w:sz w:val="12"/>
        </w:rPr>
        <w:t>7</w:t>
      </w:r>
      <w:r>
        <w:rPr>
          <w:color w:val="F36547"/>
          <w:sz w:val="12"/>
        </w:rPr>
        <w:t>8</w:t>
      </w:r>
      <w:r>
        <w:rPr>
          <w:color w:val="B2604B"/>
          <w:sz w:val="12"/>
        </w:rPr>
        <w:t>4</w:t>
      </w:r>
      <w:r>
        <w:rPr>
          <w:color w:val="53514D"/>
          <w:sz w:val="12"/>
        </w:rPr>
        <w:t>7</w:t>
      </w:r>
      <w:r>
        <w:rPr>
          <w:color w:val="47423F"/>
          <w:sz w:val="12"/>
        </w:rPr>
        <w:t>6</w:t>
      </w:r>
      <w:r>
        <w:rPr>
          <w:color w:val="46413F"/>
          <w:sz w:val="12"/>
        </w:rPr>
        <w:t>8</w:t>
      </w:r>
      <w:r>
        <w:rPr>
          <w:color w:val="4B4845"/>
          <w:sz w:val="12"/>
        </w:rPr>
        <w:t>4</w:t>
      </w:r>
      <w:r>
        <w:rPr>
          <w:color w:val="BA7060"/>
          <w:sz w:val="12"/>
        </w:rPr>
        <w:t>7</w:t>
      </w:r>
      <w:r>
        <w:rPr>
          <w:color w:val="695149"/>
          <w:sz w:val="12"/>
        </w:rPr>
        <w:t>2</w:t>
      </w:r>
      <w:r>
        <w:rPr>
          <w:color w:val="41403A"/>
          <w:sz w:val="12"/>
        </w:rPr>
        <w:t>6</w:t>
      </w:r>
      <w:r>
        <w:rPr>
          <w:color w:val="413F3C"/>
          <w:sz w:val="12"/>
        </w:rPr>
        <w:t>8</w:t>
      </w:r>
      <w:r>
        <w:rPr>
          <w:color w:val="403E3A"/>
          <w:sz w:val="12"/>
        </w:rPr>
        <w:t>60</w:t>
      </w:r>
      <w:r>
        <w:rPr>
          <w:color w:val="3F3D39"/>
          <w:sz w:val="12"/>
        </w:rPr>
        <w:t>8</w:t>
      </w:r>
      <w:r>
        <w:rPr>
          <w:color w:val="3E3C38"/>
          <w:sz w:val="12"/>
        </w:rPr>
        <w:t>49</w:t>
      </w:r>
      <w:r>
        <w:rPr>
          <w:color w:val="3D3B37"/>
          <w:sz w:val="12"/>
        </w:rPr>
        <w:t>0</w:t>
      </w:r>
      <w:r>
        <w:rPr>
          <w:color w:val="3C3A36"/>
          <w:sz w:val="12"/>
        </w:rPr>
        <w:t>03</w:t>
      </w:r>
      <w:r>
        <w:rPr>
          <w:color w:val="3B3935"/>
          <w:sz w:val="12"/>
        </w:rPr>
        <w:t>37</w:t>
      </w:r>
      <w:r>
        <w:rPr>
          <w:color w:val="3A3834"/>
          <w:sz w:val="12"/>
        </w:rPr>
        <w:t>70</w:t>
      </w:r>
      <w:r>
        <w:rPr>
          <w:color w:val="393733"/>
          <w:sz w:val="12"/>
        </w:rPr>
        <w:t>2424</w:t>
      </w:r>
      <w:r>
        <w:rPr>
          <w:color w:val="383733"/>
          <w:sz w:val="12"/>
        </w:rPr>
        <w:t>2</w:t>
      </w:r>
      <w:r>
        <w:rPr>
          <w:color w:val="28190C"/>
          <w:sz w:val="12"/>
        </w:rPr>
        <w:t>9</w:t>
      </w:r>
      <w:r>
        <w:rPr>
          <w:color w:val="292927"/>
          <w:sz w:val="12"/>
        </w:rPr>
        <w:t>1</w:t>
      </w:r>
      <w:r>
        <w:rPr>
          <w:color w:val="383531"/>
          <w:sz w:val="12"/>
        </w:rPr>
        <w:t>6</w:t>
      </w:r>
      <w:r>
        <w:rPr>
          <w:color w:val="383632"/>
          <w:sz w:val="12"/>
        </w:rPr>
        <w:t>513005</w:t>
      </w:r>
      <w:r>
        <w:rPr>
          <w:color w:val="383331"/>
          <w:sz w:val="12"/>
        </w:rPr>
        <w:t>0</w:t>
      </w:r>
      <w:r>
        <w:rPr>
          <w:color w:val="6C6157"/>
          <w:sz w:val="12"/>
        </w:rPr>
        <w:t>0</w:t>
      </w:r>
      <w:r>
        <w:rPr>
          <w:color w:val="1F250A"/>
          <w:sz w:val="12"/>
        </w:rPr>
        <w:t>5</w:t>
      </w:r>
      <w:r>
        <w:rPr>
          <w:color w:val="00AE74"/>
          <w:sz w:val="12"/>
        </w:rPr>
        <w:t>1</w:t>
      </w:r>
      <w:r>
        <w:rPr>
          <w:color w:val="00AF77"/>
          <w:sz w:val="12"/>
        </w:rPr>
        <w:t>68</w:t>
      </w:r>
      <w:r>
        <w:rPr>
          <w:color w:val="007451"/>
          <w:sz w:val="12"/>
        </w:rPr>
        <w:t>3</w:t>
      </w:r>
      <w:r>
        <w:rPr>
          <w:color w:val="006D4A"/>
          <w:sz w:val="12"/>
        </w:rPr>
        <w:t>2</w:t>
      </w:r>
      <w:r>
        <w:rPr>
          <w:color w:val="3ED891"/>
          <w:sz w:val="12"/>
        </w:rPr>
        <w:t>3</w:t>
      </w:r>
      <w:r>
        <w:rPr>
          <w:color w:val="41DC91"/>
          <w:sz w:val="12"/>
        </w:rPr>
        <w:t>3</w:t>
      </w:r>
      <w:r>
        <w:rPr>
          <w:color w:val="42DC92"/>
          <w:sz w:val="12"/>
        </w:rPr>
        <w:t>64350389517029893922</w:t>
      </w:r>
      <w:r>
        <w:rPr>
          <w:color w:val="42DB92"/>
          <w:sz w:val="12"/>
        </w:rPr>
        <w:t>3</w:t>
      </w:r>
      <w:r>
        <w:rPr>
          <w:color w:val="13A835"/>
          <w:sz w:val="12"/>
        </w:rPr>
        <w:t>3</w:t>
      </w:r>
      <w:r>
        <w:rPr>
          <w:color w:val="008100"/>
          <w:sz w:val="12"/>
        </w:rPr>
        <w:t>4</w:t>
      </w:r>
      <w:r>
        <w:rPr>
          <w:color w:val="04900F"/>
          <w:sz w:val="12"/>
        </w:rPr>
        <w:t>5</w:t>
      </w:r>
      <w:r>
        <w:rPr>
          <w:color w:val="34D77C"/>
          <w:sz w:val="12"/>
        </w:rPr>
        <w:t>1</w:t>
      </w:r>
      <w:r>
        <w:rPr>
          <w:color w:val="41DC90"/>
          <w:sz w:val="12"/>
        </w:rPr>
        <w:t>7</w:t>
      </w:r>
      <w:r>
        <w:rPr>
          <w:color w:val="42DC92"/>
          <w:sz w:val="12"/>
        </w:rPr>
        <w:t>22013812</w:t>
      </w:r>
      <w:r>
        <w:rPr>
          <w:color w:val="41DC91"/>
          <w:sz w:val="12"/>
        </w:rPr>
        <w:t>8</w:t>
      </w:r>
      <w:r>
        <w:rPr>
          <w:color w:val="23C25B"/>
          <w:sz w:val="12"/>
        </w:rPr>
        <w:t>0</w:t>
      </w:r>
      <w:r>
        <w:rPr>
          <w:color w:val="038B0B"/>
          <w:sz w:val="12"/>
        </w:rPr>
        <w:t>6</w:t>
      </w:r>
      <w:r>
        <w:rPr>
          <w:color w:val="008100"/>
          <w:sz w:val="12"/>
        </w:rPr>
        <w:t>96</w:t>
      </w:r>
      <w:r>
        <w:rPr>
          <w:color w:val="008201"/>
          <w:sz w:val="12"/>
        </w:rPr>
        <w:t>5</w:t>
      </w:r>
      <w:r>
        <w:rPr>
          <w:color w:val="069414"/>
          <w:sz w:val="12"/>
        </w:rPr>
        <w:t>0</w:t>
      </w:r>
      <w:r>
        <w:rPr>
          <w:color w:val="1BB142"/>
          <w:sz w:val="12"/>
        </w:rPr>
        <w:t>1</w:t>
      </w:r>
      <w:r>
        <w:rPr>
          <w:color w:val="33D175"/>
          <w:sz w:val="12"/>
        </w:rPr>
        <w:t>1</w:t>
      </w:r>
      <w:r>
        <w:rPr>
          <w:color w:val="40DC8F"/>
          <w:sz w:val="12"/>
        </w:rPr>
        <w:t>7</w:t>
      </w:r>
      <w:r>
        <w:rPr>
          <w:color w:val="42DC92"/>
          <w:sz w:val="12"/>
        </w:rPr>
        <w:t>844087</w:t>
      </w:r>
      <w:r>
        <w:rPr>
          <w:color w:val="41DB91"/>
          <w:sz w:val="12"/>
        </w:rPr>
        <w:t>4</w:t>
      </w:r>
      <w:r>
        <w:rPr>
          <w:color w:val="46DC90"/>
          <w:sz w:val="12"/>
        </w:rPr>
        <w:t>5</w:t>
      </w:r>
      <w:r>
        <w:rPr>
          <w:color w:val="64E598"/>
          <w:sz w:val="12"/>
        </w:rPr>
        <w:t>1</w:t>
      </w:r>
      <w:r>
        <w:rPr>
          <w:color w:val="96F1A2"/>
          <w:sz w:val="12"/>
        </w:rPr>
        <w:t>9</w:t>
      </w:r>
      <w:r>
        <w:rPr>
          <w:color w:val="C4FCAD"/>
          <w:sz w:val="12"/>
        </w:rPr>
        <w:t>6</w:t>
      </w:r>
      <w:r>
        <w:rPr>
          <w:color w:val="D3FEB1"/>
          <w:sz w:val="12"/>
        </w:rPr>
        <w:t>01</w:t>
      </w:r>
      <w:r>
        <w:rPr>
          <w:color w:val="D4FFB1"/>
          <w:sz w:val="12"/>
        </w:rPr>
        <w:t>21228599371</w:t>
      </w:r>
      <w:r>
        <w:rPr>
          <w:color w:val="383632"/>
          <w:sz w:val="12"/>
        </w:rPr>
        <w:t>623</w:t>
      </w:r>
      <w:r>
        <w:rPr>
          <w:color w:val="393733"/>
          <w:sz w:val="12"/>
        </w:rPr>
        <w:t>1301</w:t>
      </w:r>
      <w:r>
        <w:rPr>
          <w:color w:val="3A3733"/>
          <w:sz w:val="12"/>
        </w:rPr>
        <w:t>7</w:t>
      </w:r>
      <w:r>
        <w:rPr>
          <w:color w:val="39342E"/>
          <w:sz w:val="12"/>
        </w:rPr>
        <w:t>1</w:t>
      </w:r>
      <w:r>
        <w:rPr>
          <w:color w:val="372E25"/>
          <w:sz w:val="12"/>
        </w:rPr>
        <w:t>1</w:t>
      </w:r>
      <w:r>
        <w:rPr>
          <w:color w:val="3C3632"/>
          <w:sz w:val="12"/>
        </w:rPr>
        <w:t>4</w:t>
      </w:r>
      <w:r>
        <w:rPr>
          <w:color w:val="3D3B37"/>
          <w:sz w:val="12"/>
        </w:rPr>
        <w:t>44</w:t>
      </w:r>
      <w:r>
        <w:rPr>
          <w:color w:val="3E3C38"/>
          <w:sz w:val="12"/>
        </w:rPr>
        <w:t>8</w:t>
      </w:r>
      <w:r>
        <w:rPr>
          <w:color w:val="3F3D39"/>
          <w:sz w:val="12"/>
        </w:rPr>
        <w:t>4</w:t>
      </w:r>
      <w:r>
        <w:rPr>
          <w:color w:val="403E3A"/>
          <w:sz w:val="12"/>
        </w:rPr>
        <w:t>6</w:t>
      </w:r>
      <w:r>
        <w:rPr>
          <w:color w:val="413E3A"/>
          <w:sz w:val="12"/>
        </w:rPr>
        <w:t>4</w:t>
      </w:r>
      <w:r>
        <w:rPr>
          <w:color w:val="423F3B"/>
          <w:sz w:val="12"/>
        </w:rPr>
        <w:t>0</w:t>
      </w:r>
      <w:r>
        <w:rPr>
          <w:color w:val="43413D"/>
          <w:sz w:val="12"/>
        </w:rPr>
        <w:t>9</w:t>
      </w:r>
      <w:r>
        <w:rPr>
          <w:color w:val="4C4A46"/>
          <w:sz w:val="12"/>
        </w:rPr>
        <w:t>0</w:t>
      </w:r>
      <w:r>
        <w:rPr>
          <w:color w:val="33312D"/>
          <w:sz w:val="12"/>
        </w:rPr>
        <w:t>3</w:t>
      </w:r>
      <w:r>
        <w:rPr>
          <w:color w:val="322D2A"/>
          <w:sz w:val="12"/>
        </w:rPr>
        <w:t>8</w:t>
      </w:r>
      <w:r>
        <w:rPr>
          <w:color w:val="494240"/>
          <w:sz w:val="12"/>
        </w:rPr>
        <w:t>9</w:t>
      </w:r>
      <w:r>
        <w:rPr>
          <w:color w:val="4B4341"/>
          <w:sz w:val="12"/>
        </w:rPr>
        <w:t>0</w:t>
      </w:r>
      <w:r>
        <w:rPr>
          <w:color w:val="4C4442"/>
          <w:sz w:val="12"/>
        </w:rPr>
        <w:t>6</w:t>
      </w:r>
      <w:r>
        <w:rPr>
          <w:color w:val="4D4541"/>
          <w:sz w:val="12"/>
        </w:rPr>
        <w:t>4</w:t>
      </w:r>
      <w:r>
        <w:rPr>
          <w:color w:val="4E4642"/>
          <w:sz w:val="12"/>
        </w:rPr>
        <w:t>4</w:t>
      </w:r>
      <w:r>
        <w:rPr>
          <w:color w:val="4F4644"/>
          <w:sz w:val="12"/>
        </w:rPr>
        <w:t>9</w:t>
      </w:r>
      <w:r>
        <w:rPr>
          <w:color w:val="4F4744"/>
          <w:sz w:val="12"/>
        </w:rPr>
        <w:t>5</w:t>
      </w:r>
      <w:r>
        <w:rPr>
          <w:color w:val="524A45"/>
          <w:sz w:val="12"/>
        </w:rPr>
        <w:t>4</w:t>
      </w:r>
      <w:r>
        <w:rPr>
          <w:color w:val="60504A"/>
          <w:sz w:val="12"/>
        </w:rPr>
        <w:t>4</w:t>
      </w:r>
      <w:r>
        <w:rPr>
          <w:color w:val="895446"/>
          <w:sz w:val="12"/>
        </w:rPr>
        <w:t>4</w:t>
      </w:r>
      <w:r>
        <w:rPr>
          <w:color w:val="B9604E"/>
          <w:sz w:val="12"/>
        </w:rPr>
        <w:t>0</w:t>
      </w:r>
      <w:r>
        <w:rPr>
          <w:color w:val="EA735A"/>
          <w:sz w:val="12"/>
        </w:rPr>
        <w:t>0</w:t>
      </w:r>
      <w:r>
        <w:rPr>
          <w:color w:val="B76B5C"/>
          <w:sz w:val="12"/>
        </w:rPr>
        <w:t>6</w:t>
      </w:r>
      <w:r>
        <w:rPr>
          <w:color w:val="58504C"/>
          <w:sz w:val="12"/>
        </w:rPr>
        <w:t>1</w:t>
      </w:r>
      <w:r>
        <w:rPr>
          <w:color w:val="524A46"/>
          <w:sz w:val="12"/>
        </w:rPr>
        <w:t>9</w:t>
      </w:r>
      <w:r>
        <w:rPr>
          <w:color w:val="524A47"/>
          <w:sz w:val="12"/>
        </w:rPr>
        <w:t>86</w:t>
      </w:r>
      <w:r>
        <w:rPr>
          <w:color w:val="574F4D"/>
          <w:sz w:val="12"/>
        </w:rPr>
        <w:t>9</w:t>
      </w:r>
      <w:r>
        <w:rPr>
          <w:color w:val="73564F"/>
          <w:sz w:val="12"/>
        </w:rPr>
        <w:t>0</w:t>
      </w:r>
      <w:r>
        <w:rPr>
          <w:color w:val="C47869"/>
          <w:sz w:val="12"/>
        </w:rPr>
        <w:t>7</w:t>
      </w:r>
      <w:r>
        <w:rPr>
          <w:color w:val="F7907B"/>
          <w:sz w:val="12"/>
        </w:rPr>
        <w:t>5</w:t>
      </w:r>
      <w:r>
        <w:rPr>
          <w:color w:val="FC9D8E"/>
          <w:sz w:val="12"/>
        </w:rPr>
        <w:t>4</w:t>
      </w:r>
      <w:r>
        <w:rPr>
          <w:color w:val="FC9F90"/>
          <w:sz w:val="12"/>
        </w:rPr>
        <w:t>8</w:t>
      </w:r>
      <w:r>
        <w:rPr>
          <w:color w:val="FCA191"/>
          <w:sz w:val="12"/>
        </w:rPr>
        <w:t>5</w:t>
      </w:r>
      <w:r>
        <w:rPr>
          <w:color w:val="FCA192"/>
          <w:sz w:val="12"/>
        </w:rPr>
        <w:t>1</w:t>
      </w:r>
      <w:r>
        <w:rPr>
          <w:color w:val="FDA193"/>
          <w:sz w:val="12"/>
        </w:rPr>
        <w:t>6</w:t>
      </w:r>
      <w:r>
        <w:rPr>
          <w:color w:val="FBA091"/>
          <w:sz w:val="12"/>
        </w:rPr>
        <w:t>0</w:t>
      </w:r>
      <w:r>
        <w:rPr>
          <w:color w:val="F3785D"/>
          <w:sz w:val="12"/>
        </w:rPr>
        <w:t>2</w:t>
      </w:r>
      <w:r>
        <w:rPr>
          <w:color w:val="AD604E"/>
          <w:sz w:val="12"/>
        </w:rPr>
        <w:t>6</w:t>
      </w:r>
      <w:r>
        <w:rPr>
          <w:color w:val="58514C"/>
          <w:sz w:val="12"/>
        </w:rPr>
        <w:t>3</w:t>
      </w:r>
      <w:r>
        <w:rPr>
          <w:color w:val="4D4543"/>
          <w:sz w:val="12"/>
        </w:rPr>
        <w:t>2</w:t>
      </w:r>
      <w:r>
        <w:rPr>
          <w:color w:val="4C4542"/>
          <w:sz w:val="12"/>
        </w:rPr>
        <w:t>7</w:t>
      </w:r>
      <w:r>
        <w:rPr>
          <w:color w:val="A1827A"/>
          <w:sz w:val="12"/>
        </w:rPr>
        <w:t>5</w:t>
      </w:r>
      <w:r>
        <w:rPr>
          <w:color w:val="E99180"/>
          <w:sz w:val="12"/>
        </w:rPr>
        <w:t>0</w:t>
      </w:r>
      <w:r>
        <w:rPr>
          <w:color w:val="73564E"/>
          <w:sz w:val="12"/>
        </w:rPr>
        <w:t>5</w:t>
      </w:r>
      <w:r>
        <w:rPr>
          <w:color w:val="46423F"/>
          <w:sz w:val="12"/>
        </w:rPr>
        <w:t>2</w:t>
      </w:r>
      <w:r>
        <w:rPr>
          <w:color w:val="47403D"/>
          <w:sz w:val="12"/>
        </w:rPr>
        <w:t>9</w:t>
      </w:r>
      <w:r>
        <w:rPr>
          <w:color w:val="45423E"/>
          <w:sz w:val="12"/>
        </w:rPr>
        <w:t>8</w:t>
      </w:r>
      <w:r>
        <w:rPr>
          <w:color w:val="44413D"/>
          <w:sz w:val="12"/>
        </w:rPr>
        <w:t>3</w:t>
      </w:r>
      <w:r>
        <w:rPr>
          <w:color w:val="423F3C"/>
          <w:sz w:val="12"/>
        </w:rPr>
        <w:t>4</w:t>
      </w:r>
      <w:r>
        <w:rPr>
          <w:color w:val="423F3B"/>
          <w:sz w:val="12"/>
        </w:rPr>
        <w:t>9</w:t>
      </w:r>
      <w:r>
        <w:rPr>
          <w:color w:val="403E3A"/>
          <w:sz w:val="12"/>
        </w:rPr>
        <w:t>1</w:t>
      </w:r>
      <w:r>
        <w:rPr>
          <w:color w:val="3F3D39"/>
          <w:sz w:val="12"/>
        </w:rPr>
        <w:t>8</w:t>
      </w:r>
      <w:r>
        <w:rPr>
          <w:color w:val="3E3C38"/>
          <w:sz w:val="12"/>
        </w:rPr>
        <w:t>74</w:t>
      </w:r>
      <w:r>
        <w:rPr>
          <w:color w:val="3D3B37"/>
          <w:sz w:val="12"/>
        </w:rPr>
        <w:t>0</w:t>
      </w:r>
      <w:r>
        <w:rPr>
          <w:color w:val="3C3A37"/>
          <w:sz w:val="12"/>
        </w:rPr>
        <w:t>7</w:t>
      </w:r>
      <w:r>
        <w:rPr>
          <w:color w:val="3B3936"/>
          <w:sz w:val="12"/>
        </w:rPr>
        <w:t>8</w:t>
      </w:r>
      <w:r>
        <w:rPr>
          <w:color w:val="3A3834"/>
          <w:sz w:val="12"/>
        </w:rPr>
        <w:t>668</w:t>
      </w:r>
      <w:r>
        <w:rPr>
          <w:color w:val="393733"/>
          <w:sz w:val="12"/>
        </w:rPr>
        <w:t>08</w:t>
      </w:r>
      <w:r>
        <w:rPr>
          <w:color w:val="2E2114"/>
          <w:sz w:val="12"/>
        </w:rPr>
        <w:t>8</w:t>
      </w:r>
      <w:r>
        <w:rPr>
          <w:color w:val="1C1B17"/>
          <w:sz w:val="12"/>
        </w:rPr>
        <w:t>1</w:t>
      </w:r>
      <w:r>
        <w:rPr>
          <w:color w:val="383632"/>
          <w:sz w:val="12"/>
        </w:rPr>
        <w:t>8338</w:t>
      </w:r>
      <w:r>
        <w:rPr>
          <w:color w:val="383632"/>
          <w:sz w:val="12"/>
        </w:rPr>
        <w:t>510</w:t>
      </w:r>
      <w:r>
        <w:rPr>
          <w:color w:val="383532"/>
          <w:sz w:val="12"/>
        </w:rPr>
        <w:t>2</w:t>
      </w:r>
      <w:r>
        <w:rPr>
          <w:color w:val="786D62"/>
          <w:sz w:val="12"/>
        </w:rPr>
        <w:t>2</w:t>
      </w:r>
      <w:r>
        <w:rPr>
          <w:color w:val="1D3113"/>
          <w:sz w:val="12"/>
        </w:rPr>
        <w:t>8</w:t>
      </w:r>
      <w:r>
        <w:rPr>
          <w:color w:val="00AF76"/>
          <w:sz w:val="12"/>
        </w:rPr>
        <w:t>3</w:t>
      </w:r>
      <w:r>
        <w:rPr>
          <w:color w:val="00AF77"/>
          <w:sz w:val="12"/>
        </w:rPr>
        <w:t>3</w:t>
      </w:r>
      <w:r>
        <w:rPr>
          <w:color w:val="00AE76"/>
          <w:sz w:val="12"/>
        </w:rPr>
        <w:t>4</w:t>
      </w:r>
      <w:r>
        <w:rPr>
          <w:color w:val="00704E"/>
          <w:sz w:val="12"/>
        </w:rPr>
        <w:t>5</w:t>
      </w:r>
      <w:r>
        <w:rPr>
          <w:color w:val="006B49"/>
          <w:sz w:val="12"/>
        </w:rPr>
        <w:t>0</w:t>
      </w:r>
      <w:r>
        <w:rPr>
          <w:color w:val="45DA92"/>
          <w:sz w:val="12"/>
        </w:rPr>
        <w:t>8</w:t>
      </w:r>
      <w:r>
        <w:rPr>
          <w:color w:val="41DC91"/>
          <w:sz w:val="12"/>
        </w:rPr>
        <w:t>5</w:t>
      </w:r>
      <w:r>
        <w:rPr>
          <w:color w:val="42DC92"/>
          <w:sz w:val="12"/>
        </w:rPr>
        <w:t>04</w:t>
      </w:r>
      <w:r>
        <w:rPr>
          <w:color w:val="41DC91"/>
          <w:sz w:val="12"/>
        </w:rPr>
        <w:t>8</w:t>
      </w:r>
      <w:r>
        <w:rPr>
          <w:color w:val="3EDB8D"/>
          <w:sz w:val="12"/>
        </w:rPr>
        <w:t>6</w:t>
      </w:r>
      <w:r>
        <w:rPr>
          <w:color w:val="33CF79"/>
          <w:sz w:val="12"/>
        </w:rPr>
        <w:t>0</w:t>
      </w:r>
      <w:r>
        <w:rPr>
          <w:color w:val="2FC86D"/>
          <w:sz w:val="12"/>
        </w:rPr>
        <w:t>8</w:t>
      </w:r>
      <w:r>
        <w:rPr>
          <w:color w:val="2DC66A"/>
          <w:sz w:val="12"/>
        </w:rPr>
        <w:t>2</w:t>
      </w:r>
      <w:r>
        <w:rPr>
          <w:color w:val="30CA6F"/>
          <w:sz w:val="12"/>
        </w:rPr>
        <w:t>5</w:t>
      </w:r>
      <w:r>
        <w:rPr>
          <w:color w:val="3CD888"/>
          <w:sz w:val="12"/>
        </w:rPr>
        <w:t>0</w:t>
      </w:r>
      <w:r>
        <w:rPr>
          <w:color w:val="42DC91"/>
          <w:sz w:val="12"/>
        </w:rPr>
        <w:t>3</w:t>
      </w:r>
      <w:r>
        <w:rPr>
          <w:color w:val="42DC92"/>
          <w:sz w:val="12"/>
        </w:rPr>
        <w:t>9302133219</w:t>
      </w:r>
      <w:r>
        <w:rPr>
          <w:color w:val="42DC91"/>
          <w:sz w:val="12"/>
        </w:rPr>
        <w:t>7</w:t>
      </w:r>
      <w:r>
        <w:rPr>
          <w:color w:val="30CD72"/>
          <w:sz w:val="12"/>
        </w:rPr>
        <w:t>1</w:t>
      </w:r>
      <w:r>
        <w:rPr>
          <w:color w:val="25BB56"/>
          <w:sz w:val="12"/>
        </w:rPr>
        <w:t>5</w:t>
      </w:r>
      <w:r>
        <w:rPr>
          <w:color w:val="36D67F"/>
          <w:sz w:val="12"/>
        </w:rPr>
        <w:t>5</w:t>
      </w:r>
      <w:r>
        <w:rPr>
          <w:color w:val="42DB92"/>
          <w:sz w:val="12"/>
        </w:rPr>
        <w:t>1</w:t>
      </w:r>
      <w:r>
        <w:rPr>
          <w:color w:val="42DC92"/>
          <w:sz w:val="12"/>
        </w:rPr>
        <w:t>843063545</w:t>
      </w:r>
      <w:r>
        <w:rPr>
          <w:color w:val="42DB92"/>
          <w:sz w:val="12"/>
        </w:rPr>
        <w:t>5</w:t>
      </w:r>
      <w:r>
        <w:rPr>
          <w:color w:val="41DC91"/>
          <w:sz w:val="12"/>
        </w:rPr>
        <w:t>0</w:t>
      </w:r>
      <w:r>
        <w:rPr>
          <w:color w:val="3FDB8E"/>
          <w:sz w:val="12"/>
        </w:rPr>
        <w:t>0</w:t>
      </w:r>
      <w:r>
        <w:rPr>
          <w:color w:val="33D17A"/>
          <w:sz w:val="12"/>
        </w:rPr>
        <w:t>7</w:t>
      </w:r>
      <w:r>
        <w:rPr>
          <w:color w:val="33CE77"/>
          <w:sz w:val="12"/>
        </w:rPr>
        <w:t>6</w:t>
      </w:r>
      <w:r>
        <w:rPr>
          <w:color w:val="3AD785"/>
          <w:sz w:val="12"/>
        </w:rPr>
        <w:t>6</w:t>
      </w:r>
      <w:r>
        <w:rPr>
          <w:color w:val="41DC90"/>
          <w:sz w:val="12"/>
        </w:rPr>
        <w:t>8</w:t>
      </w:r>
      <w:r>
        <w:rPr>
          <w:color w:val="41DC91"/>
          <w:sz w:val="12"/>
        </w:rPr>
        <w:t>2</w:t>
      </w:r>
      <w:r>
        <w:rPr>
          <w:color w:val="41DC92"/>
          <w:sz w:val="12"/>
        </w:rPr>
        <w:t>8</w:t>
      </w:r>
      <w:r>
        <w:rPr>
          <w:color w:val="42DC92"/>
          <w:sz w:val="12"/>
        </w:rPr>
        <w:t>29</w:t>
      </w:r>
      <w:r>
        <w:rPr>
          <w:color w:val="42DB91"/>
          <w:sz w:val="12"/>
        </w:rPr>
        <w:t>4</w:t>
      </w:r>
      <w:r>
        <w:rPr>
          <w:color w:val="42DB92"/>
          <w:sz w:val="12"/>
        </w:rPr>
        <w:t>9</w:t>
      </w:r>
      <w:r>
        <w:rPr>
          <w:color w:val="40DC91"/>
          <w:sz w:val="12"/>
        </w:rPr>
        <w:t>3</w:t>
      </w:r>
      <w:r>
        <w:rPr>
          <w:color w:val="4CDE93"/>
          <w:sz w:val="12"/>
        </w:rPr>
        <w:t>0</w:t>
      </w:r>
      <w:r>
        <w:rPr>
          <w:color w:val="6EE89C"/>
          <w:sz w:val="12"/>
        </w:rPr>
        <w:t>4</w:t>
      </w:r>
      <w:r>
        <w:rPr>
          <w:color w:val="98F2A4"/>
          <w:sz w:val="12"/>
        </w:rPr>
        <w:t>1</w:t>
      </w:r>
      <w:r>
        <w:rPr>
          <w:color w:val="C1FBAD"/>
          <w:sz w:val="12"/>
        </w:rPr>
        <w:t>3</w:t>
      </w:r>
      <w:r>
        <w:rPr>
          <w:color w:val="D3FEB0"/>
          <w:sz w:val="12"/>
        </w:rPr>
        <w:t>77</w:t>
      </w:r>
      <w:r>
        <w:rPr>
          <w:color w:val="D3FEB1"/>
          <w:sz w:val="12"/>
        </w:rPr>
        <w:t>6</w:t>
      </w:r>
      <w:r>
        <w:rPr>
          <w:color w:val="D4FFB1"/>
          <w:sz w:val="12"/>
        </w:rPr>
        <w:t>5527939751754</w:t>
      </w:r>
      <w:r>
        <w:rPr>
          <w:color w:val="393733"/>
          <w:sz w:val="12"/>
        </w:rPr>
        <w:t>6139</w:t>
      </w:r>
      <w:r>
        <w:rPr>
          <w:color w:val="3A3834"/>
          <w:sz w:val="12"/>
        </w:rPr>
        <w:t>5</w:t>
      </w:r>
      <w:r>
        <w:rPr>
          <w:color w:val="393733"/>
          <w:sz w:val="12"/>
        </w:rPr>
        <w:t>3</w:t>
      </w:r>
      <w:r>
        <w:rPr>
          <w:color w:val="302921"/>
          <w:sz w:val="12"/>
        </w:rPr>
        <w:t>9</w:t>
      </w:r>
      <w:r>
        <w:rPr>
          <w:color w:val="352B1E"/>
          <w:sz w:val="12"/>
        </w:rPr>
        <w:t>8</w:t>
      </w:r>
      <w:r>
        <w:rPr>
          <w:color w:val="3C3A36"/>
          <w:sz w:val="12"/>
        </w:rPr>
        <w:t>4</w:t>
      </w:r>
      <w:r>
        <w:rPr>
          <w:color w:val="3D3B37"/>
          <w:sz w:val="12"/>
        </w:rPr>
        <w:t>6</w:t>
      </w:r>
      <w:r>
        <w:rPr>
          <w:color w:val="3E3C38"/>
          <w:sz w:val="12"/>
        </w:rPr>
        <w:t>8</w:t>
      </w:r>
      <w:r>
        <w:rPr>
          <w:color w:val="3F3D39"/>
          <w:sz w:val="12"/>
        </w:rPr>
        <w:t>3</w:t>
      </w:r>
      <w:r>
        <w:rPr>
          <w:color w:val="403E3A"/>
          <w:sz w:val="12"/>
        </w:rPr>
        <w:t>3</w:t>
      </w:r>
      <w:r>
        <w:rPr>
          <w:color w:val="413F3B"/>
          <w:sz w:val="12"/>
        </w:rPr>
        <w:t>9</w:t>
      </w:r>
      <w:r>
        <w:rPr>
          <w:color w:val="42403C"/>
          <w:sz w:val="12"/>
        </w:rPr>
        <w:t>3</w:t>
      </w:r>
      <w:r>
        <w:rPr>
          <w:color w:val="43413D"/>
          <w:sz w:val="12"/>
        </w:rPr>
        <w:t>6</w:t>
      </w:r>
      <w:r>
        <w:rPr>
          <w:color w:val="463F3B"/>
          <w:sz w:val="12"/>
        </w:rPr>
        <w:t>3</w:t>
      </w:r>
      <w:r>
        <w:rPr>
          <w:color w:val="4B433F"/>
          <w:sz w:val="12"/>
        </w:rPr>
        <w:t>8</w:t>
      </w:r>
      <w:r>
        <w:rPr>
          <w:color w:val="514F4B"/>
          <w:sz w:val="12"/>
        </w:rPr>
        <w:t>3</w:t>
      </w:r>
      <w:r>
        <w:rPr>
          <w:color w:val="292623"/>
          <w:sz w:val="12"/>
        </w:rPr>
        <w:t>0</w:t>
      </w:r>
      <w:r>
        <w:rPr>
          <w:color w:val="2F2A27"/>
          <w:sz w:val="12"/>
        </w:rPr>
        <w:t>4</w:t>
      </w:r>
      <w:r>
        <w:rPr>
          <w:color w:val="4C4541"/>
          <w:sz w:val="12"/>
        </w:rPr>
        <w:t>7</w:t>
      </w:r>
      <w:r>
        <w:rPr>
          <w:color w:val="4D4540"/>
          <w:sz w:val="12"/>
        </w:rPr>
        <w:t>4</w:t>
      </w:r>
      <w:r>
        <w:rPr>
          <w:color w:val="4E4743"/>
          <w:sz w:val="12"/>
        </w:rPr>
        <w:t>6</w:t>
      </w:r>
      <w:r>
        <w:rPr>
          <w:color w:val="4E4A45"/>
          <w:sz w:val="12"/>
        </w:rPr>
        <w:t>1</w:t>
      </w:r>
      <w:r>
        <w:rPr>
          <w:color w:val="584D48"/>
          <w:sz w:val="12"/>
        </w:rPr>
        <w:t>1</w:t>
      </w:r>
      <w:r>
        <w:rPr>
          <w:color w:val="725149"/>
          <w:sz w:val="12"/>
        </w:rPr>
        <w:t>9</w:t>
      </w:r>
      <w:r>
        <w:rPr>
          <w:color w:val="905647"/>
          <w:sz w:val="12"/>
        </w:rPr>
        <w:t>9</w:t>
      </w:r>
      <w:r>
        <w:rPr>
          <w:color w:val="A85642"/>
          <w:sz w:val="12"/>
        </w:rPr>
        <w:t>6</w:t>
      </w:r>
      <w:r>
        <w:rPr>
          <w:color w:val="BD543D"/>
          <w:sz w:val="12"/>
        </w:rPr>
        <w:t>6</w:t>
      </w:r>
      <w:r>
        <w:rPr>
          <w:color w:val="C5543B"/>
          <w:sz w:val="12"/>
        </w:rPr>
        <w:t>5</w:t>
      </w:r>
      <w:r>
        <w:rPr>
          <w:color w:val="DC735E"/>
          <w:sz w:val="12"/>
        </w:rPr>
        <w:t>3</w:t>
      </w:r>
      <w:r>
        <w:rPr>
          <w:color w:val="D37964"/>
          <w:sz w:val="12"/>
        </w:rPr>
        <w:t>8</w:t>
      </w:r>
      <w:r>
        <w:rPr>
          <w:color w:val="8F5C4D"/>
          <w:sz w:val="12"/>
        </w:rPr>
        <w:t>5</w:t>
      </w:r>
      <w:r>
        <w:rPr>
          <w:color w:val="50473D"/>
          <w:sz w:val="12"/>
        </w:rPr>
        <w:t>8</w:t>
      </w:r>
      <w:r>
        <w:rPr>
          <w:color w:val="4E433B"/>
          <w:sz w:val="12"/>
        </w:rPr>
        <w:t>1</w:t>
      </w:r>
      <w:r>
        <w:rPr>
          <w:color w:val="4E433D"/>
          <w:sz w:val="12"/>
        </w:rPr>
        <w:t>5</w:t>
      </w:r>
      <w:r>
        <w:rPr>
          <w:color w:val="4E4238"/>
          <w:sz w:val="12"/>
        </w:rPr>
        <w:t>3</w:t>
      </w:r>
      <w:r>
        <w:rPr>
          <w:color w:val="68453C"/>
          <w:sz w:val="12"/>
        </w:rPr>
        <w:t>8</w:t>
      </w:r>
      <w:r>
        <w:rPr>
          <w:color w:val="BD624D"/>
          <w:sz w:val="12"/>
        </w:rPr>
        <w:t>4</w:t>
      </w:r>
      <w:r>
        <w:rPr>
          <w:color w:val="F7A692"/>
          <w:sz w:val="12"/>
        </w:rPr>
        <w:t>2</w:t>
      </w:r>
      <w:r>
        <w:rPr>
          <w:color w:val="FCBCAE"/>
          <w:sz w:val="12"/>
        </w:rPr>
        <w:t>0</w:t>
      </w:r>
      <w:r>
        <w:rPr>
          <w:color w:val="FDBEB1"/>
          <w:sz w:val="12"/>
        </w:rPr>
        <w:t>5</w:t>
      </w:r>
      <w:r>
        <w:rPr>
          <w:color w:val="FDC0B4"/>
          <w:sz w:val="12"/>
        </w:rPr>
        <w:t>6</w:t>
      </w:r>
      <w:r>
        <w:rPr>
          <w:color w:val="FDC1B5"/>
          <w:sz w:val="12"/>
        </w:rPr>
        <w:t>8</w:t>
      </w:r>
      <w:r>
        <w:rPr>
          <w:color w:val="FEC1B5"/>
          <w:sz w:val="12"/>
        </w:rPr>
        <w:t>5</w:t>
      </w:r>
      <w:r>
        <w:rPr>
          <w:color w:val="FEC2B7"/>
          <w:sz w:val="12"/>
        </w:rPr>
        <w:t>3</w:t>
      </w:r>
      <w:r>
        <w:rPr>
          <w:color w:val="FDC3B8"/>
          <w:sz w:val="12"/>
        </w:rPr>
        <w:t>3</w:t>
      </w:r>
      <w:r>
        <w:rPr>
          <w:color w:val="FDC4B9"/>
          <w:sz w:val="12"/>
        </w:rPr>
        <w:t>8</w:t>
      </w:r>
      <w:r>
        <w:rPr>
          <w:color w:val="FDC4B7"/>
          <w:sz w:val="12"/>
        </w:rPr>
        <w:t>6</w:t>
      </w:r>
      <w:r>
        <w:rPr>
          <w:color w:val="F79D8B"/>
          <w:sz w:val="12"/>
        </w:rPr>
        <w:t>2</w:t>
      </w:r>
      <w:r>
        <w:rPr>
          <w:color w:val="BE614C"/>
          <w:sz w:val="12"/>
        </w:rPr>
        <w:t>1</w:t>
      </w:r>
      <w:r>
        <w:rPr>
          <w:color w:val="6C5A53"/>
          <w:sz w:val="12"/>
        </w:rPr>
        <w:t>8</w:t>
      </w:r>
      <w:r>
        <w:rPr>
          <w:color w:val="504B46"/>
          <w:sz w:val="12"/>
        </w:rPr>
        <w:t>6</w:t>
      </w:r>
      <w:r>
        <w:rPr>
          <w:color w:val="645D5A"/>
          <w:sz w:val="12"/>
        </w:rPr>
        <w:t>7</w:t>
      </w:r>
      <w:r>
        <w:rPr>
          <w:color w:val="F1C1B7"/>
          <w:sz w:val="12"/>
        </w:rPr>
        <w:t>2</w:t>
      </w:r>
      <w:r>
        <w:rPr>
          <w:color w:val="F2B6AB"/>
          <w:sz w:val="12"/>
        </w:rPr>
        <w:t>5</w:t>
      </w:r>
      <w:r>
        <w:rPr>
          <w:color w:val="8E6C62"/>
          <w:sz w:val="12"/>
        </w:rPr>
        <w:t>2</w:t>
      </w:r>
      <w:r>
        <w:rPr>
          <w:color w:val="4D4842"/>
          <w:sz w:val="12"/>
        </w:rPr>
        <w:t>3</w:t>
      </w:r>
      <w:r>
        <w:rPr>
          <w:color w:val="4B433F"/>
          <w:sz w:val="12"/>
        </w:rPr>
        <w:t>3</w:t>
      </w:r>
      <w:r>
        <w:rPr>
          <w:color w:val="4A423F"/>
          <w:sz w:val="12"/>
        </w:rPr>
        <w:t>4</w:t>
      </w:r>
      <w:r>
        <w:rPr>
          <w:color w:val="49413F"/>
          <w:sz w:val="12"/>
        </w:rPr>
        <w:t>0</w:t>
      </w:r>
      <w:r>
        <w:rPr>
          <w:color w:val="47403E"/>
          <w:sz w:val="12"/>
        </w:rPr>
        <w:t>2</w:t>
      </w:r>
      <w:r>
        <w:rPr>
          <w:color w:val="45403E"/>
          <w:sz w:val="12"/>
        </w:rPr>
        <w:t>8</w:t>
      </w:r>
      <w:r>
        <w:rPr>
          <w:color w:val="43403D"/>
          <w:sz w:val="12"/>
        </w:rPr>
        <w:t>3</w:t>
      </w:r>
      <w:r>
        <w:rPr>
          <w:color w:val="413F3B"/>
          <w:sz w:val="12"/>
        </w:rPr>
        <w:t>0</w:t>
      </w:r>
      <w:r>
        <w:rPr>
          <w:color w:val="403E3A"/>
          <w:sz w:val="12"/>
        </w:rPr>
        <w:t>8</w:t>
      </w:r>
      <w:r>
        <w:rPr>
          <w:color w:val="3F3D39"/>
          <w:sz w:val="12"/>
        </w:rPr>
        <w:t>7</w:t>
      </w:r>
      <w:r>
        <w:rPr>
          <w:color w:val="3E3B3A"/>
          <w:sz w:val="12"/>
        </w:rPr>
        <w:t>1</w:t>
      </w:r>
      <w:r>
        <w:rPr>
          <w:color w:val="3E3B39"/>
          <w:sz w:val="12"/>
        </w:rPr>
        <w:t>1</w:t>
      </w:r>
      <w:r>
        <w:rPr>
          <w:color w:val="3D3B37"/>
          <w:sz w:val="12"/>
        </w:rPr>
        <w:t>2</w:t>
      </w:r>
      <w:r>
        <w:rPr>
          <w:color w:val="3C3A36"/>
          <w:sz w:val="12"/>
        </w:rPr>
        <w:t>3</w:t>
      </w:r>
      <w:r>
        <w:rPr>
          <w:color w:val="3B3935"/>
          <w:sz w:val="12"/>
        </w:rPr>
        <w:t>2</w:t>
      </w:r>
      <w:r>
        <w:rPr>
          <w:color w:val="3A3834"/>
          <w:sz w:val="12"/>
        </w:rPr>
        <w:t>82</w:t>
      </w:r>
      <w:r>
        <w:rPr>
          <w:color w:val="2D1E12"/>
          <w:sz w:val="12"/>
        </w:rPr>
        <w:t>7</w:t>
      </w:r>
      <w:r>
        <w:rPr>
          <w:color w:val="161516"/>
          <w:sz w:val="12"/>
        </w:rPr>
        <w:t>8</w:t>
      </w:r>
      <w:r>
        <w:rPr>
          <w:color w:val="393632"/>
          <w:sz w:val="12"/>
        </w:rPr>
        <w:t>9</w:t>
      </w:r>
      <w:r>
        <w:rPr>
          <w:color w:val="393733"/>
          <w:sz w:val="12"/>
        </w:rPr>
        <w:t>2</w:t>
      </w:r>
      <w:r>
        <w:rPr>
          <w:color w:val="383632"/>
          <w:sz w:val="12"/>
        </w:rPr>
        <w:t>12507</w:t>
      </w:r>
      <w:r>
        <w:rPr>
          <w:color w:val="585755"/>
          <w:sz w:val="12"/>
        </w:rPr>
        <w:t>7</w:t>
      </w:r>
      <w:r>
        <w:rPr>
          <w:color w:val="5C493B"/>
          <w:sz w:val="12"/>
        </w:rPr>
        <w:t>1</w:t>
      </w:r>
      <w:r>
        <w:rPr>
          <w:color w:val="105B32"/>
          <w:sz w:val="12"/>
        </w:rPr>
        <w:t>2</w:t>
      </w:r>
      <w:r>
        <w:rPr>
          <w:color w:val="00AE77"/>
          <w:sz w:val="12"/>
        </w:rPr>
        <w:t>6</w:t>
      </w:r>
      <w:r>
        <w:rPr>
          <w:color w:val="00AF77"/>
          <w:sz w:val="12"/>
        </w:rPr>
        <w:t>2</w:t>
      </w:r>
      <w:r>
        <w:rPr>
          <w:color w:val="00A16E"/>
          <w:sz w:val="12"/>
        </w:rPr>
        <w:t>9</w:t>
      </w:r>
      <w:r>
        <w:rPr>
          <w:color w:val="006A4B"/>
          <w:sz w:val="12"/>
        </w:rPr>
        <w:t>4</w:t>
      </w:r>
      <w:r>
        <w:rPr>
          <w:color w:val="198156"/>
          <w:sz w:val="12"/>
        </w:rPr>
        <w:t>6</w:t>
      </w:r>
      <w:r>
        <w:rPr>
          <w:color w:val="A5F4A6"/>
          <w:sz w:val="12"/>
        </w:rPr>
        <w:t>3</w:t>
      </w:r>
      <w:r>
        <w:rPr>
          <w:color w:val="4CDE91"/>
          <w:sz w:val="12"/>
        </w:rPr>
        <w:t>2</w:t>
      </w:r>
      <w:r>
        <w:rPr>
          <w:color w:val="40DC90"/>
          <w:sz w:val="12"/>
        </w:rPr>
        <w:t>2</w:t>
      </w:r>
      <w:r>
        <w:rPr>
          <w:color w:val="42DC92"/>
          <w:sz w:val="12"/>
        </w:rPr>
        <w:t>9</w:t>
      </w:r>
      <w:r>
        <w:rPr>
          <w:color w:val="41DC94"/>
          <w:sz w:val="12"/>
        </w:rPr>
        <w:t>5</w:t>
      </w:r>
      <w:r>
        <w:rPr>
          <w:color w:val="1AB748"/>
          <w:sz w:val="12"/>
        </w:rPr>
        <w:t>6</w:t>
      </w:r>
      <w:r>
        <w:rPr>
          <w:color w:val="0A941A"/>
          <w:sz w:val="12"/>
        </w:rPr>
        <w:t>3</w:t>
      </w:r>
      <w:r>
        <w:rPr>
          <w:color w:val="058D0D"/>
          <w:sz w:val="12"/>
        </w:rPr>
        <w:t>9</w:t>
      </w:r>
      <w:r>
        <w:rPr>
          <w:color w:val="008604"/>
          <w:sz w:val="12"/>
        </w:rPr>
        <w:t>8</w:t>
      </w:r>
      <w:r>
        <w:rPr>
          <w:color w:val="008504"/>
          <w:sz w:val="12"/>
        </w:rPr>
        <w:t>9</w:t>
      </w:r>
      <w:r>
        <w:rPr>
          <w:color w:val="0AA625"/>
          <w:sz w:val="12"/>
        </w:rPr>
        <w:t>8</w:t>
      </w:r>
      <w:r>
        <w:rPr>
          <w:color w:val="3BDC8E"/>
          <w:sz w:val="12"/>
        </w:rPr>
        <w:t>9</w:t>
      </w:r>
      <w:r>
        <w:rPr>
          <w:color w:val="42DC92"/>
          <w:sz w:val="12"/>
        </w:rPr>
        <w:t>89358211674562701021835646220134</w:t>
      </w:r>
      <w:r>
        <w:rPr>
          <w:color w:val="41DC91"/>
          <w:sz w:val="12"/>
        </w:rPr>
        <w:t>9</w:t>
      </w:r>
      <w:r>
        <w:rPr>
          <w:color w:val="42DC91"/>
          <w:sz w:val="12"/>
        </w:rPr>
        <w:t>6</w:t>
      </w:r>
      <w:r>
        <w:rPr>
          <w:color w:val="48DD92"/>
          <w:sz w:val="12"/>
        </w:rPr>
        <w:t>7</w:t>
      </w:r>
      <w:r>
        <w:rPr>
          <w:color w:val="61E498"/>
          <w:sz w:val="12"/>
        </w:rPr>
        <w:t>1</w:t>
      </w:r>
      <w:r>
        <w:rPr>
          <w:color w:val="86ED9F"/>
          <w:sz w:val="12"/>
        </w:rPr>
        <w:t>5</w:t>
      </w:r>
      <w:r>
        <w:rPr>
          <w:color w:val="ACF6A7"/>
          <w:sz w:val="12"/>
        </w:rPr>
        <w:t>1</w:t>
      </w:r>
      <w:r>
        <w:rPr>
          <w:color w:val="CCFDB0"/>
          <w:sz w:val="12"/>
        </w:rPr>
        <w:t>8</w:t>
      </w:r>
      <w:r>
        <w:rPr>
          <w:color w:val="D4FEB1"/>
          <w:sz w:val="12"/>
        </w:rPr>
        <w:t>8</w:t>
      </w:r>
      <w:r>
        <w:rPr>
          <w:color w:val="D3FEB0"/>
          <w:sz w:val="12"/>
        </w:rPr>
        <w:t>1</w:t>
      </w:r>
      <w:r>
        <w:rPr>
          <w:color w:val="D4FFB1"/>
          <w:sz w:val="12"/>
        </w:rPr>
        <w:t>90973038119800497</w:t>
      </w:r>
      <w:r>
        <w:rPr>
          <w:color w:val="393733"/>
          <w:sz w:val="12"/>
        </w:rPr>
        <w:t>3</w:t>
      </w:r>
      <w:r>
        <w:rPr>
          <w:color w:val="3A3834"/>
          <w:sz w:val="12"/>
        </w:rPr>
        <w:t>40</w:t>
      </w:r>
      <w:r>
        <w:rPr>
          <w:color w:val="393632"/>
          <w:sz w:val="12"/>
        </w:rPr>
        <w:t>7</w:t>
      </w:r>
      <w:r>
        <w:rPr>
          <w:color w:val="282823"/>
          <w:sz w:val="12"/>
        </w:rPr>
        <w:t>2</w:t>
      </w:r>
      <w:r>
        <w:rPr>
          <w:color w:val="26160A"/>
          <w:sz w:val="12"/>
        </w:rPr>
        <w:t>3</w:t>
      </w:r>
      <w:r>
        <w:rPr>
          <w:color w:val="362D22"/>
          <w:sz w:val="12"/>
        </w:rPr>
        <w:t>9</w:t>
      </w:r>
      <w:r>
        <w:rPr>
          <w:color w:val="3D3B37"/>
          <w:sz w:val="12"/>
        </w:rPr>
        <w:t>6</w:t>
      </w:r>
      <w:r>
        <w:rPr>
          <w:color w:val="3F3C39"/>
          <w:sz w:val="12"/>
        </w:rPr>
        <w:t>1</w:t>
      </w:r>
      <w:r>
        <w:rPr>
          <w:color w:val="403E3A"/>
          <w:sz w:val="12"/>
        </w:rPr>
        <w:t>0</w:t>
      </w:r>
      <w:r>
        <w:rPr>
          <w:color w:val="413F3B"/>
          <w:sz w:val="12"/>
        </w:rPr>
        <w:t>3</w:t>
      </w:r>
      <w:r>
        <w:rPr>
          <w:color w:val="42403C"/>
          <w:sz w:val="12"/>
        </w:rPr>
        <w:t>6</w:t>
      </w:r>
      <w:r>
        <w:rPr>
          <w:color w:val="44403C"/>
          <w:sz w:val="12"/>
        </w:rPr>
        <w:t>8</w:t>
      </w:r>
      <w:r>
        <w:rPr>
          <w:color w:val="463F3D"/>
          <w:sz w:val="12"/>
        </w:rPr>
        <w:t>5</w:t>
      </w:r>
      <w:r>
        <w:rPr>
          <w:color w:val="47413E"/>
          <w:sz w:val="12"/>
        </w:rPr>
        <w:t>4</w:t>
      </w:r>
      <w:r>
        <w:rPr>
          <w:color w:val="48413E"/>
          <w:sz w:val="12"/>
        </w:rPr>
        <w:t>0</w:t>
      </w:r>
      <w:r>
        <w:rPr>
          <w:color w:val="463F37"/>
          <w:sz w:val="12"/>
        </w:rPr>
        <w:t>6</w:t>
      </w:r>
      <w:r>
        <w:rPr>
          <w:color w:val="4C4745"/>
          <w:sz w:val="12"/>
        </w:rPr>
        <w:t>6</w:t>
      </w:r>
      <w:r>
        <w:rPr>
          <w:color w:val="2D292A"/>
          <w:sz w:val="12"/>
        </w:rPr>
        <w:t>4</w:t>
      </w:r>
      <w:r>
        <w:rPr>
          <w:color w:val="352C29"/>
          <w:sz w:val="12"/>
        </w:rPr>
        <w:t>3</w:t>
      </w:r>
      <w:r>
        <w:rPr>
          <w:color w:val="654B40"/>
          <w:sz w:val="12"/>
        </w:rPr>
        <w:t>1</w:t>
      </w:r>
      <w:r>
        <w:rPr>
          <w:color w:val="7F5145"/>
          <w:sz w:val="12"/>
        </w:rPr>
        <w:t>9</w:t>
      </w:r>
      <w:r>
        <w:rPr>
          <w:color w:val="9B5441"/>
          <w:sz w:val="12"/>
        </w:rPr>
        <w:t>3</w:t>
      </w:r>
      <w:r>
        <w:rPr>
          <w:color w:val="BA5942"/>
          <w:sz w:val="12"/>
        </w:rPr>
        <w:t>9</w:t>
      </w:r>
      <w:r>
        <w:rPr>
          <w:color w:val="D9684E"/>
          <w:sz w:val="12"/>
        </w:rPr>
        <w:t>5</w:t>
      </w:r>
      <w:r>
        <w:rPr>
          <w:color w:val="EE7B62"/>
          <w:sz w:val="12"/>
        </w:rPr>
        <w:t>0</w:t>
      </w:r>
      <w:r>
        <w:rPr>
          <w:color w:val="AF4F36"/>
          <w:sz w:val="12"/>
        </w:rPr>
        <w:t>9</w:t>
      </w:r>
      <w:r>
        <w:rPr>
          <w:color w:val="954630"/>
          <w:sz w:val="12"/>
        </w:rPr>
        <w:t>7</w:t>
      </w:r>
      <w:r>
        <w:rPr>
          <w:color w:val="935947"/>
          <w:sz w:val="12"/>
        </w:rPr>
        <w:t>9</w:t>
      </w:r>
      <w:r>
        <w:rPr>
          <w:color w:val="764937"/>
          <w:sz w:val="12"/>
        </w:rPr>
        <w:t>0</w:t>
      </w:r>
      <w:r>
        <w:rPr>
          <w:color w:val="2F1302"/>
          <w:sz w:val="12"/>
        </w:rPr>
        <w:t>1</w:t>
      </w:r>
      <w:r>
        <w:rPr>
          <w:color w:val="402310"/>
          <w:sz w:val="12"/>
        </w:rPr>
        <w:t>9</w:t>
      </w:r>
      <w:r>
        <w:rPr>
          <w:color w:val="391E0C"/>
          <w:sz w:val="12"/>
        </w:rPr>
        <w:t>0</w:t>
      </w:r>
      <w:r>
        <w:rPr>
          <w:color w:val="2F1706"/>
          <w:sz w:val="12"/>
        </w:rPr>
        <w:t>6</w:t>
      </w:r>
      <w:r>
        <w:rPr>
          <w:color w:val="2F1807"/>
          <w:sz w:val="12"/>
        </w:rPr>
        <w:t>9</w:t>
      </w:r>
      <w:r>
        <w:rPr>
          <w:color w:val="331B0A"/>
          <w:sz w:val="12"/>
        </w:rPr>
        <w:t>9</w:t>
      </w:r>
      <w:r>
        <w:rPr>
          <w:color w:val="321C0C"/>
          <w:sz w:val="12"/>
        </w:rPr>
        <w:t>6</w:t>
      </w:r>
      <w:r>
        <w:rPr>
          <w:color w:val="582815"/>
          <w:sz w:val="12"/>
        </w:rPr>
        <w:t>3</w:t>
      </w:r>
      <w:r>
        <w:rPr>
          <w:color w:val="7D5846"/>
          <w:sz w:val="12"/>
        </w:rPr>
        <w:t>9</w:t>
      </w:r>
      <w:r>
        <w:rPr>
          <w:color w:val="846152"/>
          <w:sz w:val="12"/>
        </w:rPr>
        <w:t>5</w:t>
      </w:r>
      <w:r>
        <w:rPr>
          <w:color w:val="9D7060"/>
          <w:sz w:val="12"/>
        </w:rPr>
        <w:t>5</w:t>
      </w:r>
      <w:r>
        <w:rPr>
          <w:color w:val="C5917F"/>
          <w:sz w:val="12"/>
        </w:rPr>
        <w:t>2</w:t>
      </w:r>
      <w:r>
        <w:rPr>
          <w:color w:val="DDA798"/>
          <w:sz w:val="12"/>
        </w:rPr>
        <w:t>4</w:t>
      </w:r>
      <w:r>
        <w:rPr>
          <w:color w:val="F9CFC4"/>
          <w:sz w:val="12"/>
        </w:rPr>
        <w:t>5</w:t>
      </w:r>
      <w:r>
        <w:rPr>
          <w:color w:val="FDD2CA"/>
          <w:sz w:val="12"/>
        </w:rPr>
        <w:t>3</w:t>
      </w:r>
      <w:r>
        <w:rPr>
          <w:color w:val="FDD2C9"/>
          <w:sz w:val="12"/>
        </w:rPr>
        <w:t>00</w:t>
      </w:r>
      <w:r>
        <w:rPr>
          <w:color w:val="FED3C9"/>
          <w:sz w:val="12"/>
        </w:rPr>
        <w:t>545</w:t>
      </w:r>
      <w:r>
        <w:rPr>
          <w:color w:val="FDD3CB"/>
          <w:sz w:val="12"/>
        </w:rPr>
        <w:t>0</w:t>
      </w:r>
      <w:r>
        <w:rPr>
          <w:color w:val="FBC8BA"/>
          <w:sz w:val="12"/>
        </w:rPr>
        <w:t>5</w:t>
      </w:r>
      <w:r>
        <w:rPr>
          <w:color w:val="EE8874"/>
          <w:sz w:val="12"/>
        </w:rPr>
        <w:t>8</w:t>
      </w:r>
      <w:r>
        <w:rPr>
          <w:color w:val="A85F50"/>
          <w:sz w:val="12"/>
        </w:rPr>
        <w:t>0</w:t>
      </w:r>
      <w:r>
        <w:rPr>
          <w:color w:val="605550"/>
          <w:sz w:val="12"/>
        </w:rPr>
        <w:t>6</w:t>
      </w:r>
      <w:r>
        <w:rPr>
          <w:color w:val="8D7F79"/>
          <w:sz w:val="12"/>
        </w:rPr>
        <w:t>8</w:t>
      </w:r>
      <w:r>
        <w:rPr>
          <w:color w:val="FBD4C9"/>
          <w:sz w:val="12"/>
        </w:rPr>
        <w:t>5</w:t>
      </w:r>
      <w:r>
        <w:rPr>
          <w:color w:val="FBD1C6"/>
          <w:sz w:val="12"/>
        </w:rPr>
        <w:t>5</w:t>
      </w:r>
      <w:r>
        <w:rPr>
          <w:color w:val="C19788"/>
          <w:sz w:val="12"/>
        </w:rPr>
        <w:t>0</w:t>
      </w:r>
      <w:r>
        <w:rPr>
          <w:color w:val="66544C"/>
          <w:sz w:val="12"/>
        </w:rPr>
        <w:t>1</w:t>
      </w:r>
      <w:r>
        <w:rPr>
          <w:color w:val="4B4742"/>
          <w:sz w:val="12"/>
        </w:rPr>
        <w:t>9</w:t>
      </w:r>
      <w:r>
        <w:rPr>
          <w:color w:val="4C4441"/>
          <w:sz w:val="12"/>
        </w:rPr>
        <w:t>5</w:t>
      </w:r>
      <w:r>
        <w:rPr>
          <w:color w:val="4B4340"/>
          <w:sz w:val="12"/>
        </w:rPr>
        <w:t>6</w:t>
      </w:r>
      <w:r>
        <w:rPr>
          <w:color w:val="49413E"/>
          <w:sz w:val="12"/>
        </w:rPr>
        <w:t>7</w:t>
      </w:r>
      <w:r>
        <w:rPr>
          <w:color w:val="413C39"/>
          <w:sz w:val="12"/>
        </w:rPr>
        <w:t>3</w:t>
      </w:r>
      <w:r>
        <w:rPr>
          <w:color w:val="3B3834"/>
          <w:sz w:val="12"/>
        </w:rPr>
        <w:t>0</w:t>
      </w:r>
      <w:r>
        <w:rPr>
          <w:color w:val="373532"/>
          <w:sz w:val="12"/>
        </w:rPr>
        <w:t>2</w:t>
      </w:r>
      <w:r>
        <w:rPr>
          <w:color w:val="353330"/>
          <w:sz w:val="12"/>
        </w:rPr>
        <w:t>2</w:t>
      </w:r>
      <w:r>
        <w:rPr>
          <w:color w:val="33312E"/>
          <w:sz w:val="12"/>
        </w:rPr>
        <w:t>9</w:t>
      </w:r>
      <w:r>
        <w:rPr>
          <w:color w:val="34322E"/>
          <w:sz w:val="12"/>
        </w:rPr>
        <w:t>2</w:t>
      </w:r>
      <w:r>
        <w:rPr>
          <w:color w:val="373531"/>
          <w:sz w:val="12"/>
        </w:rPr>
        <w:t>19</w:t>
      </w:r>
      <w:r>
        <w:rPr>
          <w:color w:val="363430"/>
          <w:sz w:val="12"/>
        </w:rPr>
        <w:t>1</w:t>
      </w:r>
      <w:r>
        <w:rPr>
          <w:color w:val="3A3835"/>
          <w:sz w:val="12"/>
        </w:rPr>
        <w:t>3</w:t>
      </w:r>
      <w:r>
        <w:rPr>
          <w:color w:val="3B3830"/>
          <w:sz w:val="12"/>
        </w:rPr>
        <w:t>9</w:t>
      </w:r>
      <w:r>
        <w:rPr>
          <w:color w:val="231407"/>
          <w:sz w:val="12"/>
        </w:rPr>
        <w:t>3</w:t>
      </w:r>
      <w:r>
        <w:rPr>
          <w:color w:val="1D1D1B"/>
          <w:sz w:val="12"/>
        </w:rPr>
        <w:t>3</w:t>
      </w:r>
      <w:r>
        <w:rPr>
          <w:color w:val="393733"/>
          <w:sz w:val="12"/>
        </w:rPr>
        <w:t>918</w:t>
      </w:r>
      <w:r>
        <w:rPr>
          <w:color w:val="383632"/>
          <w:sz w:val="12"/>
        </w:rPr>
        <w:t>5680</w:t>
      </w:r>
      <w:r>
        <w:rPr>
          <w:color w:val="817C77"/>
          <w:sz w:val="12"/>
        </w:rPr>
        <w:t>3</w:t>
      </w:r>
      <w:r>
        <w:rPr>
          <w:color w:val="2A1806"/>
          <w:sz w:val="12"/>
        </w:rPr>
        <w:t>4</w:t>
      </w:r>
      <w:r>
        <w:rPr>
          <w:color w:val="02965D"/>
          <w:sz w:val="12"/>
        </w:rPr>
        <w:t>4</w:t>
      </w:r>
      <w:r>
        <w:rPr>
          <w:color w:val="00AF77"/>
          <w:sz w:val="12"/>
        </w:rPr>
        <w:t>9</w:t>
      </w:r>
      <w:r>
        <w:rPr>
          <w:color w:val="00AE77"/>
          <w:sz w:val="12"/>
        </w:rPr>
        <w:t>0</w:t>
      </w:r>
      <w:r>
        <w:rPr>
          <w:color w:val="00875D"/>
          <w:sz w:val="12"/>
        </w:rPr>
        <w:t>3</w:t>
      </w:r>
      <w:r>
        <w:rPr>
          <w:color w:val="00694A"/>
          <w:sz w:val="12"/>
        </w:rPr>
        <w:t>9</w:t>
      </w:r>
      <w:r>
        <w:rPr>
          <w:color w:val="60B47B"/>
          <w:sz w:val="12"/>
        </w:rPr>
        <w:t>8</w:t>
      </w:r>
      <w:r>
        <w:rPr>
          <w:color w:val="D2FEB0"/>
          <w:sz w:val="12"/>
        </w:rPr>
        <w:t>2</w:t>
      </w:r>
      <w:r>
        <w:rPr>
          <w:color w:val="BFFAAC"/>
          <w:sz w:val="12"/>
        </w:rPr>
        <w:t>0</w:t>
      </w:r>
      <w:r>
        <w:rPr>
          <w:color w:val="73E899"/>
          <w:sz w:val="12"/>
        </w:rPr>
        <w:t>5</w:t>
      </w:r>
      <w:r>
        <w:rPr>
          <w:color w:val="45DC92"/>
          <w:sz w:val="12"/>
        </w:rPr>
        <w:t>9</w:t>
      </w:r>
      <w:r>
        <w:rPr>
          <w:color w:val="42DC91"/>
          <w:sz w:val="12"/>
        </w:rPr>
        <w:t>5</w:t>
      </w:r>
      <w:r>
        <w:rPr>
          <w:color w:val="41DC91"/>
          <w:sz w:val="12"/>
        </w:rPr>
        <w:t>51</w:t>
      </w:r>
      <w:r>
        <w:rPr>
          <w:color w:val="40DC91"/>
          <w:sz w:val="12"/>
        </w:rPr>
        <w:t>0</w:t>
      </w:r>
      <w:r>
        <w:rPr>
          <w:color w:val="3FDB8F"/>
          <w:sz w:val="12"/>
        </w:rPr>
        <w:t>0</w:t>
      </w:r>
      <w:r>
        <w:rPr>
          <w:color w:val="3EDB8C"/>
          <w:sz w:val="12"/>
        </w:rPr>
        <w:t>2</w:t>
      </w:r>
      <w:r>
        <w:rPr>
          <w:color w:val="31CD71"/>
          <w:sz w:val="12"/>
        </w:rPr>
        <w:t>2</w:t>
      </w:r>
      <w:r>
        <w:rPr>
          <w:color w:val="27C25D"/>
          <w:sz w:val="12"/>
        </w:rPr>
        <w:t>6</w:t>
      </w:r>
      <w:r>
        <w:rPr>
          <w:color w:val="33D076"/>
          <w:sz w:val="12"/>
        </w:rPr>
        <w:t>3</w:t>
      </w:r>
      <w:r>
        <w:rPr>
          <w:color w:val="3FDC91"/>
          <w:sz w:val="12"/>
        </w:rPr>
        <w:t>5</w:t>
      </w:r>
      <w:r>
        <w:rPr>
          <w:color w:val="42DC92"/>
          <w:sz w:val="12"/>
        </w:rPr>
        <w:t>353619204199474553859381</w:t>
      </w:r>
      <w:r>
        <w:rPr>
          <w:color w:val="41DC91"/>
          <w:sz w:val="12"/>
        </w:rPr>
        <w:t>0</w:t>
      </w:r>
      <w:r>
        <w:rPr>
          <w:color w:val="40DC91"/>
          <w:sz w:val="12"/>
        </w:rPr>
        <w:t>2</w:t>
      </w:r>
      <w:r>
        <w:rPr>
          <w:color w:val="41DC91"/>
          <w:sz w:val="12"/>
        </w:rPr>
        <w:t>3</w:t>
      </w:r>
      <w:r>
        <w:rPr>
          <w:color w:val="43DC91"/>
          <w:sz w:val="12"/>
        </w:rPr>
        <w:t>4</w:t>
      </w:r>
      <w:r>
        <w:rPr>
          <w:color w:val="4EE092"/>
          <w:sz w:val="12"/>
        </w:rPr>
        <w:t>3</w:t>
      </w:r>
      <w:r>
        <w:rPr>
          <w:color w:val="6DE79B"/>
          <w:sz w:val="12"/>
        </w:rPr>
        <w:t>9</w:t>
      </w:r>
      <w:r>
        <w:rPr>
          <w:color w:val="8BEFA0"/>
          <w:sz w:val="12"/>
        </w:rPr>
        <w:t>5</w:t>
      </w:r>
      <w:r>
        <w:rPr>
          <w:color w:val="AEF6A8"/>
          <w:sz w:val="12"/>
        </w:rPr>
        <w:t>5</w:t>
      </w:r>
      <w:r>
        <w:rPr>
          <w:color w:val="C9FDAF"/>
          <w:sz w:val="12"/>
        </w:rPr>
        <w:t>4</w:t>
      </w:r>
      <w:r>
        <w:rPr>
          <w:color w:val="D2FEB0"/>
          <w:sz w:val="12"/>
        </w:rPr>
        <w:t>4</w:t>
      </w:r>
      <w:r>
        <w:rPr>
          <w:color w:val="D2FEB1"/>
          <w:sz w:val="12"/>
        </w:rPr>
        <w:t>9</w:t>
      </w:r>
      <w:r>
        <w:rPr>
          <w:color w:val="D3FFB1"/>
          <w:sz w:val="12"/>
        </w:rPr>
        <w:t>5</w:t>
      </w:r>
      <w:r>
        <w:rPr>
          <w:color w:val="D4FFB1"/>
          <w:sz w:val="12"/>
        </w:rPr>
        <w:t>97783779023742161727</w:t>
      </w:r>
      <w:r>
        <w:rPr>
          <w:color w:val="393733"/>
          <w:sz w:val="12"/>
        </w:rPr>
        <w:t>1</w:t>
      </w:r>
      <w:r>
        <w:rPr>
          <w:color w:val="3A3834"/>
          <w:sz w:val="12"/>
        </w:rPr>
        <w:t>1</w:t>
      </w:r>
      <w:r>
        <w:rPr>
          <w:color w:val="2C2B2A"/>
          <w:sz w:val="12"/>
        </w:rPr>
        <w:t>1</w:t>
      </w:r>
      <w:r>
        <w:rPr>
          <w:color w:val="1C160F"/>
          <w:sz w:val="12"/>
        </w:rPr>
        <w:t>7</w:t>
      </w:r>
      <w:r>
        <w:rPr>
          <w:color w:val="2A1808"/>
          <w:sz w:val="12"/>
        </w:rPr>
        <w:t>2</w:t>
      </w:r>
      <w:r>
        <w:rPr>
          <w:color w:val="3B352C"/>
          <w:sz w:val="12"/>
        </w:rPr>
        <w:t>3</w:t>
      </w:r>
      <w:r>
        <w:rPr>
          <w:color w:val="3F3D39"/>
          <w:sz w:val="12"/>
        </w:rPr>
        <w:t>6</w:t>
      </w:r>
      <w:r>
        <w:rPr>
          <w:color w:val="403E3A"/>
          <w:sz w:val="12"/>
        </w:rPr>
        <w:t>4</w:t>
      </w:r>
      <w:r>
        <w:rPr>
          <w:color w:val="413F3B"/>
          <w:sz w:val="12"/>
        </w:rPr>
        <w:t>3</w:t>
      </w:r>
      <w:r>
        <w:rPr>
          <w:color w:val="43413D"/>
          <w:sz w:val="12"/>
        </w:rPr>
        <w:t>4</w:t>
      </w:r>
      <w:r>
        <w:rPr>
          <w:color w:val="44413E"/>
          <w:sz w:val="12"/>
        </w:rPr>
        <w:t>3</w:t>
      </w:r>
      <w:r>
        <w:rPr>
          <w:color w:val="46413E"/>
          <w:sz w:val="12"/>
        </w:rPr>
        <w:t>5</w:t>
      </w:r>
      <w:r>
        <w:rPr>
          <w:color w:val="47413F"/>
          <w:sz w:val="12"/>
        </w:rPr>
        <w:t>4</w:t>
      </w:r>
      <w:r>
        <w:rPr>
          <w:color w:val="49413F"/>
          <w:sz w:val="12"/>
        </w:rPr>
        <w:t>3</w:t>
      </w:r>
      <w:r>
        <w:rPr>
          <w:color w:val="46403B"/>
          <w:sz w:val="12"/>
        </w:rPr>
        <w:t>9</w:t>
      </w:r>
      <w:r>
        <w:rPr>
          <w:color w:val="38261A"/>
          <w:sz w:val="12"/>
        </w:rPr>
        <w:t>4</w:t>
      </w:r>
      <w:r>
        <w:rPr>
          <w:color w:val="2D2721"/>
          <w:sz w:val="12"/>
        </w:rPr>
        <w:t>7</w:t>
      </w:r>
      <w:r>
        <w:rPr>
          <w:color w:val="AC5945"/>
          <w:sz w:val="12"/>
        </w:rPr>
        <w:t>8</w:t>
      </w:r>
      <w:r>
        <w:rPr>
          <w:color w:val="E3573D"/>
          <w:sz w:val="12"/>
        </w:rPr>
        <w:t>2</w:t>
      </w:r>
      <w:r>
        <w:rPr>
          <w:color w:val="EE694F"/>
          <w:sz w:val="12"/>
        </w:rPr>
        <w:t>2</w:t>
      </w:r>
      <w:r>
        <w:rPr>
          <w:color w:val="BA5941"/>
          <w:sz w:val="12"/>
        </w:rPr>
        <w:t>1</w:t>
      </w:r>
      <w:r>
        <w:rPr>
          <w:color w:val="B24127"/>
          <w:sz w:val="12"/>
        </w:rPr>
        <w:t>8</w:t>
      </w:r>
      <w:r>
        <w:rPr>
          <w:color w:val="C96C56"/>
          <w:sz w:val="12"/>
        </w:rPr>
        <w:t>1</w:t>
      </w:r>
      <w:r>
        <w:rPr>
          <w:color w:val="D48D7A"/>
          <w:sz w:val="12"/>
        </w:rPr>
        <w:t>8</w:t>
      </w:r>
      <w:r>
        <w:rPr>
          <w:color w:val="B57361"/>
          <w:sz w:val="12"/>
        </w:rPr>
        <w:t>5</w:t>
      </w:r>
      <w:r>
        <w:rPr>
          <w:color w:val="7B3A26"/>
          <w:sz w:val="12"/>
        </w:rPr>
        <w:t>2</w:t>
      </w:r>
      <w:r>
        <w:rPr>
          <w:color w:val="4C1401"/>
          <w:sz w:val="12"/>
        </w:rPr>
        <w:t>8</w:t>
      </w:r>
      <w:r>
        <w:rPr>
          <w:color w:val="3C1300"/>
          <w:sz w:val="12"/>
        </w:rPr>
        <w:t>6</w:t>
      </w:r>
      <w:r>
        <w:rPr>
          <w:color w:val="311100"/>
          <w:sz w:val="12"/>
        </w:rPr>
        <w:t>2</w:t>
      </w:r>
      <w:r>
        <w:rPr>
          <w:color w:val="361B0A"/>
          <w:sz w:val="12"/>
        </w:rPr>
        <w:t>4</w:t>
      </w:r>
      <w:r>
        <w:rPr>
          <w:color w:val="4F3727"/>
          <w:sz w:val="12"/>
        </w:rPr>
        <w:t>0</w:t>
      </w:r>
      <w:r>
        <w:rPr>
          <w:color w:val="5D4535"/>
          <w:sz w:val="12"/>
        </w:rPr>
        <w:t>8</w:t>
      </w:r>
      <w:r>
        <w:rPr>
          <w:color w:val="4F3727"/>
          <w:sz w:val="12"/>
        </w:rPr>
        <w:t>5</w:t>
      </w:r>
      <w:r>
        <w:rPr>
          <w:color w:val="4D3524"/>
          <w:sz w:val="12"/>
        </w:rPr>
        <w:t>1</w:t>
      </w:r>
      <w:r>
        <w:rPr>
          <w:color w:val="311907"/>
          <w:sz w:val="12"/>
        </w:rPr>
        <w:t>4</w:t>
      </w:r>
      <w:r>
        <w:rPr>
          <w:color w:val="2B1100"/>
          <w:sz w:val="12"/>
        </w:rPr>
        <w:t>0</w:t>
      </w:r>
      <w:r>
        <w:rPr>
          <w:color w:val="2C1200"/>
          <w:sz w:val="12"/>
        </w:rPr>
        <w:t>0</w:t>
      </w:r>
      <w:r>
        <w:rPr>
          <w:color w:val="3D2212"/>
          <w:sz w:val="12"/>
        </w:rPr>
        <w:t>6</w:t>
      </w:r>
      <w:r>
        <w:rPr>
          <w:color w:val="594031"/>
          <w:sz w:val="12"/>
        </w:rPr>
        <w:t>6</w:t>
      </w:r>
      <w:r>
        <w:rPr>
          <w:color w:val="472F1F"/>
          <w:sz w:val="12"/>
        </w:rPr>
        <w:t>6</w:t>
      </w:r>
      <w:r>
        <w:rPr>
          <w:color w:val="2E1604"/>
          <w:sz w:val="12"/>
        </w:rPr>
        <w:t>0</w:t>
      </w:r>
      <w:r>
        <w:rPr>
          <w:color w:val="2F1503"/>
          <w:sz w:val="12"/>
        </w:rPr>
        <w:t>4</w:t>
      </w:r>
      <w:r>
        <w:rPr>
          <w:color w:val="5D402F"/>
          <w:sz w:val="12"/>
        </w:rPr>
        <w:t>4</w:t>
      </w:r>
      <w:r>
        <w:rPr>
          <w:color w:val="AF8C7E"/>
          <w:sz w:val="12"/>
        </w:rPr>
        <w:t>3</w:t>
      </w:r>
      <w:r>
        <w:rPr>
          <w:color w:val="FAD1C7"/>
          <w:sz w:val="12"/>
        </w:rPr>
        <w:t>3</w:t>
      </w:r>
      <w:r>
        <w:rPr>
          <w:color w:val="FED4CA"/>
          <w:sz w:val="12"/>
        </w:rPr>
        <w:t>258885</w:t>
      </w:r>
      <w:r>
        <w:rPr>
          <w:color w:val="FED3CA"/>
          <w:sz w:val="12"/>
        </w:rPr>
        <w:t>6</w:t>
      </w:r>
      <w:r>
        <w:rPr>
          <w:color w:val="FDD4CA"/>
          <w:sz w:val="12"/>
        </w:rPr>
        <w:t>9</w:t>
      </w:r>
      <w:r>
        <w:rPr>
          <w:color w:val="FBC3B5"/>
          <w:sz w:val="12"/>
        </w:rPr>
        <w:t>8</w:t>
      </w:r>
      <w:r>
        <w:rPr>
          <w:color w:val="EA9280"/>
          <w:sz w:val="12"/>
        </w:rPr>
        <w:t>6</w:t>
      </w:r>
      <w:r>
        <w:rPr>
          <w:color w:val="AA6C5B"/>
          <w:sz w:val="12"/>
        </w:rPr>
        <w:t>7</w:t>
      </w:r>
      <w:r>
        <w:rPr>
          <w:color w:val="A0847B"/>
          <w:sz w:val="12"/>
        </w:rPr>
        <w:t>0</w:t>
      </w:r>
      <w:r>
        <w:rPr>
          <w:color w:val="F1CEC5"/>
          <w:sz w:val="12"/>
        </w:rPr>
        <w:t>5</w:t>
      </w:r>
      <w:r>
        <w:rPr>
          <w:color w:val="FDD4C9"/>
          <w:sz w:val="12"/>
        </w:rPr>
        <w:t>4</w:t>
      </w:r>
      <w:r>
        <w:rPr>
          <w:color w:val="F3C1B2"/>
          <w:sz w:val="12"/>
        </w:rPr>
        <w:t>3</w:t>
      </w:r>
      <w:r>
        <w:rPr>
          <w:color w:val="B47D6D"/>
          <w:sz w:val="12"/>
        </w:rPr>
        <w:t>1</w:t>
      </w:r>
      <w:r>
        <w:rPr>
          <w:color w:val="685248"/>
          <w:sz w:val="12"/>
        </w:rPr>
        <w:t>5</w:t>
      </w:r>
      <w:r>
        <w:rPr>
          <w:color w:val="4D4640"/>
          <w:sz w:val="12"/>
        </w:rPr>
        <w:t>4</w:t>
      </w:r>
      <w:r>
        <w:rPr>
          <w:color w:val="4B433D"/>
          <w:sz w:val="12"/>
        </w:rPr>
        <w:t>7</w:t>
      </w:r>
      <w:r>
        <w:rPr>
          <w:color w:val="49413E"/>
          <w:sz w:val="12"/>
        </w:rPr>
        <w:t>0</w:t>
      </w:r>
      <w:r>
        <w:rPr>
          <w:color w:val="4C4442"/>
          <w:sz w:val="12"/>
        </w:rPr>
        <w:t>6</w:t>
      </w:r>
      <w:r>
        <w:rPr>
          <w:color w:val="46403E"/>
          <w:sz w:val="12"/>
        </w:rPr>
        <w:t>9</w:t>
      </w:r>
      <w:r>
        <w:rPr>
          <w:color w:val="45403D"/>
          <w:sz w:val="12"/>
        </w:rPr>
        <w:t>6</w:t>
      </w:r>
      <w:r>
        <w:rPr>
          <w:color w:val="42403C"/>
          <w:sz w:val="12"/>
        </w:rPr>
        <w:t>5</w:t>
      </w:r>
      <w:r>
        <w:rPr>
          <w:color w:val="413F3B"/>
          <w:sz w:val="12"/>
        </w:rPr>
        <w:t>7</w:t>
      </w:r>
      <w:r>
        <w:rPr>
          <w:color w:val="3C3A36"/>
          <w:sz w:val="12"/>
        </w:rPr>
        <w:t>4</w:t>
      </w:r>
      <w:r>
        <w:rPr>
          <w:color w:val="3A3633"/>
          <w:sz w:val="12"/>
        </w:rPr>
        <w:t>7</w:t>
      </w:r>
      <w:r>
        <w:rPr>
          <w:color w:val="383532"/>
          <w:sz w:val="12"/>
        </w:rPr>
        <w:t>4</w:t>
      </w:r>
      <w:r>
        <w:rPr>
          <w:color w:val="322F2E"/>
          <w:sz w:val="12"/>
        </w:rPr>
        <w:t>5</w:t>
      </w:r>
      <w:r>
        <w:rPr>
          <w:color w:val="2C231A"/>
          <w:sz w:val="12"/>
        </w:rPr>
        <w:t>8</w:t>
      </w:r>
      <w:r>
        <w:rPr>
          <w:color w:val="150D09"/>
          <w:sz w:val="12"/>
        </w:rPr>
        <w:t>5</w:t>
      </w:r>
      <w:r>
        <w:rPr>
          <w:color w:val="2B2626"/>
          <w:sz w:val="12"/>
        </w:rPr>
        <w:t>5</w:t>
      </w:r>
      <w:r>
        <w:rPr>
          <w:color w:val="3A3732"/>
          <w:sz w:val="12"/>
        </w:rPr>
        <w:t>0</w:t>
      </w:r>
      <w:r>
        <w:rPr>
          <w:color w:val="38342E"/>
          <w:sz w:val="12"/>
        </w:rPr>
        <w:t>3</w:t>
      </w:r>
      <w:r>
        <w:rPr>
          <w:color w:val="393733"/>
          <w:sz w:val="12"/>
        </w:rPr>
        <w:t>32</w:t>
      </w:r>
      <w:r>
        <w:rPr>
          <w:color w:val="383632"/>
          <w:sz w:val="12"/>
        </w:rPr>
        <w:t>32</w:t>
      </w:r>
      <w:r>
        <w:rPr>
          <w:color w:val="3F3D39"/>
          <w:sz w:val="12"/>
        </w:rPr>
        <w:t>3</w:t>
      </w:r>
      <w:r>
        <w:rPr>
          <w:color w:val="7B6C63"/>
          <w:sz w:val="12"/>
        </w:rPr>
        <w:t>3</w:t>
      </w:r>
      <w:r>
        <w:rPr>
          <w:color w:val="183F1F"/>
          <w:sz w:val="12"/>
        </w:rPr>
        <w:t>4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1</w:t>
      </w:r>
      <w:r>
        <w:rPr>
          <w:color w:val="00A973"/>
          <w:sz w:val="12"/>
        </w:rPr>
        <w:t>0</w:t>
      </w:r>
      <w:r>
        <w:rPr>
          <w:color w:val="006E4D"/>
          <w:sz w:val="12"/>
        </w:rPr>
        <w:t>7</w:t>
      </w:r>
      <w:r>
        <w:rPr>
          <w:color w:val="036C49"/>
          <w:sz w:val="12"/>
        </w:rPr>
        <w:t>3</w:t>
      </w:r>
      <w:r>
        <w:rPr>
          <w:color w:val="B3EEA4"/>
          <w:sz w:val="12"/>
        </w:rPr>
        <w:t>0</w:t>
      </w:r>
      <w:r>
        <w:rPr>
          <w:color w:val="D4FEB0"/>
          <w:sz w:val="12"/>
        </w:rPr>
        <w:t>1</w:t>
      </w:r>
      <w:r>
        <w:rPr>
          <w:color w:val="D3FFB0"/>
          <w:sz w:val="12"/>
        </w:rPr>
        <w:t>5</w:t>
      </w:r>
      <w:r>
        <w:rPr>
          <w:color w:val="D1FEB0"/>
          <w:sz w:val="12"/>
        </w:rPr>
        <w:t>4</w:t>
      </w:r>
      <w:r>
        <w:rPr>
          <w:color w:val="BDFAAB"/>
          <w:sz w:val="12"/>
        </w:rPr>
        <w:t>5</w:t>
      </w:r>
      <w:r>
        <w:rPr>
          <w:color w:val="8CEDA0"/>
          <w:sz w:val="12"/>
        </w:rPr>
        <w:t>9</w:t>
      </w:r>
      <w:r>
        <w:rPr>
          <w:color w:val="60E397"/>
          <w:sz w:val="12"/>
        </w:rPr>
        <w:t>4</w:t>
      </w:r>
      <w:r>
        <w:rPr>
          <w:color w:val="44DC91"/>
          <w:sz w:val="12"/>
        </w:rPr>
        <w:t>0</w:t>
      </w:r>
      <w:r>
        <w:rPr>
          <w:color w:val="40DC90"/>
          <w:sz w:val="12"/>
        </w:rPr>
        <w:t>5</w:t>
      </w:r>
      <w:r>
        <w:rPr>
          <w:color w:val="37D581"/>
          <w:sz w:val="12"/>
        </w:rPr>
        <w:t>1</w:t>
      </w:r>
      <w:r>
        <w:rPr>
          <w:color w:val="09981B"/>
          <w:sz w:val="12"/>
        </w:rPr>
        <w:t>6</w:t>
      </w:r>
      <w:r>
        <w:rPr>
          <w:color w:val="008100"/>
          <w:sz w:val="12"/>
        </w:rPr>
        <w:t>5</w:t>
      </w:r>
      <w:r>
        <w:rPr>
          <w:color w:val="018302"/>
          <w:sz w:val="12"/>
        </w:rPr>
        <w:t>5</w:t>
      </w:r>
      <w:r>
        <w:rPr>
          <w:color w:val="14B039"/>
          <w:sz w:val="12"/>
        </w:rPr>
        <w:t>3</w:t>
      </w:r>
      <w:r>
        <w:rPr>
          <w:color w:val="40DC90"/>
          <w:sz w:val="12"/>
        </w:rPr>
        <w:t>7</w:t>
      </w:r>
      <w:r>
        <w:rPr>
          <w:color w:val="42DC92"/>
          <w:sz w:val="12"/>
        </w:rPr>
        <w:t>9</w:t>
      </w:r>
      <w:r>
        <w:rPr>
          <w:color w:val="42DC92"/>
          <w:sz w:val="12"/>
        </w:rPr>
        <w:t>068662733379958511</w:t>
      </w:r>
      <w:r>
        <w:rPr>
          <w:color w:val="40DC91"/>
          <w:sz w:val="12"/>
        </w:rPr>
        <w:t>5</w:t>
      </w:r>
      <w:r>
        <w:rPr>
          <w:color w:val="41DC91"/>
          <w:sz w:val="12"/>
        </w:rPr>
        <w:t>6</w:t>
      </w:r>
      <w:r>
        <w:rPr>
          <w:color w:val="41DC90"/>
          <w:sz w:val="12"/>
        </w:rPr>
        <w:t>2</w:t>
      </w:r>
      <w:r>
        <w:rPr>
          <w:color w:val="4ADF92"/>
          <w:sz w:val="12"/>
        </w:rPr>
        <w:t>5</w:t>
      </w:r>
      <w:r>
        <w:rPr>
          <w:color w:val="5EE396"/>
          <w:sz w:val="12"/>
        </w:rPr>
        <w:t>7</w:t>
      </w:r>
      <w:r>
        <w:rPr>
          <w:color w:val="75E99D"/>
          <w:sz w:val="12"/>
        </w:rPr>
        <w:t>8</w:t>
      </w:r>
      <w:r>
        <w:rPr>
          <w:color w:val="90EEA5"/>
          <w:sz w:val="12"/>
        </w:rPr>
        <w:t>4</w:t>
      </w:r>
      <w:r>
        <w:rPr>
          <w:color w:val="AAF4A9"/>
          <w:sz w:val="12"/>
        </w:rPr>
        <w:t>3</w:t>
      </w:r>
      <w:r>
        <w:rPr>
          <w:color w:val="C3FBAE"/>
          <w:sz w:val="12"/>
        </w:rPr>
        <w:t>2</w:t>
      </w:r>
      <w:r>
        <w:rPr>
          <w:color w:val="D0FEAF"/>
          <w:sz w:val="12"/>
        </w:rPr>
        <w:t>2</w:t>
      </w:r>
      <w:r>
        <w:rPr>
          <w:color w:val="D3FEB0"/>
          <w:sz w:val="12"/>
        </w:rPr>
        <w:t>9</w:t>
      </w:r>
      <w:r>
        <w:rPr>
          <w:color w:val="D4FEB1"/>
          <w:sz w:val="12"/>
        </w:rPr>
        <w:t>8</w:t>
      </w:r>
      <w:r>
        <w:rPr>
          <w:color w:val="D4FFB1"/>
          <w:sz w:val="12"/>
        </w:rPr>
        <w:t>8273723198987571415957811</w:t>
      </w:r>
      <w:r>
        <w:rPr>
          <w:color w:val="373430"/>
          <w:sz w:val="12"/>
        </w:rPr>
        <w:t>1</w:t>
      </w:r>
      <w:r>
        <w:rPr>
          <w:color w:val="1F1E1A"/>
          <w:sz w:val="12"/>
        </w:rPr>
        <w:t>9</w:t>
      </w:r>
      <w:r>
        <w:rPr>
          <w:color w:val="1B1108"/>
          <w:sz w:val="12"/>
        </w:rPr>
        <w:t>6</w:t>
      </w:r>
      <w:r>
        <w:rPr>
          <w:color w:val="2F1F0E"/>
          <w:sz w:val="12"/>
        </w:rPr>
        <w:t>3</w:t>
      </w:r>
      <w:r>
        <w:rPr>
          <w:color w:val="3D3B33"/>
          <w:sz w:val="12"/>
        </w:rPr>
        <w:t>5</w:t>
      </w:r>
      <w:r>
        <w:rPr>
          <w:color w:val="403C38"/>
          <w:sz w:val="12"/>
        </w:rPr>
        <w:t>8</w:t>
      </w:r>
      <w:r>
        <w:rPr>
          <w:color w:val="403E3A"/>
          <w:sz w:val="12"/>
        </w:rPr>
        <w:t>3</w:t>
      </w:r>
      <w:r>
        <w:rPr>
          <w:color w:val="42403C"/>
          <w:sz w:val="12"/>
        </w:rPr>
        <w:t>3</w:t>
      </w:r>
      <w:r>
        <w:rPr>
          <w:color w:val="43413D"/>
          <w:sz w:val="12"/>
        </w:rPr>
        <w:t>0</w:t>
      </w:r>
      <w:r>
        <w:rPr>
          <w:color w:val="463F3D"/>
          <w:sz w:val="12"/>
        </w:rPr>
        <w:t>0</w:t>
      </w:r>
      <w:r>
        <w:rPr>
          <w:color w:val="48403E"/>
          <w:sz w:val="12"/>
        </w:rPr>
        <w:t>59</w:t>
      </w:r>
      <w:r>
        <w:rPr>
          <w:color w:val="48423F"/>
          <w:sz w:val="12"/>
        </w:rPr>
        <w:t>4</w:t>
      </w:r>
      <w:r>
        <w:rPr>
          <w:color w:val="443931"/>
          <w:sz w:val="12"/>
        </w:rPr>
        <w:t>0</w:t>
      </w:r>
      <w:r>
        <w:rPr>
          <w:color w:val="79331F"/>
          <w:sz w:val="12"/>
        </w:rPr>
        <w:t>8</w:t>
      </w:r>
      <w:r>
        <w:rPr>
          <w:color w:val="9B4933"/>
          <w:sz w:val="12"/>
        </w:rPr>
        <w:t>7</w:t>
      </w:r>
      <w:r>
        <w:rPr>
          <w:color w:val="A96553"/>
          <w:sz w:val="12"/>
        </w:rPr>
        <w:t>3</w:t>
      </w:r>
      <w:r>
        <w:rPr>
          <w:color w:val="D58170"/>
          <w:sz w:val="12"/>
        </w:rPr>
        <w:t>0</w:t>
      </w:r>
      <w:r>
        <w:rPr>
          <w:color w:val="F9AD9C"/>
          <w:sz w:val="12"/>
        </w:rPr>
        <w:t>6</w:t>
      </w:r>
      <w:r>
        <w:rPr>
          <w:color w:val="FDBCB1"/>
          <w:sz w:val="12"/>
        </w:rPr>
        <w:t>8</w:t>
      </w:r>
      <w:r>
        <w:rPr>
          <w:color w:val="FDC5B9"/>
          <w:sz w:val="12"/>
        </w:rPr>
        <w:t>1</w:t>
      </w:r>
      <w:r>
        <w:rPr>
          <w:color w:val="CF9585"/>
          <w:sz w:val="12"/>
        </w:rPr>
        <w:t>2</w:t>
      </w:r>
      <w:r>
        <w:rPr>
          <w:color w:val="74270E"/>
          <w:sz w:val="12"/>
        </w:rPr>
        <w:t>1</w:t>
      </w:r>
      <w:r>
        <w:rPr>
          <w:color w:val="661400"/>
          <w:sz w:val="12"/>
        </w:rPr>
        <w:t>6</w:t>
      </w:r>
      <w:r>
        <w:rPr>
          <w:color w:val="5B1600"/>
          <w:sz w:val="12"/>
        </w:rPr>
        <w:t>0</w:t>
      </w:r>
      <w:r>
        <w:rPr>
          <w:color w:val="4D1703"/>
          <w:sz w:val="12"/>
        </w:rPr>
        <w:t>2</w:t>
      </w:r>
      <w:r>
        <w:rPr>
          <w:color w:val="624031"/>
          <w:sz w:val="12"/>
        </w:rPr>
        <w:t>8</w:t>
      </w:r>
      <w:r>
        <w:rPr>
          <w:color w:val="8B7367"/>
          <w:sz w:val="12"/>
        </w:rPr>
        <w:t>7</w:t>
      </w:r>
      <w:r>
        <w:rPr>
          <w:color w:val="B9A59F"/>
          <w:sz w:val="12"/>
        </w:rPr>
        <w:t>6</w:t>
      </w:r>
      <w:r>
        <w:rPr>
          <w:color w:val="D0BCB8"/>
          <w:sz w:val="12"/>
        </w:rPr>
        <w:t>4</w:t>
      </w:r>
      <w:r>
        <w:rPr>
          <w:color w:val="7D685F"/>
          <w:sz w:val="12"/>
        </w:rPr>
        <w:t>9</w:t>
      </w:r>
      <w:r>
        <w:rPr>
          <w:color w:val="675C4F"/>
          <w:sz w:val="12"/>
        </w:rPr>
        <w:t>6</w:t>
      </w:r>
      <w:r>
        <w:rPr>
          <w:color w:val="C8C8C6"/>
          <w:sz w:val="12"/>
        </w:rPr>
        <w:t>2</w:t>
      </w:r>
      <w:r>
        <w:rPr>
          <w:color w:val="B9BBBA"/>
          <w:sz w:val="12"/>
        </w:rPr>
        <w:t>8</w:t>
      </w:r>
      <w:r>
        <w:rPr>
          <w:color w:val="66645B"/>
          <w:sz w:val="12"/>
        </w:rPr>
        <w:t>6</w:t>
      </w:r>
      <w:r>
        <w:rPr>
          <w:color w:val="22150B"/>
          <w:sz w:val="12"/>
        </w:rPr>
        <w:t>7</w:t>
      </w:r>
      <w:r>
        <w:rPr>
          <w:color w:val="241409"/>
          <w:sz w:val="12"/>
        </w:rPr>
        <w:t>4</w:t>
      </w:r>
      <w:r>
        <w:rPr>
          <w:color w:val="261405"/>
          <w:sz w:val="12"/>
        </w:rPr>
        <w:t>4</w:t>
      </w:r>
      <w:r>
        <w:rPr>
          <w:color w:val="372210"/>
          <w:sz w:val="12"/>
        </w:rPr>
        <w:t>6</w:t>
      </w:r>
      <w:r>
        <w:rPr>
          <w:color w:val="A49187"/>
          <w:sz w:val="12"/>
        </w:rPr>
        <w:t>0</w:t>
      </w:r>
      <w:r>
        <w:rPr>
          <w:color w:val="CEBAB8"/>
          <w:sz w:val="12"/>
        </w:rPr>
        <w:t>4</w:t>
      </w:r>
      <w:r>
        <w:rPr>
          <w:color w:val="AC9590"/>
          <w:sz w:val="12"/>
        </w:rPr>
        <w:t>7</w:t>
      </w:r>
      <w:r>
        <w:rPr>
          <w:color w:val="7B6458"/>
          <w:sz w:val="12"/>
        </w:rPr>
        <w:t>7</w:t>
      </w:r>
      <w:r>
        <w:rPr>
          <w:color w:val="462E1E"/>
          <w:sz w:val="12"/>
        </w:rPr>
        <w:t>4</w:t>
      </w:r>
      <w:r>
        <w:rPr>
          <w:color w:val="533425"/>
          <w:sz w:val="12"/>
        </w:rPr>
        <w:t>6</w:t>
      </w:r>
      <w:r>
        <w:rPr>
          <w:color w:val="E0BAAB"/>
          <w:sz w:val="12"/>
        </w:rPr>
        <w:t>4</w:t>
      </w:r>
      <w:r>
        <w:rPr>
          <w:color w:val="FED4CA"/>
          <w:sz w:val="12"/>
        </w:rPr>
        <w:t>9159950</w:t>
      </w:r>
      <w:r>
        <w:rPr>
          <w:color w:val="FDD4C9"/>
          <w:sz w:val="12"/>
        </w:rPr>
        <w:t>5</w:t>
      </w:r>
      <w:r>
        <w:rPr>
          <w:color w:val="FED3CA"/>
          <w:sz w:val="12"/>
        </w:rPr>
        <w:t>4</w:t>
      </w:r>
      <w:r>
        <w:rPr>
          <w:color w:val="FDD4CA"/>
          <w:sz w:val="12"/>
        </w:rPr>
        <w:t>9</w:t>
      </w:r>
      <w:r>
        <w:rPr>
          <w:color w:val="F8C2B4"/>
          <w:sz w:val="12"/>
        </w:rPr>
        <w:t>7</w:t>
      </w:r>
      <w:r>
        <w:rPr>
          <w:color w:val="DEAFA3"/>
          <w:sz w:val="12"/>
        </w:rPr>
        <w:t>3</w:t>
      </w:r>
      <w:r>
        <w:rPr>
          <w:color w:val="F4CFC2"/>
          <w:sz w:val="12"/>
        </w:rPr>
        <w:t>7</w:t>
      </w:r>
      <w:r>
        <w:rPr>
          <w:color w:val="FDD4CA"/>
          <w:sz w:val="12"/>
        </w:rPr>
        <w:t>4</w:t>
      </w:r>
      <w:r>
        <w:rPr>
          <w:color w:val="FDD5CA"/>
          <w:sz w:val="12"/>
        </w:rPr>
        <w:t>2</w:t>
      </w:r>
      <w:r>
        <w:rPr>
          <w:color w:val="F7BBAA"/>
          <w:sz w:val="12"/>
        </w:rPr>
        <w:t>5</w:t>
      </w:r>
      <w:r>
        <w:rPr>
          <w:color w:val="D08575"/>
          <w:sz w:val="12"/>
        </w:rPr>
        <w:t>6</w:t>
      </w:r>
      <w:r>
        <w:rPr>
          <w:color w:val="8D5D4B"/>
          <w:sz w:val="12"/>
        </w:rPr>
        <w:t>2</w:t>
      </w:r>
      <w:r>
        <w:rPr>
          <w:color w:val="5A5148"/>
          <w:sz w:val="12"/>
        </w:rPr>
        <w:t>6</w:t>
      </w:r>
      <w:r>
        <w:rPr>
          <w:color w:val="4F4B46"/>
          <w:sz w:val="12"/>
        </w:rPr>
        <w:t>9</w:t>
      </w:r>
      <w:r>
        <w:rPr>
          <w:color w:val="484944"/>
          <w:sz w:val="12"/>
        </w:rPr>
        <w:t>0</w:t>
      </w:r>
      <w:r>
        <w:rPr>
          <w:color w:val="44413D"/>
          <w:sz w:val="12"/>
        </w:rPr>
        <w:t>1</w:t>
      </w:r>
      <w:r>
        <w:rPr>
          <w:color w:val="42403C"/>
          <w:sz w:val="12"/>
        </w:rPr>
        <w:t>0</w:t>
      </w:r>
      <w:r>
        <w:rPr>
          <w:color w:val="413F3B"/>
          <w:sz w:val="12"/>
        </w:rPr>
        <w:t>4</w:t>
      </w:r>
      <w:r>
        <w:rPr>
          <w:color w:val="403E3A"/>
          <w:sz w:val="12"/>
        </w:rPr>
        <w:t>9</w:t>
      </w:r>
      <w:r>
        <w:rPr>
          <w:color w:val="3F3D39"/>
          <w:sz w:val="12"/>
        </w:rPr>
        <w:t>0</w:t>
      </w:r>
      <w:r>
        <w:rPr>
          <w:color w:val="3D3B37"/>
          <w:sz w:val="12"/>
        </w:rPr>
        <w:t>3</w:t>
      </w:r>
      <w:r>
        <w:rPr>
          <w:color w:val="3B362F"/>
          <w:sz w:val="12"/>
        </w:rPr>
        <w:t>7</w:t>
      </w:r>
      <w:r>
        <w:rPr>
          <w:color w:val="1D1208"/>
          <w:sz w:val="12"/>
        </w:rPr>
        <w:t>7</w:t>
      </w:r>
      <w:r>
        <w:rPr>
          <w:color w:val="141210"/>
          <w:sz w:val="12"/>
        </w:rPr>
        <w:t>8</w:t>
      </w:r>
      <w:r>
        <w:rPr>
          <w:color w:val="2B2927"/>
          <w:sz w:val="12"/>
        </w:rPr>
        <w:t>1</w:t>
      </w:r>
      <w:r>
        <w:rPr>
          <w:color w:val="2F2E29"/>
          <w:sz w:val="12"/>
        </w:rPr>
        <w:t>9</w:t>
      </w:r>
      <w:r>
        <w:rPr>
          <w:color w:val="342B21"/>
          <w:sz w:val="12"/>
        </w:rPr>
        <w:t>8</w:t>
      </w:r>
      <w:r>
        <w:rPr>
          <w:color w:val="383834"/>
          <w:sz w:val="12"/>
        </w:rPr>
        <w:t>6</w:t>
      </w:r>
      <w:r>
        <w:rPr>
          <w:color w:val="383733"/>
          <w:sz w:val="12"/>
        </w:rPr>
        <w:t>8</w:t>
      </w:r>
      <w:r>
        <w:rPr>
          <w:color w:val="393733"/>
          <w:sz w:val="12"/>
        </w:rPr>
        <w:t>3</w:t>
      </w:r>
      <w:r>
        <w:rPr>
          <w:color w:val="383632"/>
          <w:sz w:val="12"/>
        </w:rPr>
        <w:t>5</w:t>
      </w:r>
      <w:r>
        <w:rPr>
          <w:color w:val="86827C"/>
          <w:sz w:val="12"/>
        </w:rPr>
        <w:t>9</w:t>
      </w:r>
      <w:r>
        <w:rPr>
          <w:color w:val="352815"/>
          <w:sz w:val="12"/>
        </w:rPr>
        <w:t>3</w:t>
      </w:r>
      <w:r>
        <w:rPr>
          <w:color w:val="03945D"/>
          <w:sz w:val="12"/>
        </w:rPr>
        <w:t>8</w:t>
      </w:r>
      <w:r>
        <w:rPr>
          <w:color w:val="00AF77"/>
          <w:sz w:val="12"/>
        </w:rPr>
        <w:t>14</w:t>
      </w:r>
      <w:r>
        <w:rPr>
          <w:color w:val="00875D"/>
          <w:sz w:val="12"/>
        </w:rPr>
        <w:t>6</w:t>
      </w:r>
      <w:r>
        <w:rPr>
          <w:color w:val="00694A"/>
          <w:sz w:val="12"/>
        </w:rPr>
        <w:t>5</w:t>
      </w:r>
      <w:r>
        <w:rPr>
          <w:color w:val="4EA874"/>
          <w:sz w:val="12"/>
        </w:rPr>
        <w:t>7</w:t>
      </w:r>
      <w:r>
        <w:rPr>
          <w:color w:val="D3FEAF"/>
          <w:sz w:val="12"/>
        </w:rPr>
        <w:t>4</w:t>
      </w:r>
      <w:r>
        <w:rPr>
          <w:color w:val="D3FEB0"/>
          <w:sz w:val="12"/>
        </w:rPr>
        <w:t>1</w:t>
      </w:r>
      <w:r>
        <w:rPr>
          <w:color w:val="D4FFB1"/>
          <w:sz w:val="12"/>
        </w:rPr>
        <w:t>2</w:t>
      </w:r>
      <w:r>
        <w:rPr>
          <w:color w:val="D4FEB1"/>
          <w:sz w:val="12"/>
        </w:rPr>
        <w:t>6</w:t>
      </w:r>
      <w:r>
        <w:rPr>
          <w:color w:val="D3FEB1"/>
          <w:sz w:val="12"/>
        </w:rPr>
        <w:t>80</w:t>
      </w:r>
      <w:r>
        <w:rPr>
          <w:color w:val="D3FEB0"/>
          <w:sz w:val="12"/>
        </w:rPr>
        <w:t>4</w:t>
      </w:r>
      <w:r>
        <w:rPr>
          <w:color w:val="C5FCAC"/>
          <w:sz w:val="12"/>
        </w:rPr>
        <w:t>9</w:t>
      </w:r>
      <w:r>
        <w:rPr>
          <w:color w:val="A5F4A5"/>
          <w:sz w:val="12"/>
        </w:rPr>
        <w:t>2</w:t>
      </w:r>
      <w:r>
        <w:rPr>
          <w:color w:val="72DA7A"/>
          <w:sz w:val="12"/>
        </w:rPr>
        <w:t>5</w:t>
      </w:r>
      <w:r>
        <w:rPr>
          <w:color w:val="35A42B"/>
          <w:sz w:val="12"/>
        </w:rPr>
        <w:t>6</w:t>
      </w:r>
      <w:r>
        <w:rPr>
          <w:color w:val="30AE3B"/>
          <w:sz w:val="12"/>
        </w:rPr>
        <w:t>4</w:t>
      </w:r>
      <w:r>
        <w:rPr>
          <w:color w:val="3DD477"/>
          <w:sz w:val="12"/>
        </w:rPr>
        <w:t>8</w:t>
      </w:r>
      <w:r>
        <w:rPr>
          <w:color w:val="45DC91"/>
          <w:sz w:val="12"/>
        </w:rPr>
        <w:t>7</w:t>
      </w:r>
      <w:r>
        <w:rPr>
          <w:color w:val="42DC91"/>
          <w:sz w:val="12"/>
        </w:rPr>
        <w:t>9</w:t>
      </w:r>
      <w:r>
        <w:rPr>
          <w:color w:val="41DB92"/>
          <w:sz w:val="12"/>
        </w:rPr>
        <w:t>8</w:t>
      </w:r>
      <w:r>
        <w:rPr>
          <w:color w:val="41DC91"/>
          <w:sz w:val="12"/>
        </w:rPr>
        <w:t>55</w:t>
      </w:r>
      <w:r>
        <w:rPr>
          <w:color w:val="42DC92"/>
          <w:sz w:val="12"/>
        </w:rPr>
        <w:t>61</w:t>
      </w:r>
      <w:r>
        <w:rPr>
          <w:color w:val="41DC91"/>
          <w:sz w:val="12"/>
        </w:rPr>
        <w:t>45</w:t>
      </w:r>
      <w:r>
        <w:rPr>
          <w:color w:val="41DC92"/>
          <w:sz w:val="12"/>
        </w:rPr>
        <w:t>3</w:t>
      </w:r>
      <w:r>
        <w:rPr>
          <w:color w:val="41DC91"/>
          <w:sz w:val="12"/>
        </w:rPr>
        <w:t>7</w:t>
      </w:r>
      <w:r>
        <w:rPr>
          <w:color w:val="41DC90"/>
          <w:sz w:val="12"/>
        </w:rPr>
        <w:t>2</w:t>
      </w:r>
      <w:r>
        <w:rPr>
          <w:color w:val="42DC91"/>
          <w:sz w:val="12"/>
        </w:rPr>
        <w:t>3</w:t>
      </w:r>
      <w:r>
        <w:rPr>
          <w:color w:val="42DB92"/>
          <w:sz w:val="12"/>
        </w:rPr>
        <w:t>4</w:t>
      </w:r>
      <w:r>
        <w:rPr>
          <w:color w:val="42DC92"/>
          <w:sz w:val="12"/>
        </w:rPr>
        <w:t>7</w:t>
      </w:r>
      <w:r>
        <w:rPr>
          <w:color w:val="46DD91"/>
          <w:sz w:val="12"/>
        </w:rPr>
        <w:t>8</w:t>
      </w:r>
      <w:r>
        <w:rPr>
          <w:color w:val="4AE091"/>
          <w:sz w:val="12"/>
        </w:rPr>
        <w:t>6</w:t>
      </w:r>
      <w:r>
        <w:rPr>
          <w:color w:val="59E296"/>
          <w:sz w:val="12"/>
        </w:rPr>
        <w:t>7</w:t>
      </w:r>
      <w:r>
        <w:rPr>
          <w:color w:val="66E599"/>
          <w:sz w:val="12"/>
        </w:rPr>
        <w:t>3</w:t>
      </w:r>
      <w:r>
        <w:rPr>
          <w:color w:val="76E99C"/>
          <w:sz w:val="12"/>
        </w:rPr>
        <w:t>3</w:t>
      </w:r>
      <w:r>
        <w:rPr>
          <w:color w:val="87ED9F"/>
          <w:sz w:val="12"/>
        </w:rPr>
        <w:t>0</w:t>
      </w:r>
      <w:r>
        <w:rPr>
          <w:color w:val="99F1A2"/>
          <w:sz w:val="12"/>
        </w:rPr>
        <w:t>3</w:t>
      </w:r>
      <w:r>
        <w:rPr>
          <w:color w:val="AFF6A8"/>
          <w:sz w:val="12"/>
        </w:rPr>
        <w:t>9</w:t>
      </w:r>
      <w:r>
        <w:rPr>
          <w:color w:val="C1FBAC"/>
          <w:sz w:val="12"/>
        </w:rPr>
        <w:t>0</w:t>
      </w:r>
      <w:r>
        <w:rPr>
          <w:color w:val="D0FEB0"/>
          <w:sz w:val="12"/>
        </w:rPr>
        <w:t>4</w:t>
      </w:r>
      <w:r>
        <w:rPr>
          <w:color w:val="D3FEB1"/>
          <w:sz w:val="12"/>
        </w:rPr>
        <w:t>6</w:t>
      </w:r>
      <w:r>
        <w:rPr>
          <w:color w:val="D3FFB0"/>
          <w:sz w:val="12"/>
        </w:rPr>
        <w:t>8</w:t>
      </w:r>
      <w:r>
        <w:rPr>
          <w:color w:val="D3FEB0"/>
          <w:sz w:val="12"/>
        </w:rPr>
        <w:t>8</w:t>
      </w:r>
      <w:r>
        <w:rPr>
          <w:color w:val="D3FFB1"/>
          <w:sz w:val="12"/>
        </w:rPr>
        <w:t>3</w:t>
      </w:r>
      <w:r>
        <w:rPr>
          <w:color w:val="D4FFB1"/>
          <w:sz w:val="12"/>
        </w:rPr>
        <w:t>83436346553794986419270563872</w:t>
      </w:r>
      <w:r>
        <w:rPr>
          <w:color w:val="161415"/>
          <w:sz w:val="12"/>
        </w:rPr>
        <w:t>9</w:t>
      </w:r>
      <w:r>
        <w:rPr>
          <w:color w:val="201204"/>
          <w:sz w:val="12"/>
        </w:rPr>
        <w:t>3</w:t>
      </w:r>
      <w:r>
        <w:rPr>
          <w:color w:val="342616"/>
          <w:sz w:val="12"/>
        </w:rPr>
        <w:t>1</w:t>
      </w:r>
      <w:r>
        <w:rPr>
          <w:color w:val="3E3C37"/>
          <w:sz w:val="12"/>
        </w:rPr>
        <w:t>7</w:t>
      </w:r>
      <w:r>
        <w:rPr>
          <w:color w:val="403E3A"/>
          <w:sz w:val="12"/>
        </w:rPr>
        <w:t>4</w:t>
      </w:r>
      <w:r>
        <w:rPr>
          <w:color w:val="413D3A"/>
          <w:sz w:val="12"/>
        </w:rPr>
        <w:t>8</w:t>
      </w:r>
      <w:r>
        <w:rPr>
          <w:color w:val="433E3B"/>
          <w:sz w:val="12"/>
        </w:rPr>
        <w:t>7</w:t>
      </w:r>
      <w:r>
        <w:rPr>
          <w:color w:val="443F3D"/>
          <w:sz w:val="12"/>
        </w:rPr>
        <w:t>2</w:t>
      </w:r>
      <w:r>
        <w:rPr>
          <w:color w:val="45403E"/>
          <w:sz w:val="12"/>
        </w:rPr>
        <w:t>3</w:t>
      </w:r>
      <w:r>
        <w:rPr>
          <w:color w:val="48403E"/>
          <w:sz w:val="12"/>
        </w:rPr>
        <w:t>3</w:t>
      </w:r>
      <w:r>
        <w:rPr>
          <w:color w:val="48413E"/>
          <w:sz w:val="12"/>
        </w:rPr>
        <w:t>2</w:t>
      </w:r>
      <w:r>
        <w:rPr>
          <w:color w:val="484240"/>
          <w:sz w:val="12"/>
        </w:rPr>
        <w:t>0</w:t>
      </w:r>
      <w:r>
        <w:rPr>
          <w:color w:val="413024"/>
          <w:sz w:val="12"/>
        </w:rPr>
        <w:t>8</w:t>
      </w:r>
      <w:r>
        <w:rPr>
          <w:color w:val="9F3C24"/>
          <w:sz w:val="12"/>
        </w:rPr>
        <w:t>3</w:t>
      </w:r>
      <w:r>
        <w:rPr>
          <w:color w:val="ED5F43"/>
          <w:sz w:val="12"/>
        </w:rPr>
        <w:t>7</w:t>
      </w:r>
      <w:r>
        <w:rPr>
          <w:color w:val="EC745D"/>
          <w:sz w:val="12"/>
        </w:rPr>
        <w:t>6</w:t>
      </w:r>
      <w:r>
        <w:rPr>
          <w:color w:val="F8A595"/>
          <w:sz w:val="12"/>
        </w:rPr>
        <w:t>0</w:t>
      </w:r>
      <w:r>
        <w:rPr>
          <w:color w:val="FCB6A7"/>
          <w:sz w:val="12"/>
        </w:rPr>
        <w:t>1</w:t>
      </w:r>
      <w:r>
        <w:rPr>
          <w:color w:val="FDBFB1"/>
          <w:sz w:val="12"/>
        </w:rPr>
        <w:t>1</w:t>
      </w:r>
      <w:r>
        <w:rPr>
          <w:color w:val="FEC6BD"/>
          <w:sz w:val="12"/>
        </w:rPr>
        <w:t>2</w:t>
      </w:r>
      <w:r>
        <w:rPr>
          <w:color w:val="FECDC3"/>
          <w:sz w:val="12"/>
        </w:rPr>
        <w:t>3</w:t>
      </w:r>
      <w:r>
        <w:rPr>
          <w:color w:val="FDD0C8"/>
          <w:sz w:val="12"/>
        </w:rPr>
        <w:t>0</w:t>
      </w:r>
      <w:r>
        <w:rPr>
          <w:color w:val="E6B7AA"/>
          <w:sz w:val="12"/>
        </w:rPr>
        <w:t>2</w:t>
      </w:r>
      <w:r>
        <w:rPr>
          <w:color w:val="803622"/>
          <w:sz w:val="12"/>
        </w:rPr>
        <w:t>9</w:t>
      </w:r>
      <w:r>
        <w:rPr>
          <w:color w:val="641500"/>
          <w:sz w:val="12"/>
        </w:rPr>
        <w:t>9</w:t>
      </w:r>
      <w:r>
        <w:rPr>
          <w:color w:val="672C17"/>
          <w:sz w:val="12"/>
        </w:rPr>
        <w:t>1</w:t>
      </w:r>
      <w:r>
        <w:rPr>
          <w:color w:val="E1D5CF"/>
          <w:sz w:val="12"/>
        </w:rPr>
        <w:t>1</w:t>
      </w:r>
      <w:r>
        <w:rPr>
          <w:color w:val="EFE9E9"/>
          <w:sz w:val="12"/>
        </w:rPr>
        <w:t>3</w:t>
      </w:r>
      <w:r>
        <w:rPr>
          <w:color w:val="F7F5F3"/>
          <w:sz w:val="12"/>
        </w:rPr>
        <w:t>6</w:t>
      </w:r>
      <w:r>
        <w:rPr>
          <w:color w:val="8E8E8D"/>
          <w:sz w:val="12"/>
        </w:rPr>
        <w:t>7</w:t>
      </w:r>
      <w:r>
        <w:rPr>
          <w:color w:val="212321"/>
          <w:sz w:val="12"/>
        </w:rPr>
        <w:t>9</w:t>
      </w:r>
      <w:r>
        <w:rPr>
          <w:color w:val="292929"/>
          <w:sz w:val="12"/>
        </w:rPr>
        <w:t>3</w:t>
      </w:r>
      <w:r>
        <w:rPr>
          <w:color w:val="484748"/>
          <w:sz w:val="12"/>
        </w:rPr>
        <w:t>8</w:t>
      </w:r>
      <w:r>
        <w:rPr>
          <w:color w:val="2C2C2C"/>
          <w:sz w:val="12"/>
        </w:rPr>
        <w:t>6</w:t>
      </w:r>
      <w:r>
        <w:rPr>
          <w:color w:val="171717"/>
          <w:sz w:val="12"/>
        </w:rPr>
        <w:t>2</w:t>
      </w:r>
      <w:r>
        <w:rPr>
          <w:color w:val="2C2C2C"/>
          <w:sz w:val="12"/>
        </w:rPr>
        <w:t>7</w:t>
      </w:r>
      <w:r>
        <w:rPr>
          <w:color w:val="232323"/>
          <w:sz w:val="12"/>
        </w:rPr>
        <w:t>0</w:t>
      </w:r>
      <w:r>
        <w:rPr>
          <w:color w:val="1B1C1B"/>
          <w:sz w:val="12"/>
        </w:rPr>
        <w:t>8</w:t>
      </w:r>
      <w:r>
        <w:rPr>
          <w:color w:val="1B1B1A"/>
          <w:sz w:val="12"/>
        </w:rPr>
        <w:t>9</w:t>
      </w:r>
      <w:r>
        <w:rPr>
          <w:color w:val="413F3C"/>
          <w:sz w:val="12"/>
        </w:rPr>
        <w:t>4</w:t>
      </w:r>
      <w:r>
        <w:rPr>
          <w:color w:val="FAF9F8"/>
          <w:sz w:val="12"/>
        </w:rPr>
        <w:t>3</w:t>
      </w:r>
      <w:r>
        <w:rPr>
          <w:color w:val="F0EDE9"/>
          <w:sz w:val="12"/>
        </w:rPr>
        <w:t>8</w:t>
      </w:r>
      <w:r>
        <w:rPr>
          <w:color w:val="E4DCDA"/>
          <w:sz w:val="12"/>
        </w:rPr>
        <w:t>7</w:t>
      </w:r>
      <w:r>
        <w:rPr>
          <w:color w:val="DCC7C4"/>
          <w:sz w:val="12"/>
        </w:rPr>
        <w:t>9</w:t>
      </w:r>
      <w:r>
        <w:rPr>
          <w:color w:val="DBB4AA"/>
          <w:sz w:val="12"/>
        </w:rPr>
        <w:t>9</w:t>
      </w:r>
      <w:r>
        <w:rPr>
          <w:color w:val="EFC7BC"/>
          <w:sz w:val="12"/>
        </w:rPr>
        <w:t>3</w:t>
      </w:r>
      <w:r>
        <w:rPr>
          <w:color w:val="FED4CA"/>
          <w:sz w:val="12"/>
        </w:rPr>
        <w:t>6201629515413371</w:t>
      </w:r>
      <w:r>
        <w:rPr>
          <w:color w:val="FDD4CA"/>
          <w:sz w:val="12"/>
        </w:rPr>
        <w:t>4</w:t>
      </w:r>
      <w:r>
        <w:rPr>
          <w:color w:val="EAB8AC"/>
          <w:sz w:val="12"/>
        </w:rPr>
        <w:t>2</w:t>
      </w:r>
      <w:r>
        <w:rPr>
          <w:color w:val="D88874"/>
          <w:sz w:val="12"/>
        </w:rPr>
        <w:t>4</w:t>
      </w:r>
      <w:r>
        <w:rPr>
          <w:color w:val="C27863"/>
          <w:sz w:val="12"/>
        </w:rPr>
        <w:t>8</w:t>
      </w:r>
      <w:r>
        <w:rPr>
          <w:color w:val="A25842"/>
          <w:sz w:val="12"/>
        </w:rPr>
        <w:t>9</w:t>
      </w:r>
      <w:r>
        <w:rPr>
          <w:color w:val="824632"/>
          <w:sz w:val="12"/>
        </w:rPr>
        <w:t>2</w:t>
      </w:r>
      <w:r>
        <w:rPr>
          <w:color w:val="5F3A2E"/>
          <w:sz w:val="12"/>
        </w:rPr>
        <w:t>8</w:t>
      </w:r>
      <w:r>
        <w:rPr>
          <w:color w:val="3E352C"/>
          <w:sz w:val="12"/>
        </w:rPr>
        <w:t>3</w:t>
      </w:r>
      <w:r>
        <w:rPr>
          <w:color w:val="3C3931"/>
          <w:sz w:val="12"/>
        </w:rPr>
        <w:t>0</w:t>
      </w:r>
      <w:r>
        <w:rPr>
          <w:color w:val="3E3B38"/>
          <w:sz w:val="12"/>
        </w:rPr>
        <w:t>7</w:t>
      </w:r>
      <w:r>
        <w:rPr>
          <w:color w:val="4A4036"/>
          <w:sz w:val="12"/>
        </w:rPr>
        <w:t>2</w:t>
      </w:r>
      <w:r>
        <w:rPr>
          <w:color w:val="463023"/>
          <w:sz w:val="12"/>
        </w:rPr>
        <w:t>2</w:t>
      </w:r>
      <w:r>
        <w:rPr>
          <w:color w:val="131312"/>
          <w:sz w:val="12"/>
        </w:rPr>
        <w:t>0</w:t>
      </w:r>
      <w:r>
        <w:rPr>
          <w:color w:val="2B2925"/>
          <w:sz w:val="12"/>
        </w:rPr>
        <w:t>1</w:t>
      </w:r>
      <w:r>
        <w:rPr>
          <w:color w:val="3A3834"/>
          <w:sz w:val="12"/>
        </w:rPr>
        <w:t>2</w:t>
      </w:r>
      <w:r>
        <w:rPr>
          <w:color w:val="34332E"/>
          <w:sz w:val="12"/>
        </w:rPr>
        <w:t>6</w:t>
      </w:r>
      <w:r>
        <w:rPr>
          <w:color w:val="24180F"/>
          <w:sz w:val="12"/>
        </w:rPr>
        <w:t>9</w:t>
      </w:r>
      <w:r>
        <w:rPr>
          <w:color w:val="32302C"/>
          <w:sz w:val="12"/>
        </w:rPr>
        <w:t>0</w:t>
      </w:r>
      <w:r>
        <w:rPr>
          <w:color w:val="393632"/>
          <w:sz w:val="12"/>
        </w:rPr>
        <w:t>1</w:t>
      </w:r>
      <w:r>
        <w:rPr>
          <w:color w:val="393733"/>
          <w:sz w:val="12"/>
        </w:rPr>
        <w:t>4</w:t>
      </w:r>
      <w:r>
        <w:rPr>
          <w:color w:val="686663"/>
          <w:sz w:val="12"/>
        </w:rPr>
        <w:t>7</w:t>
      </w:r>
      <w:r>
        <w:rPr>
          <w:color w:val="6E5C51"/>
          <w:sz w:val="12"/>
        </w:rPr>
        <w:t>5</w:t>
      </w:r>
      <w:r>
        <w:rPr>
          <w:color w:val="0F6237"/>
          <w:sz w:val="12"/>
        </w:rPr>
        <w:t>4</w:t>
      </w:r>
      <w:r>
        <w:rPr>
          <w:color w:val="00AF76"/>
          <w:sz w:val="12"/>
        </w:rPr>
        <w:t>6</w:t>
      </w:r>
      <w:r>
        <w:rPr>
          <w:color w:val="00AF77"/>
          <w:sz w:val="12"/>
        </w:rPr>
        <w:t>6</w:t>
      </w:r>
      <w:r>
        <w:rPr>
          <w:color w:val="009E6C"/>
          <w:sz w:val="12"/>
        </w:rPr>
        <w:t>8</w:t>
      </w:r>
      <w:r>
        <w:rPr>
          <w:color w:val="006B4B"/>
          <w:sz w:val="12"/>
        </w:rPr>
        <w:t>4</w:t>
      </w:r>
      <w:r>
        <w:rPr>
          <w:color w:val="117953"/>
          <w:sz w:val="12"/>
        </w:rPr>
        <w:t>7</w:t>
      </w:r>
      <w:r>
        <w:rPr>
          <w:color w:val="C0F5AB"/>
          <w:sz w:val="12"/>
        </w:rPr>
        <w:t>6</w:t>
      </w:r>
      <w:r>
        <w:rPr>
          <w:color w:val="D3FEB1"/>
          <w:sz w:val="12"/>
        </w:rPr>
        <w:t>5</w:t>
      </w:r>
      <w:r>
        <w:rPr>
          <w:color w:val="D4FFB1"/>
          <w:sz w:val="12"/>
        </w:rPr>
        <w:t>357616477</w:t>
      </w:r>
      <w:r>
        <w:rPr>
          <w:color w:val="D3FEB0"/>
          <w:sz w:val="12"/>
        </w:rPr>
        <w:t>37</w:t>
      </w:r>
      <w:r>
        <w:rPr>
          <w:color w:val="D0FEB0"/>
          <w:sz w:val="12"/>
        </w:rPr>
        <w:t>9</w:t>
      </w:r>
      <w:r>
        <w:rPr>
          <w:color w:val="C8FDAE"/>
          <w:sz w:val="12"/>
        </w:rPr>
        <w:t>4</w:t>
      </w:r>
      <w:r>
        <w:rPr>
          <w:color w:val="BFFAAC"/>
          <w:sz w:val="12"/>
        </w:rPr>
        <w:t>6</w:t>
      </w:r>
      <w:r>
        <w:rPr>
          <w:color w:val="B6F8A8"/>
          <w:sz w:val="12"/>
        </w:rPr>
        <w:t>7</w:t>
      </w:r>
      <w:r>
        <w:rPr>
          <w:color w:val="ADF6A7"/>
          <w:sz w:val="12"/>
        </w:rPr>
        <w:t>5</w:t>
      </w:r>
      <w:r>
        <w:rPr>
          <w:color w:val="A7F5A6"/>
          <w:sz w:val="12"/>
        </w:rPr>
        <w:t>2</w:t>
      </w:r>
      <w:r>
        <w:rPr>
          <w:color w:val="A3F4A6"/>
          <w:sz w:val="12"/>
        </w:rPr>
        <w:t>0</w:t>
      </w:r>
      <w:r>
        <w:rPr>
          <w:color w:val="A3F3A6"/>
          <w:sz w:val="12"/>
        </w:rPr>
        <w:t>0</w:t>
      </w:r>
      <w:r>
        <w:rPr>
          <w:color w:val="A2F3A5"/>
          <w:sz w:val="12"/>
        </w:rPr>
        <w:t>4</w:t>
      </w:r>
      <w:r>
        <w:rPr>
          <w:color w:val="A2F3A6"/>
          <w:sz w:val="12"/>
        </w:rPr>
        <w:t>9</w:t>
      </w:r>
      <w:r>
        <w:rPr>
          <w:color w:val="A4F4A7"/>
          <w:sz w:val="12"/>
        </w:rPr>
        <w:t>0</w:t>
      </w:r>
      <w:r>
        <w:rPr>
          <w:color w:val="A9F5A7"/>
          <w:sz w:val="12"/>
        </w:rPr>
        <w:t>7</w:t>
      </w:r>
      <w:r>
        <w:rPr>
          <w:color w:val="AFF6A8"/>
          <w:sz w:val="12"/>
        </w:rPr>
        <w:t>5</w:t>
      </w:r>
      <w:r>
        <w:rPr>
          <w:color w:val="B6F7AB"/>
          <w:sz w:val="12"/>
        </w:rPr>
        <w:t>7</w:t>
      </w:r>
      <w:r>
        <w:rPr>
          <w:color w:val="BEFAAB"/>
          <w:sz w:val="12"/>
        </w:rPr>
        <w:t>1</w:t>
      </w:r>
      <w:r>
        <w:rPr>
          <w:color w:val="C5FCAE"/>
          <w:sz w:val="12"/>
        </w:rPr>
        <w:t>5</w:t>
      </w:r>
      <w:r>
        <w:rPr>
          <w:color w:val="CCFDB0"/>
          <w:sz w:val="12"/>
        </w:rPr>
        <w:t>5</w:t>
      </w:r>
      <w:r>
        <w:rPr>
          <w:color w:val="D1FEB1"/>
          <w:sz w:val="12"/>
        </w:rPr>
        <w:t>5</w:t>
      </w:r>
      <w:r>
        <w:rPr>
          <w:color w:val="D2FEAF"/>
          <w:sz w:val="12"/>
        </w:rPr>
        <w:t>2</w:t>
      </w:r>
      <w:r>
        <w:rPr>
          <w:color w:val="D3FEB0"/>
          <w:sz w:val="12"/>
        </w:rPr>
        <w:t>7</w:t>
      </w:r>
      <w:r>
        <w:rPr>
          <w:color w:val="D4FEB1"/>
          <w:sz w:val="12"/>
        </w:rPr>
        <w:t>8</w:t>
      </w:r>
      <w:r>
        <w:rPr>
          <w:color w:val="D4FFB1"/>
          <w:sz w:val="12"/>
        </w:rPr>
        <w:t>19653621323926406160136358155907422020</w:t>
      </w:r>
      <w:r>
        <w:rPr>
          <w:color w:val="241003"/>
          <w:sz w:val="12"/>
        </w:rPr>
        <w:t>2</w:t>
      </w:r>
      <w:r>
        <w:rPr>
          <w:color w:val="36291E"/>
          <w:sz w:val="12"/>
        </w:rPr>
        <w:t>0</w:t>
      </w:r>
      <w:r>
        <w:rPr>
          <w:color w:val="3E3C38"/>
          <w:sz w:val="12"/>
        </w:rPr>
        <w:t>3</w:t>
      </w:r>
      <w:r>
        <w:rPr>
          <w:color w:val="3F3D3A"/>
          <w:sz w:val="12"/>
        </w:rPr>
        <w:t>1</w:t>
      </w:r>
      <w:r>
        <w:rPr>
          <w:color w:val="403E3A"/>
          <w:sz w:val="12"/>
        </w:rPr>
        <w:t>8</w:t>
      </w:r>
      <w:r>
        <w:rPr>
          <w:color w:val="423F3B"/>
          <w:sz w:val="12"/>
        </w:rPr>
        <w:t>7</w:t>
      </w:r>
      <w:r>
        <w:rPr>
          <w:color w:val="43403D"/>
          <w:sz w:val="12"/>
        </w:rPr>
        <w:t>2</w:t>
      </w:r>
      <w:r>
        <w:rPr>
          <w:color w:val="453F3C"/>
          <w:sz w:val="12"/>
        </w:rPr>
        <w:t>7</w:t>
      </w:r>
      <w:r>
        <w:rPr>
          <w:color w:val="463F3D"/>
          <w:sz w:val="12"/>
        </w:rPr>
        <w:t>7</w:t>
      </w:r>
      <w:r>
        <w:rPr>
          <w:color w:val="47403E"/>
          <w:sz w:val="12"/>
        </w:rPr>
        <w:t>6</w:t>
      </w:r>
      <w:r>
        <w:rPr>
          <w:color w:val="47413D"/>
          <w:sz w:val="12"/>
        </w:rPr>
        <w:t>0</w:t>
      </w:r>
      <w:r>
        <w:rPr>
          <w:color w:val="4C3122"/>
          <w:sz w:val="12"/>
        </w:rPr>
        <w:t>5</w:t>
      </w:r>
      <w:r>
        <w:rPr>
          <w:color w:val="C3492E"/>
          <w:sz w:val="12"/>
        </w:rPr>
        <w:t>2</w:t>
      </w:r>
      <w:r>
        <w:rPr>
          <w:color w:val="F2563A"/>
          <w:sz w:val="12"/>
        </w:rPr>
        <w:t>7</w:t>
      </w:r>
      <w:r>
        <w:rPr>
          <w:color w:val="F25437"/>
          <w:sz w:val="12"/>
        </w:rPr>
        <w:t>7</w:t>
      </w:r>
      <w:r>
        <w:rPr>
          <w:color w:val="F35438"/>
          <w:sz w:val="12"/>
        </w:rPr>
        <w:t>2</w:t>
      </w:r>
      <w:r>
        <w:rPr>
          <w:color w:val="DF5339"/>
          <w:sz w:val="12"/>
        </w:rPr>
        <w:t>1</w:t>
      </w:r>
      <w:r>
        <w:rPr>
          <w:color w:val="FDBAAB"/>
          <w:sz w:val="12"/>
        </w:rPr>
        <w:t>9</w:t>
      </w:r>
      <w:r>
        <w:rPr>
          <w:color w:val="FDC4B9"/>
          <w:sz w:val="12"/>
        </w:rPr>
        <w:t>0</w:t>
      </w:r>
      <w:r>
        <w:rPr>
          <w:color w:val="FECBC4"/>
          <w:sz w:val="12"/>
        </w:rPr>
        <w:t>0</w:t>
      </w:r>
      <w:r>
        <w:rPr>
          <w:color w:val="FECEC6"/>
          <w:sz w:val="12"/>
        </w:rPr>
        <w:t>5</w:t>
      </w:r>
      <w:r>
        <w:rPr>
          <w:color w:val="FECFC7"/>
          <w:sz w:val="12"/>
        </w:rPr>
        <w:t>56</w:t>
      </w:r>
      <w:r>
        <w:rPr>
          <w:color w:val="F7CAC0"/>
          <w:sz w:val="12"/>
        </w:rPr>
        <w:t>1</w:t>
      </w:r>
      <w:r>
        <w:rPr>
          <w:color w:val="B27464"/>
          <w:sz w:val="12"/>
        </w:rPr>
        <w:t>4</w:t>
      </w:r>
      <w:r>
        <w:rPr>
          <w:color w:val="6F2711"/>
          <w:sz w:val="12"/>
        </w:rPr>
        <w:t>8</w:t>
      </w:r>
      <w:r>
        <w:rPr>
          <w:color w:val="8F6252"/>
          <w:sz w:val="12"/>
        </w:rPr>
        <w:t>4</w:t>
      </w:r>
      <w:r>
        <w:rPr>
          <w:color w:val="F5F4EF"/>
          <w:sz w:val="12"/>
        </w:rPr>
        <w:t>2</w:t>
      </w:r>
      <w:r>
        <w:rPr>
          <w:color w:val="FDFEFD"/>
          <w:sz w:val="12"/>
        </w:rPr>
        <w:t>5</w:t>
      </w:r>
      <w:r>
        <w:rPr>
          <w:color w:val="ADADAC"/>
          <w:sz w:val="12"/>
        </w:rPr>
        <w:t>5</w:t>
      </w:r>
      <w:r>
        <w:rPr>
          <w:color w:val="666666"/>
          <w:sz w:val="12"/>
        </w:rPr>
        <w:t>5</w:t>
      </w:r>
      <w:r>
        <w:rPr>
          <w:color w:val="7A7A7A"/>
          <w:sz w:val="12"/>
        </w:rPr>
        <w:t>1</w:t>
      </w:r>
      <w:r>
        <w:rPr>
          <w:color w:val="737373"/>
          <w:sz w:val="12"/>
        </w:rPr>
        <w:t>8</w:t>
      </w:r>
      <w:r>
        <w:rPr>
          <w:color w:val="3C3C3C"/>
          <w:sz w:val="12"/>
        </w:rPr>
        <w:t>7</w:t>
      </w:r>
      <w:r>
        <w:rPr>
          <w:color w:val="5F5F5F"/>
          <w:sz w:val="12"/>
        </w:rPr>
        <w:t>9</w:t>
      </w:r>
      <w:r>
        <w:rPr>
          <w:color w:val="767676"/>
          <w:sz w:val="12"/>
        </w:rPr>
        <w:t>2</w:t>
      </w:r>
      <w:r>
        <w:rPr>
          <w:color w:val="5D5D5D"/>
          <w:sz w:val="12"/>
        </w:rPr>
        <w:t>5</w:t>
      </w:r>
      <w:r>
        <w:rPr>
          <w:color w:val="595959"/>
          <w:sz w:val="12"/>
        </w:rPr>
        <w:t>3</w:t>
      </w:r>
      <w:r>
        <w:rPr>
          <w:color w:val="505050"/>
          <w:sz w:val="12"/>
        </w:rPr>
        <w:t>0</w:t>
      </w:r>
      <w:r>
        <w:rPr>
          <w:color w:val="A1A1A1"/>
          <w:sz w:val="12"/>
        </w:rPr>
        <w:t>3</w:t>
      </w:r>
      <w:r>
        <w:rPr>
          <w:color w:val="FEFEFE"/>
          <w:sz w:val="12"/>
        </w:rPr>
        <w:t>4</w:t>
      </w:r>
      <w:r>
        <w:rPr>
          <w:color w:val="FEFFFE"/>
          <w:sz w:val="12"/>
        </w:rPr>
        <w:t>3</w:t>
      </w:r>
      <w:r>
        <w:rPr>
          <w:color w:val="FDFBF8"/>
          <w:sz w:val="12"/>
        </w:rPr>
        <w:t>5</w:t>
      </w:r>
      <w:r>
        <w:rPr>
          <w:color w:val="FDDED7"/>
          <w:sz w:val="12"/>
        </w:rPr>
        <w:t>1</w:t>
      </w:r>
      <w:r>
        <w:rPr>
          <w:color w:val="FED3CA"/>
          <w:sz w:val="12"/>
        </w:rPr>
        <w:t>3</w:t>
      </w:r>
      <w:r>
        <w:rPr>
          <w:color w:val="FED4CA"/>
          <w:sz w:val="12"/>
        </w:rPr>
        <w:t>98442532234157</w:t>
      </w:r>
      <w:r>
        <w:rPr>
          <w:color w:val="FDD4CA"/>
          <w:sz w:val="12"/>
        </w:rPr>
        <w:t>6</w:t>
      </w:r>
      <w:r>
        <w:rPr>
          <w:color w:val="D9B3A9"/>
          <w:sz w:val="12"/>
        </w:rPr>
        <w:t>2</w:t>
      </w:r>
      <w:r>
        <w:rPr>
          <w:color w:val="A48578"/>
          <w:sz w:val="12"/>
        </w:rPr>
        <w:t>3</w:t>
      </w:r>
      <w:r>
        <w:rPr>
          <w:color w:val="896C61"/>
          <w:sz w:val="12"/>
        </w:rPr>
        <w:t>3</w:t>
      </w:r>
      <w:r>
        <w:rPr>
          <w:color w:val="73574A"/>
          <w:sz w:val="12"/>
        </w:rPr>
        <w:t>6</w:t>
      </w:r>
      <w:r>
        <w:rPr>
          <w:color w:val="492E1C"/>
          <w:sz w:val="12"/>
        </w:rPr>
        <w:t>1</w:t>
      </w:r>
      <w:r>
        <w:rPr>
          <w:color w:val="2E1402"/>
          <w:sz w:val="12"/>
        </w:rPr>
        <w:t>0</w:t>
      </w:r>
      <w:r>
        <w:rPr>
          <w:color w:val="2B1100"/>
          <w:sz w:val="12"/>
        </w:rPr>
        <w:t>6</w:t>
      </w:r>
      <w:r>
        <w:rPr>
          <w:color w:val="311604"/>
          <w:sz w:val="12"/>
        </w:rPr>
        <w:t>4</w:t>
      </w:r>
      <w:r>
        <w:rPr>
          <w:color w:val="361704"/>
          <w:sz w:val="12"/>
        </w:rPr>
        <w:t>2</w:t>
      </w:r>
      <w:r>
        <w:rPr>
          <w:color w:val="472110"/>
          <w:sz w:val="12"/>
        </w:rPr>
        <w:t>5</w:t>
      </w:r>
      <w:r>
        <w:rPr>
          <w:color w:val="482513"/>
          <w:sz w:val="12"/>
        </w:rPr>
        <w:t>0</w:t>
      </w:r>
      <w:r>
        <w:rPr>
          <w:color w:val="311807"/>
          <w:sz w:val="12"/>
        </w:rPr>
        <w:t>6</w:t>
      </w:r>
      <w:r>
        <w:rPr>
          <w:color w:val="893F2B"/>
          <w:sz w:val="12"/>
        </w:rPr>
        <w:t>3</w:t>
      </w:r>
      <w:r>
        <w:rPr>
          <w:color w:val="2F190B"/>
          <w:sz w:val="12"/>
        </w:rPr>
        <w:t>9</w:t>
      </w:r>
      <w:r>
        <w:rPr>
          <w:color w:val="1A1A16"/>
          <w:sz w:val="12"/>
        </w:rPr>
        <w:t>0</w:t>
      </w:r>
      <w:r>
        <w:rPr>
          <w:color w:val="3A3734"/>
          <w:sz w:val="12"/>
        </w:rPr>
        <w:t>4</w:t>
      </w:r>
      <w:r>
        <w:rPr>
          <w:color w:val="3A3733"/>
          <w:sz w:val="12"/>
        </w:rPr>
        <w:t>9</w:t>
      </w:r>
      <w:r>
        <w:rPr>
          <w:color w:val="393734"/>
          <w:sz w:val="12"/>
        </w:rPr>
        <w:t>7</w:t>
      </w:r>
      <w:r>
        <w:rPr>
          <w:color w:val="35291D"/>
          <w:sz w:val="12"/>
        </w:rPr>
        <w:t>5</w:t>
      </w:r>
      <w:r>
        <w:rPr>
          <w:color w:val="312519"/>
          <w:sz w:val="12"/>
        </w:rPr>
        <w:t>0</w:t>
      </w:r>
      <w:r>
        <w:rPr>
          <w:color w:val="383632"/>
          <w:sz w:val="12"/>
        </w:rPr>
        <w:t>0</w:t>
      </w:r>
      <w:r>
        <w:rPr>
          <w:color w:val="3B3935"/>
          <w:sz w:val="12"/>
        </w:rPr>
        <w:t>8</w:t>
      </w:r>
      <w:r>
        <w:rPr>
          <w:color w:val="B3AAA7"/>
          <w:sz w:val="12"/>
        </w:rPr>
        <w:t>6</w:t>
      </w:r>
      <w:r>
        <w:rPr>
          <w:color w:val="23200A"/>
          <w:sz w:val="12"/>
        </w:rPr>
        <w:t>5</w:t>
      </w:r>
      <w:r>
        <w:rPr>
          <w:color w:val="00A870"/>
          <w:sz w:val="12"/>
        </w:rPr>
        <w:t>6</w:t>
      </w:r>
      <w:r>
        <w:rPr>
          <w:color w:val="00AE77"/>
          <w:sz w:val="12"/>
        </w:rPr>
        <w:t>27</w:t>
      </w:r>
      <w:r>
        <w:rPr>
          <w:color w:val="007A55"/>
          <w:sz w:val="12"/>
        </w:rPr>
        <w:t>1</w:t>
      </w:r>
      <w:r>
        <w:rPr>
          <w:color w:val="006A48"/>
          <w:sz w:val="12"/>
        </w:rPr>
        <w:t>0</w:t>
      </w:r>
      <w:r>
        <w:rPr>
          <w:color w:val="7FCC8B"/>
          <w:sz w:val="12"/>
        </w:rPr>
        <w:t>9</w:t>
      </w:r>
      <w:r>
        <w:rPr>
          <w:color w:val="D1FEB1"/>
          <w:sz w:val="12"/>
        </w:rPr>
        <w:t>5</w:t>
      </w:r>
      <w:r>
        <w:rPr>
          <w:color w:val="D3FFB0"/>
          <w:sz w:val="12"/>
        </w:rPr>
        <w:t>3</w:t>
      </w:r>
      <w:r>
        <w:rPr>
          <w:color w:val="D4FFB1"/>
          <w:sz w:val="12"/>
        </w:rPr>
        <w:t>59194658975141310348227693062474353632569</w:t>
      </w:r>
      <w:r>
        <w:rPr>
          <w:color w:val="D4FFB1"/>
          <w:sz w:val="12"/>
        </w:rPr>
        <w:t>16078154781811528436679570611</w:t>
      </w:r>
      <w:r>
        <w:rPr>
          <w:color w:val="362B1F"/>
          <w:sz w:val="12"/>
        </w:rPr>
        <w:t>0</w:t>
      </w:r>
      <w:r>
        <w:rPr>
          <w:color w:val="3D3A37"/>
          <w:sz w:val="12"/>
        </w:rPr>
        <w:t>8</w:t>
      </w:r>
      <w:r>
        <w:rPr>
          <w:color w:val="3F3D39"/>
          <w:sz w:val="12"/>
        </w:rPr>
        <w:t>6</w:t>
      </w:r>
      <w:r>
        <w:rPr>
          <w:color w:val="403E3A"/>
          <w:sz w:val="12"/>
        </w:rPr>
        <w:t>15</w:t>
      </w:r>
      <w:r>
        <w:rPr>
          <w:color w:val="413F3B"/>
          <w:sz w:val="12"/>
        </w:rPr>
        <w:t>3</w:t>
      </w:r>
      <w:r>
        <w:rPr>
          <w:color w:val="42403C"/>
          <w:sz w:val="12"/>
        </w:rPr>
        <w:t>3</w:t>
      </w:r>
      <w:r>
        <w:rPr>
          <w:color w:val="43413D"/>
          <w:sz w:val="12"/>
        </w:rPr>
        <w:t>1</w:t>
      </w:r>
      <w:r>
        <w:rPr>
          <w:color w:val="44413D"/>
          <w:sz w:val="12"/>
        </w:rPr>
        <w:t>5</w:t>
      </w:r>
      <w:r>
        <w:rPr>
          <w:color w:val="433E3A"/>
          <w:sz w:val="12"/>
        </w:rPr>
        <w:t>0</w:t>
      </w:r>
      <w:r>
        <w:rPr>
          <w:color w:val="563829"/>
          <w:sz w:val="12"/>
        </w:rPr>
        <w:t>4</w:t>
      </w:r>
      <w:r>
        <w:rPr>
          <w:color w:val="DC6A50"/>
          <w:sz w:val="12"/>
        </w:rPr>
        <w:t>4</w:t>
      </w:r>
      <w:r>
        <w:rPr>
          <w:color w:val="F35335"/>
          <w:sz w:val="12"/>
        </w:rPr>
        <w:t>5</w:t>
      </w:r>
      <w:r>
        <w:rPr>
          <w:color w:val="F25237"/>
          <w:sz w:val="12"/>
        </w:rPr>
        <w:t>2</w:t>
      </w:r>
      <w:r>
        <w:rPr>
          <w:color w:val="ED5033"/>
          <w:sz w:val="12"/>
        </w:rPr>
        <w:t>1</w:t>
      </w:r>
      <w:r>
        <w:rPr>
          <w:color w:val="EB6C53"/>
          <w:sz w:val="12"/>
        </w:rPr>
        <w:t>2</w:t>
      </w:r>
      <w:r>
        <w:rPr>
          <w:color w:val="F7A392"/>
          <w:sz w:val="12"/>
        </w:rPr>
        <w:t>7</w:t>
      </w:r>
      <w:r>
        <w:rPr>
          <w:color w:val="FCBBAF"/>
          <w:sz w:val="12"/>
        </w:rPr>
        <w:t>4</w:t>
      </w:r>
      <w:r>
        <w:rPr>
          <w:color w:val="FEC4BB"/>
          <w:sz w:val="12"/>
        </w:rPr>
        <w:t>7</w:t>
      </w:r>
      <w:r>
        <w:rPr>
          <w:color w:val="FECBC3"/>
          <w:sz w:val="12"/>
        </w:rPr>
        <w:t>3</w:t>
      </w:r>
      <w:r>
        <w:rPr>
          <w:color w:val="FECDC4"/>
          <w:sz w:val="12"/>
        </w:rPr>
        <w:t>924</w:t>
      </w:r>
      <w:r>
        <w:rPr>
          <w:color w:val="FECCC3"/>
          <w:sz w:val="12"/>
        </w:rPr>
        <w:t>5</w:t>
      </w:r>
      <w:r>
        <w:rPr>
          <w:color w:val="FECBC3"/>
          <w:sz w:val="12"/>
        </w:rPr>
        <w:t>4</w:t>
      </w:r>
      <w:r>
        <w:rPr>
          <w:color w:val="FAC9BC"/>
          <w:sz w:val="12"/>
        </w:rPr>
        <w:t>4</w:t>
      </w:r>
      <w:r>
        <w:rPr>
          <w:color w:val="D09A8A"/>
          <w:sz w:val="12"/>
        </w:rPr>
        <w:t>9</w:t>
      </w:r>
      <w:r>
        <w:rPr>
          <w:color w:val="BB8E81"/>
          <w:sz w:val="12"/>
        </w:rPr>
        <w:t>4</w:t>
      </w:r>
      <w:r>
        <w:rPr>
          <w:color w:val="E8DFD8"/>
          <w:sz w:val="12"/>
        </w:rPr>
        <w:t>5</w:t>
      </w:r>
      <w:r>
        <w:rPr>
          <w:color w:val="FCF9F5"/>
          <w:sz w:val="12"/>
        </w:rPr>
        <w:t>4</w:t>
      </w:r>
      <w:r>
        <w:rPr>
          <w:color w:val="D6D6D5"/>
          <w:sz w:val="12"/>
        </w:rPr>
        <w:t>2</w:t>
      </w:r>
      <w:r>
        <w:rPr>
          <w:color w:val="CCCCCC"/>
          <w:sz w:val="12"/>
        </w:rPr>
        <w:t>3</w:t>
      </w:r>
      <w:r>
        <w:rPr>
          <w:color w:val="C9C9C9"/>
          <w:sz w:val="12"/>
        </w:rPr>
        <w:t>6</w:t>
      </w:r>
      <w:r>
        <w:rPr>
          <w:color w:val="C3C3C3"/>
          <w:sz w:val="12"/>
        </w:rPr>
        <w:t>8</w:t>
      </w:r>
      <w:r>
        <w:rPr>
          <w:color w:val="B4B4B4"/>
          <w:sz w:val="12"/>
        </w:rPr>
        <w:t>2</w:t>
      </w:r>
      <w:r>
        <w:rPr>
          <w:color w:val="8F8F8F"/>
          <w:sz w:val="12"/>
        </w:rPr>
        <w:t>8</w:t>
      </w:r>
      <w:r>
        <w:rPr>
          <w:color w:val="A1A1A1"/>
          <w:sz w:val="12"/>
        </w:rPr>
        <w:t>8</w:t>
      </w:r>
      <w:r>
        <w:rPr>
          <w:color w:val="B7B7B7"/>
          <w:sz w:val="12"/>
        </w:rPr>
        <w:t>6</w:t>
      </w:r>
      <w:r>
        <w:rPr>
          <w:color w:val="FDFDFD"/>
          <w:sz w:val="12"/>
        </w:rPr>
        <w:t>0</w:t>
      </w:r>
      <w:r>
        <w:rPr>
          <w:color w:val="FEFEFE"/>
          <w:sz w:val="12"/>
        </w:rPr>
        <w:t>6</w:t>
      </w:r>
      <w:r>
        <w:rPr>
          <w:color w:val="FDF6F3"/>
          <w:sz w:val="12"/>
        </w:rPr>
        <w:t>1</w:t>
      </w:r>
      <w:r>
        <w:rPr>
          <w:color w:val="FCE8E0"/>
          <w:sz w:val="12"/>
        </w:rPr>
        <w:t>3</w:t>
      </w:r>
      <w:r>
        <w:rPr>
          <w:color w:val="FDD6CD"/>
          <w:sz w:val="12"/>
        </w:rPr>
        <w:t>4</w:t>
      </w:r>
      <w:r>
        <w:rPr>
          <w:color w:val="FED3C9"/>
          <w:sz w:val="12"/>
        </w:rPr>
        <w:t>0</w:t>
      </w:r>
      <w:r>
        <w:rPr>
          <w:color w:val="FED4CA"/>
          <w:sz w:val="12"/>
        </w:rPr>
        <w:t>8414863776700</w:t>
      </w:r>
      <w:r>
        <w:rPr>
          <w:color w:val="FDD3C9"/>
          <w:sz w:val="12"/>
        </w:rPr>
        <w:t>96</w:t>
      </w:r>
      <w:r>
        <w:rPr>
          <w:color w:val="FED4CA"/>
          <w:sz w:val="12"/>
        </w:rPr>
        <w:t>1</w:t>
      </w:r>
      <w:r>
        <w:rPr>
          <w:color w:val="F9D8CE"/>
          <w:sz w:val="12"/>
        </w:rPr>
        <w:t>2</w:t>
      </w:r>
      <w:r>
        <w:rPr>
          <w:color w:val="C3B2AC"/>
          <w:sz w:val="12"/>
        </w:rPr>
        <w:t>0</w:t>
      </w:r>
      <w:r>
        <w:rPr>
          <w:color w:val="675548"/>
          <w:sz w:val="12"/>
        </w:rPr>
        <w:t>7</w:t>
      </w:r>
      <w:r>
        <w:rPr>
          <w:color w:val="9D948B"/>
          <w:sz w:val="12"/>
        </w:rPr>
        <w:t>1</w:t>
      </w:r>
      <w:r>
        <w:rPr>
          <w:color w:val="B8B4AF"/>
          <w:sz w:val="12"/>
        </w:rPr>
        <w:t>5</w:t>
      </w:r>
      <w:r>
        <w:rPr>
          <w:color w:val="635645"/>
          <w:sz w:val="12"/>
        </w:rPr>
        <w:t>1</w:t>
      </w:r>
      <w:r>
        <w:rPr>
          <w:color w:val="2A1100"/>
          <w:sz w:val="12"/>
        </w:rPr>
        <w:t>2</w:t>
      </w:r>
      <w:r>
        <w:rPr>
          <w:color w:val="391F0F"/>
          <w:sz w:val="12"/>
        </w:rPr>
        <w:t>4</w:t>
      </w:r>
      <w:r>
        <w:rPr>
          <w:color w:val="958074"/>
          <w:sz w:val="12"/>
        </w:rPr>
        <w:t>9</w:t>
      </w:r>
      <w:r>
        <w:rPr>
          <w:color w:val="968279"/>
          <w:sz w:val="12"/>
        </w:rPr>
        <w:t>1</w:t>
      </w:r>
      <w:r>
        <w:rPr>
          <w:color w:val="634C3F"/>
          <w:sz w:val="12"/>
        </w:rPr>
        <w:t>4</w:t>
      </w:r>
      <w:r>
        <w:rPr>
          <w:color w:val="321606"/>
          <w:sz w:val="12"/>
        </w:rPr>
        <w:t>0</w:t>
      </w:r>
      <w:r>
        <w:rPr>
          <w:color w:val="321100"/>
          <w:sz w:val="12"/>
        </w:rPr>
        <w:t>4</w:t>
      </w:r>
      <w:r>
        <w:rPr>
          <w:color w:val="361301"/>
          <w:sz w:val="12"/>
        </w:rPr>
        <w:t>3</w:t>
      </w:r>
      <w:r>
        <w:rPr>
          <w:color w:val="381505"/>
          <w:sz w:val="12"/>
        </w:rPr>
        <w:t>0</w:t>
      </w:r>
      <w:r>
        <w:rPr>
          <w:color w:val="3A342B"/>
          <w:sz w:val="12"/>
        </w:rPr>
        <w:t>2</w:t>
      </w:r>
      <w:r>
        <w:rPr>
          <w:color w:val="393730"/>
          <w:sz w:val="12"/>
        </w:rPr>
        <w:t>7</w:t>
      </w:r>
      <w:r>
        <w:rPr>
          <w:color w:val="393733"/>
          <w:sz w:val="12"/>
        </w:rPr>
        <w:t>2</w:t>
      </w:r>
      <w:r>
        <w:rPr>
          <w:color w:val="383633"/>
          <w:sz w:val="12"/>
        </w:rPr>
        <w:t>5</w:t>
      </w:r>
      <w:r>
        <w:rPr>
          <w:color w:val="403528"/>
          <w:sz w:val="12"/>
        </w:rPr>
        <w:t>3</w:t>
      </w:r>
      <w:r>
        <w:rPr>
          <w:color w:val="302717"/>
          <w:sz w:val="12"/>
        </w:rPr>
        <w:t>8</w:t>
      </w:r>
      <w:r>
        <w:rPr>
          <w:color w:val="514F47"/>
          <w:sz w:val="12"/>
        </w:rPr>
        <w:t>6</w:t>
      </w:r>
      <w:r>
        <w:rPr>
          <w:color w:val="B2A8A4"/>
          <w:sz w:val="12"/>
        </w:rPr>
        <w:t>0</w:t>
      </w:r>
      <w:r>
        <w:rPr>
          <w:color w:val="1A3517"/>
          <w:sz w:val="12"/>
        </w:rPr>
        <w:t>7</w:t>
      </w:r>
      <w:r>
        <w:rPr>
          <w:color w:val="00AF76"/>
          <w:sz w:val="12"/>
        </w:rPr>
        <w:t>6</w:t>
      </w:r>
      <w:r>
        <w:rPr>
          <w:color w:val="00AE76"/>
          <w:sz w:val="12"/>
        </w:rPr>
        <w:t>4</w:t>
      </w:r>
      <w:r>
        <w:rPr>
          <w:color w:val="00AD76"/>
          <w:sz w:val="12"/>
        </w:rPr>
        <w:t>8</w:t>
      </w:r>
      <w:r>
        <w:rPr>
          <w:color w:val="006E4D"/>
          <w:sz w:val="12"/>
        </w:rPr>
        <w:t>2</w:t>
      </w:r>
      <w:r>
        <w:rPr>
          <w:color w:val="05704C"/>
          <w:sz w:val="12"/>
        </w:rPr>
        <w:t>3</w:t>
      </w:r>
      <w:r>
        <w:rPr>
          <w:color w:val="C7FBB0"/>
          <w:sz w:val="12"/>
        </w:rPr>
        <w:t>6</w:t>
      </w:r>
      <w:r>
        <w:rPr>
          <w:color w:val="D1FFB0"/>
          <w:sz w:val="12"/>
        </w:rPr>
        <w:t>3</w:t>
      </w:r>
      <w:r>
        <w:rPr>
          <w:color w:val="D3FFB1"/>
          <w:sz w:val="12"/>
        </w:rPr>
        <w:t>4</w:t>
      </w:r>
      <w:r>
        <w:rPr>
          <w:color w:val="D4FFB1"/>
          <w:sz w:val="12"/>
        </w:rPr>
        <w:t>1433462351897576645216413767969031495019108575984423919862916421939949</w:t>
      </w:r>
      <w:r>
        <w:rPr>
          <w:color w:val="3D3B38"/>
          <w:sz w:val="12"/>
        </w:rPr>
        <w:t>07</w:t>
      </w:r>
      <w:r>
        <w:rPr>
          <w:color w:val="3E3C38"/>
          <w:sz w:val="12"/>
        </w:rPr>
        <w:t>2</w:t>
      </w:r>
      <w:r>
        <w:rPr>
          <w:color w:val="3F3D39"/>
          <w:sz w:val="12"/>
        </w:rPr>
        <w:t>36</w:t>
      </w:r>
      <w:r>
        <w:rPr>
          <w:color w:val="403E3A"/>
          <w:sz w:val="12"/>
        </w:rPr>
        <w:t>2</w:t>
      </w:r>
      <w:r>
        <w:rPr>
          <w:color w:val="413F3B"/>
          <w:sz w:val="12"/>
        </w:rPr>
        <w:t>34</w:t>
      </w:r>
      <w:r>
        <w:rPr>
          <w:color w:val="403C37"/>
          <w:sz w:val="12"/>
        </w:rPr>
        <w:t>6</w:t>
      </w:r>
      <w:r>
        <w:rPr>
          <w:color w:val="503223"/>
          <w:sz w:val="12"/>
        </w:rPr>
        <w:t>4</w:t>
      </w:r>
      <w:r>
        <w:rPr>
          <w:color w:val="EE9886"/>
          <w:sz w:val="12"/>
        </w:rPr>
        <w:t>6</w:t>
      </w:r>
      <w:r>
        <w:rPr>
          <w:color w:val="FA917D"/>
          <w:sz w:val="12"/>
        </w:rPr>
        <w:t>8</w:t>
      </w:r>
      <w:r>
        <w:rPr>
          <w:color w:val="F26446"/>
          <w:sz w:val="12"/>
        </w:rPr>
        <w:t>4</w:t>
      </w:r>
      <w:r>
        <w:rPr>
          <w:color w:val="E15538"/>
          <w:sz w:val="12"/>
        </w:rPr>
        <w:t>4</w:t>
      </w:r>
      <w:r>
        <w:rPr>
          <w:color w:val="F79480"/>
          <w:sz w:val="12"/>
        </w:rPr>
        <w:t>1</w:t>
      </w:r>
      <w:r>
        <w:rPr>
          <w:color w:val="FCA294"/>
          <w:sz w:val="12"/>
        </w:rPr>
        <w:t>1</w:t>
      </w:r>
      <w:r>
        <w:rPr>
          <w:color w:val="FEAB9E"/>
          <w:sz w:val="12"/>
        </w:rPr>
        <w:t>7</w:t>
      </w:r>
      <w:r>
        <w:rPr>
          <w:color w:val="FEB9AE"/>
          <w:sz w:val="12"/>
        </w:rPr>
        <w:t>3</w:t>
      </w:r>
      <w:r>
        <w:rPr>
          <w:color w:val="FEC3BB"/>
          <w:sz w:val="12"/>
        </w:rPr>
        <w:t>9</w:t>
      </w:r>
      <w:r>
        <w:rPr>
          <w:color w:val="FEC7BE"/>
          <w:sz w:val="12"/>
        </w:rPr>
        <w:t>40</w:t>
      </w:r>
      <w:r>
        <w:rPr>
          <w:color w:val="FEC7BC"/>
          <w:sz w:val="12"/>
        </w:rPr>
        <w:t>3</w:t>
      </w:r>
      <w:r>
        <w:rPr>
          <w:color w:val="FEC4B8"/>
          <w:sz w:val="12"/>
        </w:rPr>
        <w:t>2</w:t>
      </w:r>
      <w:r>
        <w:rPr>
          <w:color w:val="FEC1B6"/>
          <w:sz w:val="12"/>
        </w:rPr>
        <w:t>6</w:t>
      </w:r>
      <w:r>
        <w:rPr>
          <w:color w:val="FEBCB4"/>
          <w:sz w:val="12"/>
        </w:rPr>
        <w:t>5</w:t>
      </w:r>
      <w:r>
        <w:rPr>
          <w:color w:val="FEBAAF"/>
          <w:sz w:val="12"/>
        </w:rPr>
        <w:t>9</w:t>
      </w:r>
      <w:r>
        <w:rPr>
          <w:color w:val="FEB9AD"/>
          <w:sz w:val="12"/>
        </w:rPr>
        <w:t>1</w:t>
      </w:r>
      <w:r>
        <w:rPr>
          <w:color w:val="FEBAAD"/>
          <w:sz w:val="12"/>
        </w:rPr>
        <w:t>8</w:t>
      </w:r>
      <w:r>
        <w:rPr>
          <w:color w:val="FDB9AB"/>
          <w:sz w:val="12"/>
        </w:rPr>
        <w:t>4</w:t>
      </w:r>
      <w:r>
        <w:rPr>
          <w:color w:val="F4B5A9"/>
          <w:sz w:val="12"/>
        </w:rPr>
        <w:t>0</w:t>
      </w:r>
      <w:r>
        <w:rPr>
          <w:color w:val="F6C1B6"/>
          <w:sz w:val="12"/>
        </w:rPr>
        <w:t>4</w:t>
      </w:r>
      <w:r>
        <w:rPr>
          <w:color w:val="FDD1C7"/>
          <w:sz w:val="12"/>
        </w:rPr>
        <w:t>4</w:t>
      </w:r>
      <w:r>
        <w:rPr>
          <w:color w:val="FCD6CE"/>
          <w:sz w:val="12"/>
        </w:rPr>
        <w:t>3</w:t>
      </w:r>
      <w:r>
        <w:rPr>
          <w:color w:val="F9D5CC"/>
          <w:sz w:val="12"/>
        </w:rPr>
        <w:t>7</w:t>
      </w:r>
      <w:r>
        <w:rPr>
          <w:color w:val="F8D9CF"/>
          <w:sz w:val="12"/>
        </w:rPr>
        <w:t>8</w:t>
      </w:r>
      <w:r>
        <w:rPr>
          <w:color w:val="FADDD3"/>
          <w:sz w:val="12"/>
        </w:rPr>
        <w:t>0</w:t>
      </w:r>
      <w:r>
        <w:rPr>
          <w:color w:val="FDDFD9"/>
          <w:sz w:val="12"/>
        </w:rPr>
        <w:t>5</w:t>
      </w:r>
      <w:r>
        <w:rPr>
          <w:color w:val="FDDED7"/>
          <w:sz w:val="12"/>
        </w:rPr>
        <w:t>1</w:t>
      </w:r>
      <w:r>
        <w:rPr>
          <w:color w:val="FDDAD3"/>
          <w:sz w:val="12"/>
        </w:rPr>
        <w:t>3</w:t>
      </w:r>
      <w:r>
        <w:rPr>
          <w:color w:val="FED3CC"/>
          <w:sz w:val="12"/>
        </w:rPr>
        <w:t>3</w:t>
      </w:r>
      <w:r>
        <w:rPr>
          <w:color w:val="FECFC7"/>
          <w:sz w:val="12"/>
        </w:rPr>
        <w:t>3</w:t>
      </w:r>
      <w:r>
        <w:rPr>
          <w:color w:val="FDD1C8"/>
          <w:sz w:val="12"/>
        </w:rPr>
        <w:t>8</w:t>
      </w:r>
      <w:r>
        <w:rPr>
          <w:color w:val="FDD3C9"/>
          <w:sz w:val="12"/>
        </w:rPr>
        <w:t>9</w:t>
      </w:r>
      <w:r>
        <w:rPr>
          <w:color w:val="FED3C9"/>
          <w:sz w:val="12"/>
        </w:rPr>
        <w:t>4</w:t>
      </w:r>
      <w:r>
        <w:rPr>
          <w:color w:val="FDD4CA"/>
          <w:sz w:val="12"/>
        </w:rPr>
        <w:t>5</w:t>
      </w:r>
      <w:r>
        <w:rPr>
          <w:color w:val="FED4CA"/>
          <w:sz w:val="12"/>
        </w:rPr>
        <w:t>2574</w:t>
      </w:r>
      <w:r>
        <w:rPr>
          <w:color w:val="FDD3C9"/>
          <w:sz w:val="12"/>
        </w:rPr>
        <w:t>23995</w:t>
      </w:r>
      <w:r>
        <w:rPr>
          <w:color w:val="FDD2C9"/>
          <w:sz w:val="12"/>
        </w:rPr>
        <w:t>0</w:t>
      </w:r>
      <w:r>
        <w:rPr>
          <w:color w:val="FDD3C9"/>
          <w:sz w:val="12"/>
        </w:rPr>
        <w:t>8</w:t>
      </w:r>
      <w:r>
        <w:rPr>
          <w:color w:val="FED4CA"/>
          <w:sz w:val="12"/>
        </w:rPr>
        <w:t>29</w:t>
      </w:r>
      <w:r>
        <w:rPr>
          <w:color w:val="FDD3C9"/>
          <w:sz w:val="12"/>
        </w:rPr>
        <w:t>6</w:t>
      </w:r>
      <w:r>
        <w:rPr>
          <w:color w:val="FCDCD1"/>
          <w:sz w:val="12"/>
        </w:rPr>
        <w:t>5</w:t>
      </w:r>
      <w:r>
        <w:rPr>
          <w:color w:val="C4C3C0"/>
          <w:sz w:val="12"/>
        </w:rPr>
        <w:t>9</w:t>
      </w:r>
      <w:r>
        <w:rPr>
          <w:color w:val="2A2A29"/>
          <w:sz w:val="12"/>
        </w:rPr>
        <w:t>1</w:t>
      </w:r>
      <w:r>
        <w:rPr>
          <w:color w:val="383938"/>
          <w:sz w:val="12"/>
        </w:rPr>
        <w:t>2</w:t>
      </w:r>
      <w:r>
        <w:rPr>
          <w:color w:val="252524"/>
          <w:sz w:val="12"/>
        </w:rPr>
        <w:t>2</w:t>
      </w:r>
      <w:r>
        <w:rPr>
          <w:color w:val="101010"/>
          <w:sz w:val="12"/>
        </w:rPr>
        <w:t>8</w:t>
      </w:r>
      <w:r>
        <w:rPr>
          <w:color w:val="363534"/>
          <w:sz w:val="12"/>
        </w:rPr>
        <w:t>5</w:t>
      </w:r>
      <w:r>
        <w:rPr>
          <w:color w:val="1C1A15"/>
          <w:sz w:val="12"/>
        </w:rPr>
        <w:t>0</w:t>
      </w:r>
      <w:r>
        <w:rPr>
          <w:color w:val="20170D"/>
          <w:sz w:val="12"/>
        </w:rPr>
        <w:t>8</w:t>
      </w:r>
      <w:r>
        <w:rPr>
          <w:color w:val="51433A"/>
          <w:sz w:val="12"/>
        </w:rPr>
        <w:t>5</w:t>
      </w:r>
      <w:r>
        <w:rPr>
          <w:color w:val="E2D7D5"/>
          <w:sz w:val="12"/>
        </w:rPr>
        <w:t>5</w:t>
      </w:r>
      <w:r>
        <w:rPr>
          <w:color w:val="D4C5C1"/>
          <w:sz w:val="12"/>
        </w:rPr>
        <w:t>5</w:t>
      </w:r>
      <w:r>
        <w:rPr>
          <w:color w:val="C6B4AE"/>
          <w:sz w:val="12"/>
        </w:rPr>
        <w:t>8</w:t>
      </w:r>
      <w:r>
        <w:rPr>
          <w:color w:val="816457"/>
          <w:sz w:val="12"/>
        </w:rPr>
        <w:t>2</w:t>
      </w:r>
      <w:r>
        <w:rPr>
          <w:color w:val="4D1601"/>
          <w:sz w:val="12"/>
        </w:rPr>
        <w:t>1</w:t>
      </w:r>
      <w:r>
        <w:rPr>
          <w:color w:val="5D1500"/>
          <w:sz w:val="12"/>
        </w:rPr>
        <w:t>5</w:t>
      </w:r>
      <w:r>
        <w:rPr>
          <w:color w:val="4B1D0A"/>
          <w:sz w:val="12"/>
        </w:rPr>
        <w:t>7</w:t>
      </w:r>
      <w:r>
        <w:rPr>
          <w:color w:val="36332E"/>
          <w:sz w:val="12"/>
        </w:rPr>
        <w:t>2</w:t>
      </w:r>
      <w:r>
        <w:rPr>
          <w:color w:val="393633"/>
          <w:sz w:val="12"/>
        </w:rPr>
        <w:t>5</w:t>
      </w:r>
      <w:r>
        <w:rPr>
          <w:color w:val="393532"/>
          <w:sz w:val="12"/>
        </w:rPr>
        <w:t>0</w:t>
      </w:r>
      <w:r>
        <w:rPr>
          <w:color w:val="635C55"/>
          <w:sz w:val="12"/>
        </w:rPr>
        <w:t>3</w:t>
      </w:r>
      <w:r>
        <w:rPr>
          <w:color w:val="076F3E"/>
          <w:sz w:val="12"/>
        </w:rPr>
        <w:t>1</w:t>
      </w:r>
      <w:r>
        <w:rPr>
          <w:color w:val="18633D"/>
          <w:sz w:val="12"/>
        </w:rPr>
        <w:t>0</w:t>
      </w:r>
      <w:r>
        <w:rPr>
          <w:color w:val="989B8F"/>
          <w:sz w:val="12"/>
        </w:rPr>
        <w:t>7</w:t>
      </w:r>
      <w:r>
        <w:rPr>
          <w:color w:val="483F2B"/>
          <w:sz w:val="12"/>
        </w:rPr>
        <w:t>1</w:t>
      </w:r>
      <w:r>
        <w:rPr>
          <w:color w:val="027D51"/>
          <w:sz w:val="12"/>
        </w:rPr>
        <w:t>2</w:t>
      </w:r>
      <w:r>
        <w:rPr>
          <w:color w:val="00A972"/>
          <w:sz w:val="12"/>
        </w:rPr>
        <w:t>5</w:t>
      </w:r>
      <w:r>
        <w:rPr>
          <w:color w:val="00AF76"/>
          <w:sz w:val="12"/>
        </w:rPr>
        <w:t>7</w:t>
      </w:r>
      <w:r>
        <w:rPr>
          <w:color w:val="008157"/>
          <w:sz w:val="12"/>
        </w:rPr>
        <w:t>0</w:t>
      </w:r>
      <w:r>
        <w:rPr>
          <w:color w:val="036D4B"/>
          <w:sz w:val="12"/>
        </w:rPr>
        <w:t>1</w:t>
      </w:r>
      <w:r>
        <w:rPr>
          <w:color w:val="BFF6AD"/>
          <w:sz w:val="12"/>
        </w:rPr>
        <w:t>2</w:t>
      </w:r>
      <w:r>
        <w:rPr>
          <w:color w:val="D3FEB0"/>
          <w:sz w:val="12"/>
        </w:rPr>
        <w:t>6</w:t>
      </w:r>
      <w:r>
        <w:rPr>
          <w:color w:val="D4FEB1"/>
          <w:sz w:val="12"/>
        </w:rPr>
        <w:t>683</w:t>
      </w:r>
      <w:r>
        <w:rPr>
          <w:color w:val="D4FEB0"/>
          <w:sz w:val="12"/>
        </w:rPr>
        <w:t>02</w:t>
      </w:r>
      <w:r>
        <w:rPr>
          <w:color w:val="D5FEB1"/>
          <w:sz w:val="12"/>
        </w:rPr>
        <w:t>4</w:t>
      </w:r>
      <w:r>
        <w:rPr>
          <w:color w:val="D4FEB1"/>
          <w:sz w:val="12"/>
        </w:rPr>
        <w:t>0</w:t>
      </w:r>
      <w:r>
        <w:rPr>
          <w:color w:val="D3FEB0"/>
          <w:sz w:val="12"/>
        </w:rPr>
        <w:t>2</w:t>
      </w:r>
      <w:r>
        <w:rPr>
          <w:color w:val="D3FEB1"/>
          <w:sz w:val="12"/>
        </w:rPr>
        <w:t>9</w:t>
      </w:r>
      <w:r>
        <w:rPr>
          <w:color w:val="D3FEB2"/>
          <w:sz w:val="12"/>
        </w:rPr>
        <w:t>2</w:t>
      </w:r>
      <w:r>
        <w:rPr>
          <w:color w:val="D3FEB1"/>
          <w:sz w:val="12"/>
        </w:rPr>
        <w:t>95</w:t>
      </w:r>
      <w:r>
        <w:rPr>
          <w:color w:val="D4FEB1"/>
          <w:sz w:val="12"/>
        </w:rPr>
        <w:t>2</w:t>
      </w:r>
      <w:r>
        <w:rPr>
          <w:color w:val="D4FEAF"/>
          <w:sz w:val="12"/>
        </w:rPr>
        <w:t>5</w:t>
      </w:r>
      <w:r>
        <w:rPr>
          <w:color w:val="D3FEAF"/>
          <w:sz w:val="12"/>
        </w:rPr>
        <w:t>2</w:t>
      </w:r>
      <w:r>
        <w:rPr>
          <w:color w:val="D3FEB1"/>
          <w:sz w:val="12"/>
        </w:rPr>
        <w:t>2</w:t>
      </w:r>
      <w:r>
        <w:rPr>
          <w:color w:val="D5FEB1"/>
          <w:sz w:val="12"/>
        </w:rPr>
        <w:t>0</w:t>
      </w:r>
      <w:r>
        <w:rPr>
          <w:color w:val="D3FEB0"/>
          <w:sz w:val="12"/>
        </w:rPr>
        <w:t>1</w:t>
      </w:r>
      <w:r>
        <w:rPr>
          <w:color w:val="D2FEB1"/>
          <w:sz w:val="12"/>
        </w:rPr>
        <w:t>1</w:t>
      </w:r>
      <w:r>
        <w:rPr>
          <w:color w:val="D4FEB1"/>
          <w:sz w:val="12"/>
        </w:rPr>
        <w:t>8</w:t>
      </w:r>
      <w:r>
        <w:rPr>
          <w:color w:val="D5FEB1"/>
          <w:sz w:val="12"/>
        </w:rPr>
        <w:t>7</w:t>
      </w:r>
      <w:r>
        <w:rPr>
          <w:color w:val="D4FEB0"/>
          <w:sz w:val="12"/>
        </w:rPr>
        <w:t>2</w:t>
      </w:r>
      <w:r>
        <w:rPr>
          <w:color w:val="D4FFB1"/>
          <w:sz w:val="12"/>
        </w:rPr>
        <w:t>676</w:t>
      </w:r>
      <w:r>
        <w:rPr>
          <w:color w:val="D4FEB1"/>
          <w:sz w:val="12"/>
        </w:rPr>
        <w:t>7</w:t>
      </w:r>
      <w:r>
        <w:rPr>
          <w:color w:val="D3FEB1"/>
          <w:sz w:val="12"/>
        </w:rPr>
        <w:t>56</w:t>
      </w:r>
      <w:r>
        <w:rPr>
          <w:color w:val="D2FEB0"/>
          <w:sz w:val="12"/>
        </w:rPr>
        <w:t>2</w:t>
      </w:r>
      <w:r>
        <w:rPr>
          <w:color w:val="C4FBAC"/>
          <w:sz w:val="12"/>
        </w:rPr>
        <w:t>2</w:t>
      </w:r>
      <w:r>
        <w:rPr>
          <w:color w:val="AFF7A7"/>
          <w:sz w:val="12"/>
        </w:rPr>
        <w:t>0</w:t>
      </w:r>
      <w:r>
        <w:rPr>
          <w:color w:val="A2F3A5"/>
          <w:sz w:val="12"/>
        </w:rPr>
        <w:t>4</w:t>
      </w:r>
      <w:r>
        <w:rPr>
          <w:color w:val="9CF2A3"/>
          <w:sz w:val="12"/>
        </w:rPr>
        <w:t>1</w:t>
      </w:r>
      <w:r>
        <w:rPr>
          <w:color w:val="9BF1A3"/>
          <w:sz w:val="12"/>
        </w:rPr>
        <w:t>5</w:t>
      </w:r>
      <w:r>
        <w:rPr>
          <w:color w:val="9FF3A6"/>
          <w:sz w:val="12"/>
        </w:rPr>
        <w:t>4</w:t>
      </w:r>
      <w:r>
        <w:rPr>
          <w:color w:val="AFF7AA"/>
          <w:sz w:val="12"/>
        </w:rPr>
        <w:t>2</w:t>
      </w:r>
      <w:r>
        <w:rPr>
          <w:color w:val="C3FBAD"/>
          <w:sz w:val="12"/>
        </w:rPr>
        <w:t>05</w:t>
      </w:r>
      <w:r>
        <w:rPr>
          <w:color w:val="AFF5A7"/>
          <w:sz w:val="12"/>
        </w:rPr>
        <w:t>1</w:t>
      </w:r>
      <w:r>
        <w:rPr>
          <w:color w:val="A1F3A8"/>
          <w:sz w:val="12"/>
        </w:rPr>
        <w:t>6</w:t>
      </w:r>
      <w:r>
        <w:rPr>
          <w:color w:val="A7F4A8"/>
          <w:sz w:val="12"/>
        </w:rPr>
        <w:t>1</w:t>
      </w:r>
      <w:r>
        <w:rPr>
          <w:color w:val="BBF9AB"/>
          <w:sz w:val="12"/>
        </w:rPr>
        <w:t>8</w:t>
      </w:r>
      <w:r>
        <w:rPr>
          <w:color w:val="CEFEAF"/>
          <w:sz w:val="12"/>
        </w:rPr>
        <w:t>4</w:t>
      </w:r>
      <w:r>
        <w:rPr>
          <w:color w:val="D4FEB1"/>
          <w:sz w:val="12"/>
        </w:rPr>
        <w:t>1</w:t>
      </w:r>
      <w:r>
        <w:rPr>
          <w:color w:val="D4FFB1"/>
          <w:sz w:val="12"/>
        </w:rPr>
        <w:t>634847565169998116141010029</w:t>
      </w:r>
      <w:r>
        <w:rPr>
          <w:color w:val="3C3938"/>
          <w:sz w:val="12"/>
        </w:rPr>
        <w:t>9</w:t>
      </w:r>
      <w:r>
        <w:rPr>
          <w:color w:val="3D3A38"/>
          <w:sz w:val="12"/>
        </w:rPr>
        <w:t>6</w:t>
      </w:r>
      <w:r>
        <w:rPr>
          <w:color w:val="3D3B37"/>
          <w:sz w:val="12"/>
        </w:rPr>
        <w:t>0</w:t>
      </w:r>
      <w:r>
        <w:rPr>
          <w:color w:val="3E3C38"/>
          <w:sz w:val="12"/>
        </w:rPr>
        <w:t>783</w:t>
      </w:r>
      <w:r>
        <w:rPr>
          <w:color w:val="3F3D39"/>
          <w:sz w:val="12"/>
        </w:rPr>
        <w:t>8</w:t>
      </w:r>
      <w:r>
        <w:rPr>
          <w:color w:val="3C3936"/>
          <w:sz w:val="12"/>
        </w:rPr>
        <w:t>6</w:t>
      </w:r>
      <w:r>
        <w:rPr>
          <w:color w:val="213D21"/>
          <w:sz w:val="12"/>
        </w:rPr>
        <w:t>9</w:t>
      </w:r>
      <w:r>
        <w:rPr>
          <w:color w:val="108B56"/>
          <w:sz w:val="12"/>
        </w:rPr>
        <w:t>0</w:t>
      </w:r>
      <w:r>
        <w:rPr>
          <w:color w:val="927854"/>
          <w:sz w:val="12"/>
        </w:rPr>
        <w:t>9</w:t>
      </w:r>
      <w:r>
        <w:rPr>
          <w:color w:val="F18F78"/>
          <w:sz w:val="12"/>
        </w:rPr>
        <w:t>2</w:t>
      </w:r>
      <w:r>
        <w:rPr>
          <w:color w:val="FB9786"/>
          <w:sz w:val="12"/>
        </w:rPr>
        <w:t>9</w:t>
      </w:r>
      <w:r>
        <w:rPr>
          <w:color w:val="F28370"/>
          <w:sz w:val="12"/>
        </w:rPr>
        <w:t>1</w:t>
      </w:r>
      <w:r>
        <w:rPr>
          <w:color w:val="ED8A77"/>
          <w:sz w:val="12"/>
        </w:rPr>
        <w:t>6</w:t>
      </w:r>
      <w:r>
        <w:rPr>
          <w:color w:val="FCA394"/>
          <w:sz w:val="12"/>
        </w:rPr>
        <w:t>0</w:t>
      </w:r>
      <w:r>
        <w:rPr>
          <w:color w:val="FEAB9E"/>
          <w:sz w:val="12"/>
        </w:rPr>
        <w:t>3</w:t>
      </w:r>
      <w:r>
        <w:rPr>
          <w:color w:val="FDB8AE"/>
          <w:sz w:val="12"/>
        </w:rPr>
        <w:t>0</w:t>
      </w:r>
      <w:r>
        <w:rPr>
          <w:color w:val="FEC1B7"/>
          <w:sz w:val="12"/>
        </w:rPr>
        <w:t>2</w:t>
      </w:r>
      <w:r>
        <w:rPr>
          <w:color w:val="FEC2B7"/>
          <w:sz w:val="12"/>
        </w:rPr>
        <w:t>8</w:t>
      </w:r>
      <w:r>
        <w:rPr>
          <w:color w:val="FEC1B4"/>
          <w:sz w:val="12"/>
        </w:rPr>
        <w:t>8</w:t>
      </w:r>
      <w:r>
        <w:rPr>
          <w:color w:val="FDBDB1"/>
          <w:sz w:val="12"/>
        </w:rPr>
        <w:t>4</w:t>
      </w:r>
      <w:r>
        <w:rPr>
          <w:color w:val="FDB8AB"/>
          <w:sz w:val="12"/>
        </w:rPr>
        <w:t>0</w:t>
      </w:r>
      <w:r>
        <w:rPr>
          <w:color w:val="FEB2A4"/>
          <w:sz w:val="12"/>
        </w:rPr>
        <w:t>0</w:t>
      </w:r>
      <w:r>
        <w:rPr>
          <w:color w:val="FDAA9B"/>
          <w:sz w:val="12"/>
        </w:rPr>
        <w:t>2</w:t>
      </w:r>
      <w:r>
        <w:rPr>
          <w:color w:val="FDA797"/>
          <w:sz w:val="12"/>
        </w:rPr>
        <w:t>6</w:t>
      </w:r>
      <w:r>
        <w:rPr>
          <w:color w:val="FCA390"/>
          <w:sz w:val="12"/>
        </w:rPr>
        <w:t>9</w:t>
      </w:r>
      <w:r>
        <w:rPr>
          <w:color w:val="FB9F8B"/>
          <w:sz w:val="12"/>
        </w:rPr>
        <w:t>1</w:t>
      </w:r>
      <w:r>
        <w:rPr>
          <w:color w:val="FB9F8E"/>
          <w:sz w:val="12"/>
        </w:rPr>
        <w:t>0</w:t>
      </w:r>
      <w:r>
        <w:rPr>
          <w:color w:val="FEA594"/>
          <w:sz w:val="12"/>
        </w:rPr>
        <w:t>4</w:t>
      </w:r>
      <w:r>
        <w:rPr>
          <w:color w:val="FCA594"/>
          <w:sz w:val="12"/>
        </w:rPr>
        <w:t>1</w:t>
      </w:r>
      <w:r>
        <w:rPr>
          <w:color w:val="FBA08F"/>
          <w:sz w:val="12"/>
        </w:rPr>
        <w:t>4</w:t>
      </w:r>
      <w:r>
        <w:rPr>
          <w:color w:val="FEAC9C"/>
          <w:sz w:val="12"/>
        </w:rPr>
        <w:t>0</w:t>
      </w:r>
      <w:r>
        <w:rPr>
          <w:color w:val="FEB3A4"/>
          <w:sz w:val="12"/>
        </w:rPr>
        <w:t>7</w:t>
      </w:r>
      <w:r>
        <w:rPr>
          <w:color w:val="FDB8AB"/>
          <w:sz w:val="12"/>
        </w:rPr>
        <w:t>9</w:t>
      </w:r>
      <w:r>
        <w:rPr>
          <w:color w:val="FDBEB1"/>
          <w:sz w:val="12"/>
        </w:rPr>
        <w:t>2</w:t>
      </w:r>
      <w:r>
        <w:rPr>
          <w:color w:val="FEC3BA"/>
          <w:sz w:val="12"/>
        </w:rPr>
        <w:t>8</w:t>
      </w:r>
      <w:r>
        <w:rPr>
          <w:color w:val="FEC8BE"/>
          <w:sz w:val="12"/>
        </w:rPr>
        <w:t>8</w:t>
      </w:r>
      <w:r>
        <w:rPr>
          <w:color w:val="FECAC1"/>
          <w:sz w:val="12"/>
        </w:rPr>
        <w:t>6</w:t>
      </w:r>
      <w:r>
        <w:rPr>
          <w:color w:val="FECDC3"/>
          <w:sz w:val="12"/>
        </w:rPr>
        <w:t>2</w:t>
      </w:r>
      <w:r>
        <w:rPr>
          <w:color w:val="FECFC5"/>
          <w:sz w:val="12"/>
        </w:rPr>
        <w:t>1</w:t>
      </w:r>
      <w:r>
        <w:rPr>
          <w:color w:val="FFCFC6"/>
          <w:sz w:val="12"/>
        </w:rPr>
        <w:t>5</w:t>
      </w:r>
      <w:r>
        <w:rPr>
          <w:color w:val="FECFC7"/>
          <w:sz w:val="12"/>
        </w:rPr>
        <w:t>0</w:t>
      </w:r>
      <w:r>
        <w:rPr>
          <w:color w:val="FDD1C8"/>
          <w:sz w:val="12"/>
        </w:rPr>
        <w:t>7</w:t>
      </w:r>
      <w:r>
        <w:rPr>
          <w:color w:val="FDD4C9"/>
          <w:sz w:val="12"/>
        </w:rPr>
        <w:t>8</w:t>
      </w:r>
      <w:r>
        <w:rPr>
          <w:color w:val="FED4CA"/>
          <w:sz w:val="12"/>
        </w:rPr>
        <w:t>424</w:t>
      </w:r>
      <w:r>
        <w:rPr>
          <w:color w:val="FDD3C9"/>
          <w:sz w:val="12"/>
        </w:rPr>
        <w:t>51</w:t>
      </w:r>
      <w:r>
        <w:rPr>
          <w:color w:val="FDD1C8"/>
          <w:sz w:val="12"/>
        </w:rPr>
        <w:t>6</w:t>
      </w:r>
      <w:r>
        <w:rPr>
          <w:color w:val="FDD0C7"/>
          <w:sz w:val="12"/>
        </w:rPr>
        <w:t>7</w:t>
      </w:r>
      <w:r>
        <w:rPr>
          <w:color w:val="FDCFC5"/>
          <w:sz w:val="12"/>
        </w:rPr>
        <w:t>0</w:t>
      </w:r>
      <w:r>
        <w:rPr>
          <w:color w:val="FDCEC4"/>
          <w:sz w:val="12"/>
        </w:rPr>
        <w:t>9</w:t>
      </w:r>
      <w:r>
        <w:rPr>
          <w:color w:val="FECBC3"/>
          <w:sz w:val="12"/>
        </w:rPr>
        <w:t>0</w:t>
      </w:r>
      <w:r>
        <w:rPr>
          <w:color w:val="FECDC4"/>
          <w:sz w:val="12"/>
        </w:rPr>
        <w:t>8</w:t>
      </w:r>
      <w:r>
        <w:rPr>
          <w:color w:val="FDCFC5"/>
          <w:sz w:val="12"/>
        </w:rPr>
        <w:t>7</w:t>
      </w:r>
      <w:r>
        <w:rPr>
          <w:color w:val="FDCFC6"/>
          <w:sz w:val="12"/>
        </w:rPr>
        <w:t>0</w:t>
      </w:r>
      <w:r>
        <w:rPr>
          <w:color w:val="FED0C7"/>
          <w:sz w:val="12"/>
        </w:rPr>
        <w:t>0</w:t>
      </w:r>
      <w:r>
        <w:rPr>
          <w:color w:val="FDDFD6"/>
          <w:sz w:val="12"/>
        </w:rPr>
        <w:t>0</w:t>
      </w:r>
      <w:r>
        <w:rPr>
          <w:color w:val="8F908F"/>
          <w:sz w:val="12"/>
        </w:rPr>
        <w:t>6</w:t>
      </w:r>
      <w:r>
        <w:rPr>
          <w:color w:val="6D6D6D"/>
          <w:sz w:val="12"/>
        </w:rPr>
        <w:t>99</w:t>
      </w:r>
      <w:r>
        <w:rPr>
          <w:color w:val="323232"/>
          <w:sz w:val="12"/>
        </w:rPr>
        <w:t>2</w:t>
      </w:r>
      <w:r>
        <w:rPr>
          <w:color w:val="5C5C5C"/>
          <w:sz w:val="12"/>
        </w:rPr>
        <w:t>8</w:t>
      </w:r>
      <w:r>
        <w:rPr>
          <w:color w:val="676767"/>
          <w:sz w:val="12"/>
        </w:rPr>
        <w:t>2</w:t>
      </w:r>
      <w:r>
        <w:rPr>
          <w:color w:val="373737"/>
          <w:sz w:val="12"/>
        </w:rPr>
        <w:t>1</w:t>
      </w:r>
      <w:r>
        <w:rPr>
          <w:color w:val="242424"/>
          <w:sz w:val="12"/>
        </w:rPr>
        <w:t>2</w:t>
      </w:r>
      <w:r>
        <w:rPr>
          <w:color w:val="A9A9A9"/>
          <w:sz w:val="12"/>
        </w:rPr>
        <w:t>0</w:t>
      </w:r>
      <w:r>
        <w:rPr>
          <w:color w:val="FEFEFE"/>
          <w:sz w:val="12"/>
        </w:rPr>
        <w:t>6</w:t>
      </w:r>
      <w:r>
        <w:rPr>
          <w:color w:val="FCFBFA"/>
          <w:sz w:val="12"/>
        </w:rPr>
        <w:t>6</w:t>
      </w:r>
      <w:r>
        <w:rPr>
          <w:color w:val="E3DCD7"/>
          <w:sz w:val="12"/>
        </w:rPr>
        <w:t>0</w:t>
      </w:r>
      <w:r>
        <w:rPr>
          <w:color w:val="8E6D60"/>
          <w:sz w:val="12"/>
        </w:rPr>
        <w:t>4</w:t>
      </w:r>
      <w:r>
        <w:rPr>
          <w:color w:val="541803"/>
          <w:sz w:val="12"/>
        </w:rPr>
        <w:t>1</w:t>
      </w:r>
      <w:r>
        <w:rPr>
          <w:color w:val="4D1701"/>
          <w:sz w:val="12"/>
        </w:rPr>
        <w:t>8</w:t>
      </w:r>
      <w:r>
        <w:rPr>
          <w:color w:val="1F1107"/>
          <w:sz w:val="12"/>
        </w:rPr>
        <w:t>3</w:t>
      </w:r>
      <w:r>
        <w:rPr>
          <w:color w:val="35342F"/>
          <w:sz w:val="12"/>
        </w:rPr>
        <w:t>7</w:t>
      </w:r>
      <w:r>
        <w:rPr>
          <w:color w:val="383632"/>
          <w:sz w:val="12"/>
        </w:rPr>
        <w:t>1</w:t>
      </w:r>
      <w:r>
        <w:rPr>
          <w:color w:val="383531"/>
          <w:sz w:val="12"/>
        </w:rPr>
        <w:t>8</w:t>
      </w:r>
      <w:r>
        <w:rPr>
          <w:color w:val="54514D"/>
          <w:sz w:val="12"/>
        </w:rPr>
        <w:t>0</w:t>
      </w:r>
      <w:r>
        <w:rPr>
          <w:color w:val="384C32"/>
          <w:sz w:val="12"/>
        </w:rPr>
        <w:t>6</w:t>
      </w:r>
      <w:r>
        <w:rPr>
          <w:color w:val="00AA70"/>
          <w:sz w:val="12"/>
        </w:rPr>
        <w:t>5</w:t>
      </w:r>
      <w:r>
        <w:rPr>
          <w:color w:val="01A16A"/>
          <w:sz w:val="12"/>
        </w:rPr>
        <w:t>3</w:t>
      </w:r>
      <w:r>
        <w:rPr>
          <w:color w:val="1D774C"/>
          <w:sz w:val="12"/>
        </w:rPr>
        <w:t>5</w:t>
      </w:r>
      <w:r>
        <w:rPr>
          <w:color w:val="104425"/>
          <w:sz w:val="12"/>
        </w:rPr>
        <w:t>5</w:t>
      </w:r>
      <w:r>
        <w:rPr>
          <w:color w:val="25875D"/>
          <w:sz w:val="12"/>
        </w:rPr>
        <w:t>6</w:t>
      </w:r>
      <w:r>
        <w:rPr>
          <w:color w:val="7FE09A"/>
          <w:sz w:val="12"/>
        </w:rPr>
        <w:t>7</w:t>
      </w:r>
      <w:r>
        <w:rPr>
          <w:color w:val="3CC083"/>
          <w:sz w:val="12"/>
        </w:rPr>
        <w:t>2</w:t>
      </w:r>
      <w:r>
        <w:rPr>
          <w:color w:val="108058"/>
          <w:sz w:val="12"/>
        </w:rPr>
        <w:t>5</w:t>
      </w:r>
      <w:r>
        <w:rPr>
          <w:color w:val="4FA873"/>
          <w:sz w:val="12"/>
        </w:rPr>
        <w:t>2</w:t>
      </w:r>
      <w:r>
        <w:rPr>
          <w:color w:val="BBE09E"/>
          <w:sz w:val="12"/>
        </w:rPr>
        <w:t>5</w:t>
      </w:r>
      <w:r>
        <w:rPr>
          <w:color w:val="7D835A"/>
          <w:sz w:val="12"/>
        </w:rPr>
        <w:t>3</w:t>
      </w:r>
      <w:r>
        <w:rPr>
          <w:color w:val="A68B4F"/>
          <w:sz w:val="12"/>
        </w:rPr>
        <w:t>2</w:t>
      </w:r>
      <w:r>
        <w:rPr>
          <w:color w:val="A9854A"/>
          <w:sz w:val="12"/>
        </w:rPr>
        <w:t>5</w:t>
      </w:r>
      <w:r>
        <w:rPr>
          <w:color w:val="97814C"/>
          <w:sz w:val="12"/>
        </w:rPr>
        <w:t>6</w:t>
      </w:r>
      <w:r>
        <w:rPr>
          <w:color w:val="3F6142"/>
          <w:sz w:val="12"/>
        </w:rPr>
        <w:t>7</w:t>
      </w:r>
      <w:r>
        <w:rPr>
          <w:color w:val="3D8A5A"/>
          <w:sz w:val="12"/>
        </w:rPr>
        <w:t>5</w:t>
      </w:r>
      <w:r>
        <w:rPr>
          <w:color w:val="2C8C5D"/>
          <w:sz w:val="12"/>
        </w:rPr>
        <w:t>3</w:t>
      </w:r>
      <w:r>
        <w:rPr>
          <w:color w:val="3E9A68"/>
          <w:sz w:val="12"/>
        </w:rPr>
        <w:t>2</w:t>
      </w:r>
      <w:r>
        <w:rPr>
          <w:color w:val="AF9F67"/>
          <w:sz w:val="12"/>
        </w:rPr>
        <w:t>8</w:t>
      </w:r>
      <w:r>
        <w:rPr>
          <w:color w:val="DC7E51"/>
          <w:sz w:val="12"/>
        </w:rPr>
        <w:t>6</w:t>
      </w:r>
      <w:r>
        <w:rPr>
          <w:color w:val="DF6744"/>
          <w:sz w:val="12"/>
        </w:rPr>
        <w:t>1</w:t>
      </w:r>
      <w:r>
        <w:rPr>
          <w:color w:val="E16947"/>
          <w:sz w:val="12"/>
        </w:rPr>
        <w:t>2</w:t>
      </w:r>
      <w:r>
        <w:rPr>
          <w:color w:val="E46D50"/>
          <w:sz w:val="12"/>
        </w:rPr>
        <w:t>9</w:t>
      </w:r>
      <w:r>
        <w:rPr>
          <w:color w:val="E06E4A"/>
          <w:sz w:val="12"/>
        </w:rPr>
        <w:t>1</w:t>
      </w:r>
      <w:r>
        <w:rPr>
          <w:color w:val="9B6C3E"/>
          <w:sz w:val="12"/>
        </w:rPr>
        <w:t>0</w:t>
      </w:r>
      <w:r>
        <w:rPr>
          <w:color w:val="897849"/>
          <w:sz w:val="12"/>
        </w:rPr>
        <w:t>4</w:t>
      </w:r>
      <w:r>
        <w:rPr>
          <w:color w:val="937848"/>
          <w:sz w:val="12"/>
        </w:rPr>
        <w:t>2</w:t>
      </w:r>
      <w:r>
        <w:rPr>
          <w:color w:val="AA8858"/>
          <w:sz w:val="12"/>
        </w:rPr>
        <w:t>4</w:t>
      </w:r>
      <w:r>
        <w:rPr>
          <w:color w:val="A99E63"/>
          <w:sz w:val="12"/>
        </w:rPr>
        <w:t>8</w:t>
      </w:r>
      <w:r>
        <w:rPr>
          <w:color w:val="73B16F"/>
          <w:sz w:val="12"/>
        </w:rPr>
        <w:t>7</w:t>
      </w:r>
      <w:r>
        <w:rPr>
          <w:color w:val="53CF8B"/>
          <w:sz w:val="12"/>
        </w:rPr>
        <w:t>7</w:t>
      </w:r>
      <w:r>
        <w:rPr>
          <w:color w:val="66D893"/>
          <w:sz w:val="12"/>
        </w:rPr>
        <w:t>6</w:t>
      </w:r>
      <w:r>
        <w:rPr>
          <w:color w:val="8EE59D"/>
          <w:sz w:val="12"/>
        </w:rPr>
        <w:t>1</w:t>
      </w:r>
      <w:r>
        <w:rPr>
          <w:color w:val="C4F9AE"/>
          <w:sz w:val="12"/>
        </w:rPr>
        <w:t>8</w:t>
      </w:r>
      <w:r>
        <w:rPr>
          <w:color w:val="D3FEB3"/>
          <w:sz w:val="12"/>
        </w:rPr>
        <w:t>2</w:t>
      </w:r>
      <w:r>
        <w:rPr>
          <w:color w:val="CAFCAE"/>
          <w:sz w:val="12"/>
        </w:rPr>
        <w:t>5</w:t>
      </w:r>
      <w:r>
        <w:rPr>
          <w:color w:val="9EF3A3"/>
          <w:sz w:val="12"/>
        </w:rPr>
        <w:t>8</w:t>
      </w:r>
      <w:r>
        <w:rPr>
          <w:color w:val="74E99A"/>
          <w:sz w:val="12"/>
        </w:rPr>
        <w:t>2</w:t>
      </w:r>
      <w:r>
        <w:rPr>
          <w:color w:val="53E194"/>
          <w:sz w:val="12"/>
        </w:rPr>
        <w:t>9</w:t>
      </w:r>
      <w:r>
        <w:rPr>
          <w:color w:val="44DC92"/>
          <w:sz w:val="12"/>
        </w:rPr>
        <w:t>7</w:t>
      </w:r>
      <w:r>
        <w:rPr>
          <w:color w:val="41DC91"/>
          <w:sz w:val="12"/>
        </w:rPr>
        <w:t>6</w:t>
      </w:r>
      <w:r>
        <w:rPr>
          <w:color w:val="42DC92"/>
          <w:sz w:val="12"/>
        </w:rPr>
        <w:t>515</w:t>
      </w:r>
      <w:r>
        <w:rPr>
          <w:color w:val="40DC91"/>
          <w:sz w:val="12"/>
        </w:rPr>
        <w:t>79</w:t>
      </w:r>
      <w:r>
        <w:rPr>
          <w:color w:val="42DC91"/>
          <w:sz w:val="12"/>
        </w:rPr>
        <w:t>59</w:t>
      </w:r>
      <w:r>
        <w:rPr>
          <w:color w:val="42DB92"/>
          <w:sz w:val="12"/>
        </w:rPr>
        <w:t>8</w:t>
      </w:r>
      <w:r>
        <w:rPr>
          <w:color w:val="42DC92"/>
          <w:sz w:val="12"/>
        </w:rPr>
        <w:t>4</w:t>
      </w:r>
      <w:r>
        <w:rPr>
          <w:color w:val="40DC91"/>
          <w:sz w:val="12"/>
        </w:rPr>
        <w:t>7</w:t>
      </w:r>
      <w:r>
        <w:rPr>
          <w:color w:val="42DC92"/>
          <w:sz w:val="12"/>
        </w:rPr>
        <w:t>0</w:t>
      </w:r>
      <w:r>
        <w:rPr>
          <w:color w:val="5BE294"/>
          <w:sz w:val="12"/>
        </w:rPr>
        <w:t>3</w:t>
      </w:r>
      <w:r>
        <w:rPr>
          <w:color w:val="B1F8A9"/>
          <w:sz w:val="12"/>
        </w:rPr>
        <w:t>5</w:t>
      </w:r>
      <w:r>
        <w:rPr>
          <w:color w:val="D1FEAF"/>
          <w:sz w:val="12"/>
        </w:rPr>
        <w:t>6</w:t>
      </w:r>
      <w:r>
        <w:rPr>
          <w:color w:val="D4FFB1"/>
          <w:sz w:val="12"/>
        </w:rPr>
        <w:t>22262934860034158722980</w:t>
      </w:r>
      <w:r>
        <w:rPr>
          <w:color w:val="D4FFB1"/>
          <w:sz w:val="12"/>
        </w:rPr>
        <w:t>534</w:t>
      </w:r>
      <w:r>
        <w:rPr>
          <w:color w:val="3B3935"/>
          <w:sz w:val="12"/>
        </w:rPr>
        <w:t>98</w:t>
      </w:r>
      <w:r>
        <w:rPr>
          <w:color w:val="3C3A36"/>
          <w:sz w:val="12"/>
        </w:rPr>
        <w:t>965</w:t>
      </w:r>
      <w:r>
        <w:rPr>
          <w:color w:val="3C3A37"/>
          <w:sz w:val="12"/>
        </w:rPr>
        <w:t>0</w:t>
      </w:r>
      <w:r>
        <w:rPr>
          <w:color w:val="3C3936"/>
          <w:sz w:val="12"/>
        </w:rPr>
        <w:t>2</w:t>
      </w:r>
      <w:r>
        <w:rPr>
          <w:color w:val="24351C"/>
          <w:sz w:val="12"/>
        </w:rPr>
        <w:t>2</w:t>
      </w:r>
      <w:r>
        <w:rPr>
          <w:color w:val="00A46B"/>
          <w:sz w:val="12"/>
        </w:rPr>
        <w:t>6</w:t>
      </w:r>
      <w:r>
        <w:rPr>
          <w:color w:val="00AE77"/>
          <w:sz w:val="12"/>
        </w:rPr>
        <w:t>2</w:t>
      </w:r>
      <w:r>
        <w:rPr>
          <w:color w:val="00AC74"/>
          <w:sz w:val="12"/>
        </w:rPr>
        <w:t>9</w:t>
      </w:r>
      <w:r>
        <w:rPr>
          <w:color w:val="1F6B44"/>
          <w:sz w:val="12"/>
        </w:rPr>
        <w:t>1</w:t>
      </w:r>
      <w:r>
        <w:rPr>
          <w:color w:val="596343"/>
          <w:sz w:val="12"/>
        </w:rPr>
        <w:t>7</w:t>
      </w:r>
      <w:r>
        <w:rPr>
          <w:color w:val="BC8B63"/>
          <w:sz w:val="12"/>
        </w:rPr>
        <w:t>4</w:t>
      </w:r>
      <w:r>
        <w:rPr>
          <w:color w:val="DA8967"/>
          <w:sz w:val="12"/>
        </w:rPr>
        <w:t>8</w:t>
      </w:r>
      <w:r>
        <w:rPr>
          <w:color w:val="DF8068"/>
          <w:sz w:val="12"/>
        </w:rPr>
        <w:t>7</w:t>
      </w:r>
      <w:r>
        <w:rPr>
          <w:color w:val="F8A191"/>
          <w:sz w:val="12"/>
        </w:rPr>
        <w:t>8</w:t>
      </w:r>
      <w:r>
        <w:rPr>
          <w:color w:val="FEB4A8"/>
          <w:sz w:val="12"/>
        </w:rPr>
        <w:t>8</w:t>
      </w:r>
      <w:r>
        <w:rPr>
          <w:color w:val="FEBCB3"/>
          <w:sz w:val="12"/>
        </w:rPr>
        <w:t>2</w:t>
      </w:r>
      <w:r>
        <w:rPr>
          <w:color w:val="FEC1B6"/>
          <w:sz w:val="12"/>
        </w:rPr>
        <w:t>0</w:t>
      </w:r>
      <w:r>
        <w:rPr>
          <w:color w:val="FEBEB0"/>
          <w:sz w:val="12"/>
        </w:rPr>
        <w:t>2</w:t>
      </w:r>
      <w:r>
        <w:rPr>
          <w:color w:val="FEB6AB"/>
          <w:sz w:val="12"/>
        </w:rPr>
        <w:t>7</w:t>
      </w:r>
      <w:r>
        <w:rPr>
          <w:color w:val="FCB0A1"/>
          <w:sz w:val="12"/>
        </w:rPr>
        <w:t>3</w:t>
      </w:r>
      <w:r>
        <w:rPr>
          <w:color w:val="F99E8A"/>
          <w:sz w:val="12"/>
        </w:rPr>
        <w:t>4</w:t>
      </w:r>
      <w:r>
        <w:rPr>
          <w:color w:val="FA9A84"/>
          <w:sz w:val="12"/>
        </w:rPr>
        <w:t>2</w:t>
      </w:r>
      <w:r>
        <w:rPr>
          <w:color w:val="FA957E"/>
          <w:sz w:val="12"/>
        </w:rPr>
        <w:t>0</w:t>
      </w:r>
      <w:r>
        <w:rPr>
          <w:color w:val="FC947E"/>
          <w:sz w:val="12"/>
        </w:rPr>
        <w:t>9</w:t>
      </w:r>
      <w:r>
        <w:rPr>
          <w:color w:val="FB937C"/>
          <w:sz w:val="12"/>
        </w:rPr>
        <w:t>2</w:t>
      </w:r>
      <w:r>
        <w:rPr>
          <w:color w:val="FB9179"/>
          <w:sz w:val="12"/>
        </w:rPr>
        <w:t>2</w:t>
      </w:r>
      <w:r>
        <w:rPr>
          <w:color w:val="FB9279"/>
          <w:sz w:val="12"/>
        </w:rPr>
        <w:t>2</w:t>
      </w:r>
      <w:r>
        <w:rPr>
          <w:color w:val="FB8F77"/>
          <w:sz w:val="12"/>
        </w:rPr>
        <w:t>2</w:t>
      </w:r>
      <w:r>
        <w:rPr>
          <w:color w:val="FB957F"/>
          <w:sz w:val="12"/>
        </w:rPr>
        <w:t>4</w:t>
      </w:r>
      <w:r>
        <w:rPr>
          <w:color w:val="FB9B88"/>
          <w:sz w:val="12"/>
        </w:rPr>
        <w:t>5</w:t>
      </w:r>
      <w:r>
        <w:rPr>
          <w:color w:val="FEA595"/>
          <w:sz w:val="12"/>
        </w:rPr>
        <w:t>3</w:t>
      </w:r>
      <w:r>
        <w:rPr>
          <w:color w:val="FDAD9C"/>
          <w:sz w:val="12"/>
        </w:rPr>
        <w:t>3</w:t>
      </w:r>
      <w:r>
        <w:rPr>
          <w:color w:val="FEB2A6"/>
          <w:sz w:val="12"/>
        </w:rPr>
        <w:t>9</w:t>
      </w:r>
      <w:r>
        <w:rPr>
          <w:color w:val="FEB9AD"/>
          <w:sz w:val="12"/>
        </w:rPr>
        <w:t>8</w:t>
      </w:r>
      <w:r>
        <w:rPr>
          <w:color w:val="FEBFB7"/>
          <w:sz w:val="12"/>
        </w:rPr>
        <w:t>5</w:t>
      </w:r>
      <w:r>
        <w:rPr>
          <w:color w:val="FEC5BD"/>
          <w:sz w:val="12"/>
        </w:rPr>
        <w:t>6</w:t>
      </w:r>
      <w:r>
        <w:rPr>
          <w:color w:val="FECBC1"/>
          <w:sz w:val="12"/>
        </w:rPr>
        <w:t>2</w:t>
      </w:r>
      <w:r>
        <w:rPr>
          <w:color w:val="FECCC2"/>
          <w:sz w:val="12"/>
        </w:rPr>
        <w:t>6</w:t>
      </w:r>
      <w:r>
        <w:rPr>
          <w:color w:val="FECEC6"/>
          <w:sz w:val="12"/>
        </w:rPr>
        <w:t>4</w:t>
      </w:r>
      <w:r>
        <w:rPr>
          <w:color w:val="FECFC7"/>
          <w:sz w:val="12"/>
        </w:rPr>
        <w:t>76</w:t>
      </w:r>
      <w:r>
        <w:rPr>
          <w:color w:val="FED0C7"/>
          <w:sz w:val="12"/>
        </w:rPr>
        <w:t>6</w:t>
      </w:r>
      <w:r>
        <w:rPr>
          <w:color w:val="FED4CA"/>
          <w:sz w:val="12"/>
        </w:rPr>
        <w:t>91</w:t>
      </w:r>
      <w:r>
        <w:rPr>
          <w:color w:val="FED2C9"/>
          <w:sz w:val="12"/>
        </w:rPr>
        <w:t>4</w:t>
      </w:r>
      <w:r>
        <w:rPr>
          <w:color w:val="FDD0C6"/>
          <w:sz w:val="12"/>
        </w:rPr>
        <w:t>9</w:t>
      </w:r>
      <w:r>
        <w:rPr>
          <w:color w:val="FECBC1"/>
          <w:sz w:val="12"/>
        </w:rPr>
        <w:t>0</w:t>
      </w:r>
      <w:r>
        <w:rPr>
          <w:color w:val="FDC6BB"/>
          <w:sz w:val="12"/>
        </w:rPr>
        <w:t>5</w:t>
      </w:r>
      <w:r>
        <w:rPr>
          <w:color w:val="FDC0B5"/>
          <w:sz w:val="12"/>
        </w:rPr>
        <w:t>5</w:t>
      </w:r>
      <w:r>
        <w:rPr>
          <w:color w:val="FDBBAF"/>
          <w:sz w:val="12"/>
        </w:rPr>
        <w:t>6</w:t>
      </w:r>
      <w:r>
        <w:rPr>
          <w:color w:val="FEB7AC"/>
          <w:sz w:val="12"/>
        </w:rPr>
        <w:t>2</w:t>
      </w:r>
      <w:r>
        <w:rPr>
          <w:color w:val="FDB8AD"/>
          <w:sz w:val="12"/>
        </w:rPr>
        <w:t>8</w:t>
      </w:r>
      <w:r>
        <w:rPr>
          <w:color w:val="FDBAB0"/>
          <w:sz w:val="12"/>
        </w:rPr>
        <w:t>4</w:t>
      </w:r>
      <w:r>
        <w:rPr>
          <w:color w:val="FCBFB5"/>
          <w:sz w:val="12"/>
        </w:rPr>
        <w:t>2</w:t>
      </w:r>
      <w:r>
        <w:rPr>
          <w:color w:val="FCC5BA"/>
          <w:sz w:val="12"/>
        </w:rPr>
        <w:t>5</w:t>
      </w:r>
      <w:r>
        <w:rPr>
          <w:color w:val="FDCCC3"/>
          <w:sz w:val="12"/>
        </w:rPr>
        <w:t>0</w:t>
      </w:r>
      <w:r>
        <w:rPr>
          <w:color w:val="FDD0C8"/>
          <w:sz w:val="12"/>
        </w:rPr>
        <w:t>3</w:t>
      </w:r>
      <w:r>
        <w:rPr>
          <w:color w:val="F1E2DC"/>
          <w:sz w:val="12"/>
        </w:rPr>
        <w:t>9</w:t>
      </w:r>
      <w:r>
        <w:rPr>
          <w:color w:val="C0C0BF"/>
          <w:sz w:val="12"/>
        </w:rPr>
        <w:t>1</w:t>
      </w:r>
      <w:r>
        <w:rPr>
          <w:color w:val="C1C0C1"/>
          <w:sz w:val="12"/>
        </w:rPr>
        <w:t>2</w:t>
      </w:r>
      <w:r>
        <w:rPr>
          <w:color w:val="BEBEBE"/>
          <w:sz w:val="12"/>
        </w:rPr>
        <w:t>7</w:t>
      </w:r>
      <w:r>
        <w:rPr>
          <w:color w:val="A3A3A3"/>
          <w:sz w:val="12"/>
        </w:rPr>
        <w:t>5</w:t>
      </w:r>
      <w:r>
        <w:rPr>
          <w:color w:val="9D9D9D"/>
          <w:sz w:val="12"/>
        </w:rPr>
        <w:t>7</w:t>
      </w:r>
      <w:r>
        <w:rPr>
          <w:color w:val="E7E7E5"/>
          <w:sz w:val="12"/>
        </w:rPr>
        <w:t>7</w:t>
      </w:r>
      <w:r>
        <w:rPr>
          <w:color w:val="FBFCFB"/>
          <w:sz w:val="12"/>
        </w:rPr>
        <w:t>1</w:t>
      </w:r>
      <w:r>
        <w:rPr>
          <w:color w:val="FAFAF8"/>
          <w:sz w:val="12"/>
        </w:rPr>
        <w:t>0</w:t>
      </w:r>
      <w:r>
        <w:rPr>
          <w:color w:val="D6CCC7"/>
          <w:sz w:val="12"/>
        </w:rPr>
        <w:t>2</w:t>
      </w:r>
      <w:r>
        <w:rPr>
          <w:color w:val="9C8275"/>
          <w:sz w:val="12"/>
        </w:rPr>
        <w:t>8</w:t>
      </w:r>
      <w:r>
        <w:rPr>
          <w:color w:val="663B27"/>
          <w:sz w:val="12"/>
        </w:rPr>
        <w:t>4</w:t>
      </w:r>
      <w:r>
        <w:rPr>
          <w:color w:val="5F1D04"/>
          <w:sz w:val="12"/>
        </w:rPr>
        <w:t>0</w:t>
      </w:r>
      <w:r>
        <w:rPr>
          <w:color w:val="384E25"/>
          <w:sz w:val="12"/>
        </w:rPr>
        <w:t>2</w:t>
      </w:r>
      <w:r>
        <w:rPr>
          <w:color w:val="029861"/>
          <w:sz w:val="12"/>
        </w:rPr>
        <w:t>7</w:t>
      </w:r>
      <w:r>
        <w:rPr>
          <w:color w:val="10180B"/>
          <w:sz w:val="12"/>
        </w:rPr>
        <w:t>9</w:t>
      </w:r>
      <w:r>
        <w:rPr>
          <w:color w:val="201F1C"/>
          <w:sz w:val="12"/>
        </w:rPr>
        <w:t>9</w:t>
      </w:r>
      <w:r>
        <w:rPr>
          <w:color w:val="373631"/>
          <w:sz w:val="12"/>
        </w:rPr>
        <w:t>8</w:t>
      </w:r>
      <w:r>
        <w:rPr>
          <w:color w:val="383531"/>
          <w:sz w:val="12"/>
        </w:rPr>
        <w:t>0</w:t>
      </w:r>
      <w:r>
        <w:rPr>
          <w:color w:val="373532"/>
          <w:sz w:val="12"/>
        </w:rPr>
        <w:t>6</w:t>
      </w:r>
      <w:r>
        <w:rPr>
          <w:color w:val="7C746C"/>
          <w:sz w:val="12"/>
        </w:rPr>
        <w:t>6</w:t>
      </w:r>
      <w:r>
        <w:rPr>
          <w:color w:val="0C6237"/>
          <w:sz w:val="12"/>
        </w:rPr>
        <w:t>3</w:t>
      </w:r>
      <w:r>
        <w:rPr>
          <w:color w:val="00AF75"/>
          <w:sz w:val="12"/>
        </w:rPr>
        <w:t>6</w:t>
      </w:r>
      <w:r>
        <w:rPr>
          <w:color w:val="00AF76"/>
          <w:sz w:val="12"/>
        </w:rPr>
        <w:t>5</w:t>
      </w:r>
      <w:r>
        <w:rPr>
          <w:color w:val="009E6C"/>
          <w:sz w:val="12"/>
        </w:rPr>
        <w:t>8</w:t>
      </w:r>
      <w:r>
        <w:rPr>
          <w:color w:val="006A4A"/>
          <w:sz w:val="12"/>
        </w:rPr>
        <w:t>2</w:t>
      </w:r>
      <w:r>
        <w:rPr>
          <w:color w:val="7EC88D"/>
          <w:sz w:val="12"/>
        </w:rPr>
        <w:t>5</w:t>
      </w:r>
      <w:r>
        <w:rPr>
          <w:color w:val="D4FEB1"/>
          <w:sz w:val="12"/>
        </w:rPr>
        <w:t>4</w:t>
      </w:r>
      <w:r>
        <w:rPr>
          <w:color w:val="D2FEB2"/>
          <w:sz w:val="12"/>
        </w:rPr>
        <w:t>8</w:t>
      </w:r>
      <w:r>
        <w:rPr>
          <w:color w:val="79A473"/>
          <w:sz w:val="12"/>
        </w:rPr>
        <w:t>8</w:t>
      </w:r>
      <w:r>
        <w:rPr>
          <w:color w:val="5C4619"/>
          <w:sz w:val="12"/>
        </w:rPr>
        <w:t>9</w:t>
      </w:r>
      <w:r>
        <w:rPr>
          <w:color w:val="D37D0E"/>
          <w:sz w:val="12"/>
        </w:rPr>
        <w:t>2</w:t>
      </w:r>
      <w:r>
        <w:rPr>
          <w:color w:val="DC830F"/>
          <w:sz w:val="12"/>
        </w:rPr>
        <w:t>6</w:t>
      </w:r>
      <w:r>
        <w:rPr>
          <w:color w:val="B16F1A"/>
          <w:sz w:val="12"/>
        </w:rPr>
        <w:t>4</w:t>
      </w:r>
      <w:r>
        <w:rPr>
          <w:color w:val="674820"/>
          <w:sz w:val="12"/>
        </w:rPr>
        <w:t>8</w:t>
      </w:r>
      <w:r>
        <w:rPr>
          <w:color w:val="D08722"/>
          <w:sz w:val="12"/>
        </w:rPr>
        <w:t>8</w:t>
      </w:r>
      <w:r>
        <w:rPr>
          <w:color w:val="DD8513"/>
          <w:sz w:val="12"/>
        </w:rPr>
        <w:t>0</w:t>
      </w:r>
      <w:r>
        <w:rPr>
          <w:color w:val="DD8616"/>
          <w:sz w:val="12"/>
        </w:rPr>
        <w:t>2</w:t>
      </w:r>
      <w:r>
        <w:rPr>
          <w:color w:val="C75412"/>
          <w:sz w:val="12"/>
        </w:rPr>
        <w:t>5</w:t>
      </w:r>
      <w:r>
        <w:rPr>
          <w:color w:val="E94E30"/>
          <w:sz w:val="12"/>
        </w:rPr>
        <w:t>4</w:t>
      </w:r>
      <w:r>
        <w:rPr>
          <w:color w:val="F7A790"/>
          <w:sz w:val="12"/>
        </w:rPr>
        <w:t>5</w:t>
      </w:r>
      <w:r>
        <w:rPr>
          <w:color w:val="FCD0C5"/>
          <w:sz w:val="12"/>
        </w:rPr>
        <w:t>6</w:t>
      </w:r>
      <w:r>
        <w:rPr>
          <w:color w:val="FDD4CA"/>
          <w:sz w:val="12"/>
        </w:rPr>
        <w:t>61</w:t>
      </w:r>
      <w:r>
        <w:rPr>
          <w:color w:val="FCD6CA"/>
          <w:sz w:val="12"/>
        </w:rPr>
        <w:t>0</w:t>
      </w:r>
      <w:r>
        <w:rPr>
          <w:color w:val="DF8F7D"/>
          <w:sz w:val="12"/>
        </w:rPr>
        <w:t>1</w:t>
      </w:r>
      <w:r>
        <w:rPr>
          <w:color w:val="DB8A6F"/>
          <w:sz w:val="12"/>
        </w:rPr>
        <w:t>7</w:t>
      </w:r>
      <w:r>
        <w:rPr>
          <w:color w:val="F7A38F"/>
          <w:sz w:val="12"/>
        </w:rPr>
        <w:t>2</w:t>
      </w:r>
      <w:r>
        <w:rPr>
          <w:color w:val="F79C88"/>
          <w:sz w:val="12"/>
        </w:rPr>
        <w:t>9</w:t>
      </w:r>
      <w:r>
        <w:rPr>
          <w:color w:val="F6937E"/>
          <w:sz w:val="12"/>
        </w:rPr>
        <w:t>6</w:t>
      </w:r>
      <w:r>
        <w:rPr>
          <w:color w:val="EC866A"/>
          <w:sz w:val="12"/>
        </w:rPr>
        <w:t>7</w:t>
      </w:r>
      <w:r>
        <w:rPr>
          <w:color w:val="9B5E33"/>
          <w:sz w:val="12"/>
        </w:rPr>
        <w:t>0</w:t>
      </w:r>
      <w:r>
        <w:rPr>
          <w:color w:val="8F7E51"/>
          <w:sz w:val="12"/>
        </w:rPr>
        <w:t>2</w:t>
      </w:r>
      <w:r>
        <w:rPr>
          <w:color w:val="777546"/>
          <w:sz w:val="12"/>
        </w:rPr>
        <w:t>6</w:t>
      </w:r>
      <w:r>
        <w:rPr>
          <w:color w:val="3F8050"/>
          <w:sz w:val="12"/>
        </w:rPr>
        <w:t>6</w:t>
      </w:r>
      <w:r>
        <w:rPr>
          <w:color w:val="29AB71"/>
          <w:sz w:val="12"/>
        </w:rPr>
        <w:t>4</w:t>
      </w:r>
      <w:r>
        <w:rPr>
          <w:color w:val="1DC37F"/>
          <w:sz w:val="12"/>
        </w:rPr>
        <w:t>0</w:t>
      </w:r>
      <w:r>
        <w:rPr>
          <w:color w:val="1ECA82"/>
          <w:sz w:val="12"/>
        </w:rPr>
        <w:t>7</w:t>
      </w:r>
      <w:r>
        <w:rPr>
          <w:color w:val="30D489"/>
          <w:sz w:val="12"/>
        </w:rPr>
        <w:t>6</w:t>
      </w:r>
      <w:r>
        <w:rPr>
          <w:color w:val="41DB91"/>
          <w:sz w:val="12"/>
        </w:rPr>
        <w:t>5</w:t>
      </w:r>
      <w:r>
        <w:rPr>
          <w:color w:val="41DC91"/>
          <w:sz w:val="12"/>
        </w:rPr>
        <w:t>5</w:t>
      </w:r>
      <w:r>
        <w:rPr>
          <w:color w:val="41DC92"/>
          <w:sz w:val="12"/>
        </w:rPr>
        <w:t>9</w:t>
      </w:r>
      <w:r>
        <w:rPr>
          <w:color w:val="42DC92"/>
          <w:sz w:val="12"/>
        </w:rPr>
        <w:t>0429099456</w:t>
      </w:r>
      <w:r>
        <w:rPr>
          <w:color w:val="41DC91"/>
          <w:sz w:val="12"/>
        </w:rPr>
        <w:t>8</w:t>
      </w:r>
      <w:r>
        <w:rPr>
          <w:color w:val="42DB92"/>
          <w:sz w:val="12"/>
        </w:rPr>
        <w:t>1</w:t>
      </w:r>
      <w:r>
        <w:rPr>
          <w:color w:val="7EEC9D"/>
          <w:sz w:val="12"/>
        </w:rPr>
        <w:t>5</w:t>
      </w:r>
      <w:r>
        <w:rPr>
          <w:color w:val="D1FEB1"/>
          <w:sz w:val="12"/>
        </w:rPr>
        <w:t>0</w:t>
      </w:r>
      <w:r>
        <w:rPr>
          <w:color w:val="D4FEB1"/>
          <w:sz w:val="12"/>
        </w:rPr>
        <w:t>6</w:t>
      </w:r>
      <w:r>
        <w:rPr>
          <w:color w:val="D4FFB1"/>
          <w:sz w:val="12"/>
        </w:rPr>
        <w:t>5265305371829412703369313</w:t>
      </w:r>
      <w:r>
        <w:rPr>
          <w:color w:val="3A3834"/>
          <w:sz w:val="12"/>
        </w:rPr>
        <w:t>78517</w:t>
      </w:r>
      <w:r>
        <w:rPr>
          <w:color w:val="393834"/>
          <w:sz w:val="12"/>
        </w:rPr>
        <w:t>8</w:t>
      </w:r>
      <w:r>
        <w:rPr>
          <w:color w:val="2E2917"/>
          <w:sz w:val="12"/>
        </w:rPr>
        <w:t>6</w:t>
      </w:r>
      <w:r>
        <w:rPr>
          <w:color w:val="04935E"/>
          <w:sz w:val="12"/>
        </w:rPr>
        <w:t>0</w:t>
      </w:r>
      <w:r>
        <w:rPr>
          <w:color w:val="00AF77"/>
          <w:sz w:val="12"/>
        </w:rPr>
        <w:t>90</w:t>
      </w:r>
      <w:r>
        <w:rPr>
          <w:color w:val="00865C"/>
          <w:sz w:val="12"/>
        </w:rPr>
        <w:t>4</w:t>
      </w:r>
      <w:r>
        <w:rPr>
          <w:color w:val="006A4A"/>
          <w:sz w:val="12"/>
        </w:rPr>
        <w:t>0</w:t>
      </w:r>
      <w:r>
        <w:rPr>
          <w:color w:val="429E6E"/>
          <w:sz w:val="12"/>
        </w:rPr>
        <w:t>7</w:t>
      </w:r>
      <w:r>
        <w:rPr>
          <w:color w:val="D3FDAF"/>
          <w:sz w:val="12"/>
        </w:rPr>
        <w:t>0</w:t>
      </w:r>
      <w:r>
        <w:rPr>
          <w:color w:val="D2FEB1"/>
          <w:sz w:val="12"/>
        </w:rPr>
        <w:t>8</w:t>
      </w:r>
      <w:r>
        <w:rPr>
          <w:color w:val="D4F5AA"/>
          <w:sz w:val="12"/>
        </w:rPr>
        <w:t>6</w:t>
      </w:r>
      <w:r>
        <w:rPr>
          <w:color w:val="BC8B59"/>
          <w:sz w:val="12"/>
        </w:rPr>
        <w:t>6</w:t>
      </w:r>
      <w:r>
        <w:rPr>
          <w:color w:val="E18C78"/>
          <w:sz w:val="12"/>
        </w:rPr>
        <w:t>7</w:t>
      </w:r>
      <w:r>
        <w:rPr>
          <w:color w:val="FDBCB0"/>
          <w:sz w:val="12"/>
        </w:rPr>
        <w:t>1</w:t>
      </w:r>
      <w:r>
        <w:rPr>
          <w:color w:val="FEC3B7"/>
          <w:sz w:val="12"/>
        </w:rPr>
        <w:t>1</w:t>
      </w:r>
      <w:r>
        <w:rPr>
          <w:color w:val="FEC0B4"/>
          <w:sz w:val="12"/>
        </w:rPr>
        <w:t>4</w:t>
      </w:r>
      <w:r>
        <w:rPr>
          <w:color w:val="FEBBAD"/>
          <w:sz w:val="12"/>
        </w:rPr>
        <w:t>9</w:t>
      </w:r>
      <w:r>
        <w:rPr>
          <w:color w:val="FBB0A1"/>
          <w:sz w:val="12"/>
        </w:rPr>
        <w:t>6</w:t>
      </w:r>
      <w:r>
        <w:rPr>
          <w:color w:val="FDAEA0"/>
          <w:sz w:val="12"/>
        </w:rPr>
        <w:t>5</w:t>
      </w:r>
      <w:r>
        <w:rPr>
          <w:color w:val="FBA392"/>
          <w:sz w:val="12"/>
        </w:rPr>
        <w:t>5</w:t>
      </w:r>
      <w:r>
        <w:rPr>
          <w:color w:val="FB9F8B"/>
          <w:sz w:val="12"/>
        </w:rPr>
        <w:t>8</w:t>
      </w:r>
      <w:r>
        <w:rPr>
          <w:color w:val="FC9A84"/>
          <w:sz w:val="12"/>
        </w:rPr>
        <w:t>3</w:t>
      </w:r>
      <w:r>
        <w:rPr>
          <w:color w:val="FA9682"/>
          <w:sz w:val="12"/>
        </w:rPr>
        <w:t>4</w:t>
      </w:r>
      <w:r>
        <w:rPr>
          <w:color w:val="FB9880"/>
          <w:sz w:val="12"/>
        </w:rPr>
        <w:t>3</w:t>
      </w:r>
      <w:r>
        <w:rPr>
          <w:color w:val="FB927D"/>
          <w:sz w:val="12"/>
        </w:rPr>
        <w:t>4</w:t>
      </w:r>
      <w:r>
        <w:rPr>
          <w:color w:val="FC9784"/>
          <w:sz w:val="12"/>
        </w:rPr>
        <w:t>3</w:t>
      </w:r>
      <w:r>
        <w:rPr>
          <w:color w:val="FD9986"/>
          <w:sz w:val="12"/>
        </w:rPr>
        <w:t>4</w:t>
      </w:r>
      <w:r>
        <w:rPr>
          <w:color w:val="FEA193"/>
          <w:sz w:val="12"/>
        </w:rPr>
        <w:t>7</w:t>
      </w:r>
      <w:r>
        <w:rPr>
          <w:color w:val="FDA898"/>
          <w:sz w:val="12"/>
        </w:rPr>
        <w:t>6</w:t>
      </w:r>
      <w:r>
        <w:rPr>
          <w:color w:val="FEAC9E"/>
          <w:sz w:val="12"/>
        </w:rPr>
        <w:t>9</w:t>
      </w:r>
      <w:r>
        <w:rPr>
          <w:color w:val="FEB2A5"/>
          <w:sz w:val="12"/>
        </w:rPr>
        <w:t>3</w:t>
      </w:r>
      <w:r>
        <w:rPr>
          <w:color w:val="FEBAAD"/>
          <w:sz w:val="12"/>
        </w:rPr>
        <w:t>3</w:t>
      </w:r>
      <w:r>
        <w:rPr>
          <w:color w:val="FEBFB5"/>
          <w:sz w:val="12"/>
        </w:rPr>
        <w:t>8</w:t>
      </w:r>
      <w:r>
        <w:rPr>
          <w:color w:val="FFC4B9"/>
          <w:sz w:val="12"/>
        </w:rPr>
        <w:t>5</w:t>
      </w:r>
      <w:r>
        <w:rPr>
          <w:color w:val="FECBBF"/>
          <w:sz w:val="12"/>
        </w:rPr>
        <w:t>7</w:t>
      </w:r>
      <w:r>
        <w:rPr>
          <w:color w:val="FECCC2"/>
          <w:sz w:val="12"/>
        </w:rPr>
        <w:t>8</w:t>
      </w:r>
      <w:r>
        <w:rPr>
          <w:color w:val="FECEC6"/>
          <w:sz w:val="12"/>
        </w:rPr>
        <w:t>17</w:t>
      </w:r>
      <w:r>
        <w:rPr>
          <w:color w:val="FFCFC7"/>
          <w:sz w:val="12"/>
        </w:rPr>
        <w:t>1</w:t>
      </w:r>
      <w:r>
        <w:rPr>
          <w:color w:val="FED0C7"/>
          <w:sz w:val="12"/>
        </w:rPr>
        <w:t>1</w:t>
      </w:r>
      <w:r>
        <w:rPr>
          <w:color w:val="FDD3C9"/>
          <w:sz w:val="12"/>
        </w:rPr>
        <w:t>38</w:t>
      </w:r>
      <w:r>
        <w:rPr>
          <w:color w:val="FECDC6"/>
          <w:sz w:val="12"/>
        </w:rPr>
        <w:t>6</w:t>
      </w:r>
      <w:r>
        <w:rPr>
          <w:color w:val="FEC8C0"/>
          <w:sz w:val="12"/>
        </w:rPr>
        <w:t>4</w:t>
      </w:r>
      <w:r>
        <w:rPr>
          <w:color w:val="FDC0B4"/>
          <w:sz w:val="12"/>
        </w:rPr>
        <w:t>5</w:t>
      </w:r>
      <w:r>
        <w:rPr>
          <w:color w:val="FDB8A9"/>
          <w:sz w:val="12"/>
        </w:rPr>
        <w:t>5</w:t>
      </w:r>
      <w:r>
        <w:rPr>
          <w:color w:val="FCB1A2"/>
          <w:sz w:val="12"/>
        </w:rPr>
        <w:t>8</w:t>
      </w:r>
      <w:r>
        <w:rPr>
          <w:color w:val="FDAA9E"/>
          <w:sz w:val="12"/>
        </w:rPr>
        <w:t>7</w:t>
      </w:r>
      <w:r>
        <w:rPr>
          <w:color w:val="FDA89B"/>
          <w:sz w:val="12"/>
        </w:rPr>
        <w:t>3</w:t>
      </w:r>
      <w:r>
        <w:rPr>
          <w:color w:val="EB826D"/>
          <w:sz w:val="12"/>
        </w:rPr>
        <w:t>6</w:t>
      </w:r>
      <w:r>
        <w:rPr>
          <w:color w:val="F57E64"/>
          <w:sz w:val="12"/>
        </w:rPr>
        <w:t>7</w:t>
      </w:r>
      <w:r>
        <w:rPr>
          <w:color w:val="FAA594"/>
          <w:sz w:val="12"/>
        </w:rPr>
        <w:t>8</w:t>
      </w:r>
      <w:r>
        <w:rPr>
          <w:color w:val="FDBCAF"/>
          <w:sz w:val="12"/>
        </w:rPr>
        <w:t>1</w:t>
      </w:r>
      <w:r>
        <w:rPr>
          <w:color w:val="FEC3BA"/>
          <w:sz w:val="12"/>
        </w:rPr>
        <w:t>2</w:t>
      </w:r>
      <w:r>
        <w:rPr>
          <w:color w:val="FECBC1"/>
          <w:sz w:val="12"/>
        </w:rPr>
        <w:t>3</w:t>
      </w:r>
      <w:r>
        <w:rPr>
          <w:color w:val="FDCFC4"/>
          <w:sz w:val="12"/>
        </w:rPr>
        <w:t>0</w:t>
      </w:r>
      <w:r>
        <w:rPr>
          <w:color w:val="FDD2C9"/>
          <w:sz w:val="12"/>
        </w:rPr>
        <w:t>1</w:t>
      </w:r>
      <w:r>
        <w:rPr>
          <w:color w:val="FCDAD0"/>
          <w:sz w:val="12"/>
        </w:rPr>
        <w:t>4</w:t>
      </w:r>
      <w:r>
        <w:rPr>
          <w:color w:val="F8DDD5"/>
          <w:sz w:val="12"/>
        </w:rPr>
        <w:t>5</w:t>
      </w:r>
      <w:r>
        <w:rPr>
          <w:color w:val="F9E2DC"/>
          <w:sz w:val="12"/>
        </w:rPr>
        <w:t>8</w:t>
      </w:r>
      <w:r>
        <w:rPr>
          <w:color w:val="E7D5CF"/>
          <w:sz w:val="12"/>
        </w:rPr>
        <w:t>7</w:t>
      </w:r>
      <w:r>
        <w:rPr>
          <w:color w:val="E7D2CA"/>
          <w:sz w:val="12"/>
        </w:rPr>
        <w:t>6</w:t>
      </w:r>
      <w:r>
        <w:rPr>
          <w:color w:val="DDBDB0"/>
          <w:sz w:val="12"/>
        </w:rPr>
        <w:t>8</w:t>
      </w:r>
      <w:r>
        <w:rPr>
          <w:color w:val="BC8E81"/>
          <w:sz w:val="12"/>
        </w:rPr>
        <w:t>7</w:t>
      </w:r>
      <w:r>
        <w:rPr>
          <w:color w:val="CB9D8F"/>
          <w:sz w:val="12"/>
        </w:rPr>
        <w:t>1</w:t>
      </w:r>
      <w:r>
        <w:rPr>
          <w:color w:val="D1A993"/>
          <w:sz w:val="12"/>
        </w:rPr>
        <w:t>2</w:t>
      </w:r>
      <w:r>
        <w:rPr>
          <w:color w:val="8B5F39"/>
          <w:sz w:val="12"/>
        </w:rPr>
        <w:t>6</w:t>
      </w:r>
      <w:r>
        <w:rPr>
          <w:color w:val="1B8E57"/>
          <w:sz w:val="12"/>
        </w:rPr>
        <w:t>6</w:t>
      </w:r>
      <w:r>
        <w:rPr>
          <w:color w:val="00AF76"/>
          <w:sz w:val="12"/>
        </w:rPr>
        <w:t>0</w:t>
      </w:r>
      <w:r>
        <w:rPr>
          <w:color w:val="00AB74"/>
          <w:sz w:val="12"/>
        </w:rPr>
        <w:t>3</w:t>
      </w:r>
      <w:r>
        <w:rPr>
          <w:color w:val="0A3E23"/>
          <w:sz w:val="12"/>
        </w:rPr>
        <w:t>4</w:t>
      </w:r>
      <w:r>
        <w:rPr>
          <w:color w:val="0C0F0C"/>
          <w:sz w:val="12"/>
        </w:rPr>
        <w:t>8</w:t>
      </w:r>
      <w:r>
        <w:rPr>
          <w:color w:val="33312D"/>
          <w:sz w:val="12"/>
        </w:rPr>
        <w:t>9</w:t>
      </w:r>
      <w:r>
        <w:rPr>
          <w:color w:val="383632"/>
          <w:sz w:val="12"/>
        </w:rPr>
        <w:t>1</w:t>
      </w:r>
      <w:r>
        <w:rPr>
          <w:color w:val="373531"/>
          <w:sz w:val="12"/>
        </w:rPr>
        <w:t>3</w:t>
      </w:r>
      <w:r>
        <w:rPr>
          <w:color w:val="5F5D5B"/>
          <w:sz w:val="12"/>
        </w:rPr>
        <w:t>9</w:t>
      </w:r>
      <w:r>
        <w:rPr>
          <w:color w:val="655F4E"/>
          <w:sz w:val="12"/>
        </w:rPr>
        <w:t>0</w:t>
      </w:r>
      <w:r>
        <w:rPr>
          <w:color w:val="02915C"/>
          <w:sz w:val="12"/>
        </w:rPr>
        <w:t>9</w:t>
      </w:r>
      <w:r>
        <w:rPr>
          <w:color w:val="00AE77"/>
          <w:sz w:val="12"/>
        </w:rPr>
        <w:t>5</w:t>
      </w:r>
      <w:r>
        <w:rPr>
          <w:color w:val="00AE76"/>
          <w:sz w:val="12"/>
        </w:rPr>
        <w:t>6</w:t>
      </w:r>
      <w:r>
        <w:rPr>
          <w:color w:val="00885D"/>
          <w:sz w:val="12"/>
        </w:rPr>
        <w:t>2</w:t>
      </w:r>
      <w:r>
        <w:rPr>
          <w:color w:val="0B744F"/>
          <w:sz w:val="12"/>
        </w:rPr>
        <w:t>0</w:t>
      </w:r>
      <w:r>
        <w:rPr>
          <w:color w:val="B8EFA9"/>
          <w:sz w:val="12"/>
        </w:rPr>
        <w:t>0</w:t>
      </w:r>
      <w:r>
        <w:rPr>
          <w:color w:val="879F70"/>
          <w:sz w:val="12"/>
        </w:rPr>
        <w:t>9</w:t>
      </w:r>
      <w:r>
        <w:rPr>
          <w:color w:val="7D5414"/>
          <w:sz w:val="12"/>
        </w:rPr>
        <w:t>9</w:t>
      </w:r>
      <w:r>
        <w:rPr>
          <w:color w:val="D87E08"/>
          <w:sz w:val="12"/>
        </w:rPr>
        <w:t>3</w:t>
      </w:r>
      <w:r>
        <w:rPr>
          <w:color w:val="DF8314"/>
          <w:sz w:val="12"/>
        </w:rPr>
        <w:t>9</w:t>
      </w:r>
      <w:r>
        <w:rPr>
          <w:color w:val="936720"/>
          <w:sz w:val="12"/>
        </w:rPr>
        <w:t>3</w:t>
      </w:r>
      <w:r>
        <w:rPr>
          <w:color w:val="7E5E31"/>
          <w:sz w:val="12"/>
        </w:rPr>
        <w:t>6</w:t>
      </w:r>
      <w:r>
        <w:rPr>
          <w:color w:val="EBA750"/>
          <w:sz w:val="12"/>
        </w:rPr>
        <w:t>1</w:t>
      </w:r>
      <w:r>
        <w:rPr>
          <w:color w:val="ECA64C"/>
          <w:sz w:val="12"/>
        </w:rPr>
        <w:t>0</w:t>
      </w:r>
      <w:r>
        <w:rPr>
          <w:color w:val="EBA347"/>
          <w:sz w:val="12"/>
        </w:rPr>
        <w:t>3</w:t>
      </w:r>
      <w:r>
        <w:rPr>
          <w:color w:val="EAA246"/>
          <w:sz w:val="12"/>
        </w:rPr>
        <w:t>1</w:t>
      </w:r>
      <w:r>
        <w:rPr>
          <w:color w:val="CE5E20"/>
          <w:sz w:val="12"/>
        </w:rPr>
        <w:t>0</w:t>
      </w:r>
      <w:r>
        <w:rPr>
          <w:color w:val="E66E53"/>
          <w:sz w:val="12"/>
        </w:rPr>
        <w:t>2</w:t>
      </w:r>
      <w:r>
        <w:rPr>
          <w:color w:val="FDD5CB"/>
          <w:sz w:val="12"/>
        </w:rPr>
        <w:t>9</w:t>
      </w:r>
      <w:r>
        <w:rPr>
          <w:color w:val="FED4CA"/>
          <w:sz w:val="12"/>
        </w:rPr>
        <w:t>16</w:t>
      </w:r>
      <w:r>
        <w:rPr>
          <w:color w:val="FDD5CA"/>
          <w:sz w:val="12"/>
        </w:rPr>
        <w:t>1</w:t>
      </w:r>
      <w:r>
        <w:rPr>
          <w:color w:val="EAAB96"/>
          <w:sz w:val="12"/>
        </w:rPr>
        <w:t>6</w:t>
      </w:r>
      <w:r>
        <w:rPr>
          <w:color w:val="D0765B"/>
          <w:sz w:val="12"/>
        </w:rPr>
        <w:t>1</w:t>
      </w:r>
      <w:r>
        <w:rPr>
          <w:color w:val="FBD5C8"/>
          <w:sz w:val="12"/>
        </w:rPr>
        <w:t>5</w:t>
      </w:r>
      <w:r>
        <w:rPr>
          <w:color w:val="FDD4C9"/>
          <w:sz w:val="12"/>
        </w:rPr>
        <w:t>2</w:t>
      </w:r>
      <w:r>
        <w:rPr>
          <w:color w:val="FDD3C9"/>
          <w:sz w:val="12"/>
        </w:rPr>
        <w:t>8</w:t>
      </w:r>
      <w:r>
        <w:rPr>
          <w:color w:val="FDD2C8"/>
          <w:sz w:val="12"/>
        </w:rPr>
        <w:t>8</w:t>
      </w:r>
      <w:r>
        <w:rPr>
          <w:color w:val="EFC2B1"/>
          <w:sz w:val="12"/>
        </w:rPr>
        <w:t>1</w:t>
      </w:r>
      <w:r>
        <w:rPr>
          <w:color w:val="C87F63"/>
          <w:sz w:val="12"/>
        </w:rPr>
        <w:t>3</w:t>
      </w:r>
      <w:r>
        <w:rPr>
          <w:color w:val="FCD0C5"/>
          <w:sz w:val="12"/>
        </w:rPr>
        <w:t>8</w:t>
      </w:r>
      <w:r>
        <w:rPr>
          <w:color w:val="FBBEB3"/>
          <w:sz w:val="12"/>
        </w:rPr>
        <w:t>4</w:t>
      </w:r>
      <w:r>
        <w:rPr>
          <w:color w:val="F59987"/>
          <w:sz w:val="12"/>
        </w:rPr>
        <w:t>3</w:t>
      </w:r>
      <w:r>
        <w:rPr>
          <w:color w:val="C4775A"/>
          <w:sz w:val="12"/>
        </w:rPr>
        <w:t>7</w:t>
      </w:r>
      <w:r>
        <w:rPr>
          <w:color w:val="967248"/>
          <w:sz w:val="12"/>
        </w:rPr>
        <w:t>9</w:t>
      </w:r>
      <w:r>
        <w:rPr>
          <w:color w:val="8F885D"/>
          <w:sz w:val="12"/>
        </w:rPr>
        <w:t>0</w:t>
      </w:r>
      <w:r>
        <w:rPr>
          <w:color w:val="59814E"/>
          <w:sz w:val="12"/>
        </w:rPr>
        <w:t>9</w:t>
      </w:r>
      <w:r>
        <w:rPr>
          <w:color w:val="0C9E66"/>
          <w:sz w:val="12"/>
        </w:rPr>
        <w:t>9</w:t>
      </w:r>
      <w:r>
        <w:rPr>
          <w:color w:val="0FBD7C"/>
          <w:sz w:val="12"/>
        </w:rPr>
        <w:t>0</w:t>
      </w:r>
      <w:r>
        <w:rPr>
          <w:color w:val="1AC681"/>
          <w:sz w:val="12"/>
        </w:rPr>
        <w:t>4</w:t>
      </w:r>
      <w:r>
        <w:rPr>
          <w:color w:val="2FCC87"/>
          <w:sz w:val="12"/>
        </w:rPr>
        <w:t>2</w:t>
      </w:r>
      <w:r>
        <w:rPr>
          <w:color w:val="3DD78C"/>
          <w:sz w:val="12"/>
        </w:rPr>
        <w:t>3</w:t>
      </w:r>
      <w:r>
        <w:rPr>
          <w:color w:val="3FDC90"/>
          <w:sz w:val="12"/>
        </w:rPr>
        <w:t>1</w:t>
      </w:r>
      <w:r>
        <w:rPr>
          <w:color w:val="41DC91"/>
          <w:sz w:val="12"/>
        </w:rPr>
        <w:t>7</w:t>
      </w:r>
      <w:r>
        <w:rPr>
          <w:color w:val="42DC92"/>
          <w:sz w:val="12"/>
        </w:rPr>
        <w:t>4733639</w:t>
      </w:r>
      <w:r>
        <w:rPr>
          <w:color w:val="59E296"/>
          <w:sz w:val="12"/>
        </w:rPr>
        <w:t>4</w:t>
      </w:r>
      <w:r>
        <w:rPr>
          <w:color w:val="B9FBAD"/>
          <w:sz w:val="12"/>
        </w:rPr>
        <w:t>8</w:t>
      </w:r>
      <w:r>
        <w:rPr>
          <w:color w:val="D1FEB1"/>
          <w:sz w:val="12"/>
        </w:rPr>
        <w:t>0</w:t>
      </w:r>
      <w:r>
        <w:rPr>
          <w:color w:val="D4FFB1"/>
          <w:sz w:val="12"/>
        </w:rPr>
        <w:t>45759314931405297634757481</w:t>
      </w:r>
      <w:r>
        <w:rPr>
          <w:color w:val="393733"/>
          <w:sz w:val="12"/>
        </w:rPr>
        <w:t>1935</w:t>
      </w:r>
      <w:r>
        <w:rPr>
          <w:color w:val="3A3834"/>
          <w:sz w:val="12"/>
        </w:rPr>
        <w:t>6</w:t>
      </w:r>
      <w:r>
        <w:rPr>
          <w:color w:val="372F27"/>
          <w:sz w:val="12"/>
        </w:rPr>
        <w:t>7</w:t>
      </w:r>
      <w:r>
        <w:rPr>
          <w:color w:val="0E6238"/>
          <w:sz w:val="12"/>
        </w:rPr>
        <w:t>0</w:t>
      </w:r>
      <w:r>
        <w:rPr>
          <w:color w:val="00AF77"/>
          <w:sz w:val="12"/>
        </w:rPr>
        <w:t>9</w:t>
      </w:r>
      <w:r>
        <w:rPr>
          <w:color w:val="00AE76"/>
          <w:sz w:val="12"/>
        </w:rPr>
        <w:t>1</w:t>
      </w:r>
      <w:r>
        <w:rPr>
          <w:color w:val="009E6C"/>
          <w:sz w:val="12"/>
        </w:rPr>
        <w:t>1</w:t>
      </w:r>
      <w:r>
        <w:rPr>
          <w:color w:val="006A4A"/>
          <w:sz w:val="12"/>
        </w:rPr>
        <w:t>0</w:t>
      </w:r>
      <w:r>
        <w:rPr>
          <w:color w:val="137A53"/>
          <w:sz w:val="12"/>
        </w:rPr>
        <w:t>1</w:t>
      </w:r>
      <w:r>
        <w:rPr>
          <w:color w:val="C1F5AD"/>
          <w:sz w:val="12"/>
        </w:rPr>
        <w:t>3</w:t>
      </w:r>
      <w:r>
        <w:rPr>
          <w:color w:val="D3FEB0"/>
          <w:sz w:val="12"/>
        </w:rPr>
        <w:t>7</w:t>
      </w:r>
      <w:r>
        <w:rPr>
          <w:color w:val="D3FFB1"/>
          <w:sz w:val="12"/>
        </w:rPr>
        <w:t>7</w:t>
      </w:r>
      <w:r>
        <w:rPr>
          <w:color w:val="D3FEB0"/>
          <w:sz w:val="12"/>
        </w:rPr>
        <w:t>5</w:t>
      </w:r>
      <w:r>
        <w:rPr>
          <w:color w:val="D5FDB1"/>
          <w:sz w:val="12"/>
        </w:rPr>
        <w:t>1</w:t>
      </w:r>
      <w:r>
        <w:rPr>
          <w:color w:val="BC9660"/>
          <w:sz w:val="12"/>
        </w:rPr>
        <w:t>7</w:t>
      </w:r>
      <w:r>
        <w:rPr>
          <w:color w:val="E0957E"/>
          <w:sz w:val="12"/>
        </w:rPr>
        <w:t>2</w:t>
      </w:r>
      <w:r>
        <w:rPr>
          <w:color w:val="FEC5BC"/>
          <w:sz w:val="12"/>
        </w:rPr>
        <w:t>1</w:t>
      </w:r>
      <w:r>
        <w:rPr>
          <w:color w:val="FEC7BF"/>
          <w:sz w:val="12"/>
        </w:rPr>
        <w:t>0</w:t>
      </w:r>
      <w:r>
        <w:rPr>
          <w:color w:val="FEC5BB"/>
          <w:sz w:val="12"/>
        </w:rPr>
        <w:t>0</w:t>
      </w:r>
      <w:r>
        <w:rPr>
          <w:color w:val="FEC0B6"/>
          <w:sz w:val="12"/>
        </w:rPr>
        <w:t>8</w:t>
      </w:r>
      <w:r>
        <w:rPr>
          <w:color w:val="FEBDB0"/>
          <w:sz w:val="12"/>
        </w:rPr>
        <w:t>0</w:t>
      </w:r>
      <w:r>
        <w:rPr>
          <w:color w:val="FEB9AB"/>
          <w:sz w:val="12"/>
        </w:rPr>
        <w:t>3</w:t>
      </w:r>
      <w:r>
        <w:rPr>
          <w:color w:val="FEB7A7"/>
          <w:sz w:val="12"/>
        </w:rPr>
        <w:t>1</w:t>
      </w:r>
      <w:r>
        <w:rPr>
          <w:color w:val="FEB2A4"/>
          <w:sz w:val="12"/>
        </w:rPr>
        <w:t>5</w:t>
      </w:r>
      <w:r>
        <w:rPr>
          <w:color w:val="FDB0A0"/>
          <w:sz w:val="12"/>
        </w:rPr>
        <w:t>5</w:t>
      </w:r>
      <w:r>
        <w:rPr>
          <w:color w:val="FDAD9E"/>
          <w:sz w:val="12"/>
        </w:rPr>
        <w:t>9</w:t>
      </w:r>
      <w:r>
        <w:rPr>
          <w:color w:val="FEAD9E"/>
          <w:sz w:val="12"/>
        </w:rPr>
        <w:t>0</w:t>
      </w:r>
      <w:r>
        <w:rPr>
          <w:color w:val="FEADA0"/>
          <w:sz w:val="12"/>
        </w:rPr>
        <w:t>2</w:t>
      </w:r>
      <w:r>
        <w:rPr>
          <w:color w:val="FEADA1"/>
          <w:sz w:val="12"/>
        </w:rPr>
        <w:t>4</w:t>
      </w:r>
      <w:r>
        <w:rPr>
          <w:color w:val="FEB0A3"/>
          <w:sz w:val="12"/>
        </w:rPr>
        <w:t>8</w:t>
      </w:r>
      <w:r>
        <w:rPr>
          <w:color w:val="FEB5A7"/>
          <w:sz w:val="12"/>
        </w:rPr>
        <w:t>5</w:t>
      </w:r>
      <w:r>
        <w:rPr>
          <w:color w:val="FEB7AC"/>
          <w:sz w:val="12"/>
        </w:rPr>
        <w:t>3</w:t>
      </w:r>
      <w:r>
        <w:rPr>
          <w:color w:val="FEBCB1"/>
          <w:sz w:val="12"/>
        </w:rPr>
        <w:t>0</w:t>
      </w:r>
      <w:r>
        <w:rPr>
          <w:color w:val="FEC0B7"/>
          <w:sz w:val="12"/>
        </w:rPr>
        <w:t>9</w:t>
      </w:r>
      <w:r>
        <w:rPr>
          <w:color w:val="FEC5BB"/>
          <w:sz w:val="12"/>
        </w:rPr>
        <w:t>0</w:t>
      </w:r>
      <w:r>
        <w:rPr>
          <w:color w:val="FEC9BF"/>
          <w:sz w:val="12"/>
        </w:rPr>
        <w:t>6</w:t>
      </w:r>
      <w:r>
        <w:rPr>
          <w:color w:val="FECCC2"/>
          <w:sz w:val="12"/>
        </w:rPr>
        <w:t>6</w:t>
      </w:r>
      <w:r>
        <w:rPr>
          <w:color w:val="FECDC4"/>
          <w:sz w:val="12"/>
        </w:rPr>
        <w:t>9</w:t>
      </w:r>
      <w:r>
        <w:rPr>
          <w:color w:val="FECEC6"/>
          <w:sz w:val="12"/>
        </w:rPr>
        <w:t>2</w:t>
      </w:r>
      <w:r>
        <w:rPr>
          <w:color w:val="FFCFC6"/>
          <w:sz w:val="12"/>
        </w:rPr>
        <w:t>03</w:t>
      </w:r>
      <w:r>
        <w:rPr>
          <w:color w:val="FED0C7"/>
          <w:sz w:val="12"/>
        </w:rPr>
        <w:t>7</w:t>
      </w:r>
      <w:r>
        <w:rPr>
          <w:color w:val="FDD3C8"/>
          <w:sz w:val="12"/>
        </w:rPr>
        <w:t>6</w:t>
      </w:r>
      <w:r>
        <w:rPr>
          <w:color w:val="FDD1C7"/>
          <w:sz w:val="12"/>
        </w:rPr>
        <w:t>7</w:t>
      </w:r>
      <w:r>
        <w:rPr>
          <w:color w:val="FECEC6"/>
          <w:sz w:val="12"/>
        </w:rPr>
        <w:t>1</w:t>
      </w:r>
      <w:r>
        <w:rPr>
          <w:color w:val="FEC9C1"/>
          <w:sz w:val="12"/>
        </w:rPr>
        <w:t>9</w:t>
      </w:r>
      <w:r>
        <w:rPr>
          <w:color w:val="FEC2B7"/>
          <w:sz w:val="12"/>
        </w:rPr>
        <w:t>2</w:t>
      </w:r>
      <w:r>
        <w:rPr>
          <w:color w:val="FDBBAB"/>
          <w:sz w:val="12"/>
        </w:rPr>
        <w:t>2</w:t>
      </w:r>
      <w:r>
        <w:rPr>
          <w:color w:val="FDB4A6"/>
          <w:sz w:val="12"/>
        </w:rPr>
        <w:t>0</w:t>
      </w:r>
      <w:r>
        <w:rPr>
          <w:color w:val="FDB0A5"/>
          <w:sz w:val="12"/>
        </w:rPr>
        <w:t>3</w:t>
      </w:r>
      <w:r>
        <w:rPr>
          <w:color w:val="FCAFA2"/>
          <w:sz w:val="12"/>
        </w:rPr>
        <w:t>3</w:t>
      </w:r>
      <w:r>
        <w:rPr>
          <w:color w:val="F6907B"/>
          <w:sz w:val="12"/>
        </w:rPr>
        <w:t>2</w:t>
      </w:r>
      <w:r>
        <w:rPr>
          <w:color w:val="F99280"/>
          <w:sz w:val="12"/>
        </w:rPr>
        <w:t>2</w:t>
      </w:r>
      <w:r>
        <w:rPr>
          <w:color w:val="FCB3A3"/>
          <w:sz w:val="12"/>
        </w:rPr>
        <w:t>9</w:t>
      </w:r>
      <w:r>
        <w:rPr>
          <w:color w:val="FEC0B8"/>
          <w:sz w:val="12"/>
        </w:rPr>
        <w:t>0</w:t>
      </w:r>
      <w:r>
        <w:rPr>
          <w:color w:val="FEC6BE"/>
          <w:sz w:val="12"/>
        </w:rPr>
        <w:t>9</w:t>
      </w:r>
      <w:r>
        <w:rPr>
          <w:color w:val="FEC8C1"/>
          <w:sz w:val="12"/>
        </w:rPr>
        <w:t>4</w:t>
      </w:r>
      <w:r>
        <w:rPr>
          <w:color w:val="FEC8C0"/>
          <w:sz w:val="12"/>
        </w:rPr>
        <w:t>3</w:t>
      </w:r>
      <w:r>
        <w:rPr>
          <w:color w:val="FEC8BF"/>
          <w:sz w:val="12"/>
        </w:rPr>
        <w:t>3</w:t>
      </w:r>
      <w:r>
        <w:rPr>
          <w:color w:val="FEC5BD"/>
          <w:sz w:val="12"/>
        </w:rPr>
        <w:t>4</w:t>
      </w:r>
      <w:r>
        <w:rPr>
          <w:color w:val="FEC3B9"/>
          <w:sz w:val="12"/>
        </w:rPr>
        <w:t>6</w:t>
      </w:r>
      <w:r>
        <w:rPr>
          <w:color w:val="FEC3B8"/>
          <w:sz w:val="12"/>
        </w:rPr>
        <w:t>7</w:t>
      </w:r>
      <w:r>
        <w:rPr>
          <w:color w:val="FDC3B8"/>
          <w:sz w:val="12"/>
        </w:rPr>
        <w:t>6</w:t>
      </w:r>
      <w:r>
        <w:rPr>
          <w:color w:val="FEC2B7"/>
          <w:sz w:val="12"/>
        </w:rPr>
        <w:t>8</w:t>
      </w:r>
      <w:r>
        <w:rPr>
          <w:color w:val="FEC2B6"/>
          <w:sz w:val="12"/>
        </w:rPr>
        <w:t>5</w:t>
      </w:r>
      <w:r>
        <w:rPr>
          <w:color w:val="FDC6BB"/>
          <w:sz w:val="12"/>
        </w:rPr>
        <w:t>1</w:t>
      </w:r>
      <w:r>
        <w:rPr>
          <w:color w:val="FBEFDA"/>
          <w:sz w:val="12"/>
        </w:rPr>
        <w:t>4</w:t>
      </w:r>
      <w:r>
        <w:rPr>
          <w:color w:val="BC6140"/>
          <w:sz w:val="12"/>
        </w:rPr>
        <w:t>2</w:t>
      </w:r>
      <w:r>
        <w:rPr>
          <w:color w:val="288F58"/>
          <w:sz w:val="12"/>
        </w:rPr>
        <w:t>2</w:t>
      </w:r>
      <w:r>
        <w:rPr>
          <w:color w:val="00AF76"/>
          <w:sz w:val="12"/>
        </w:rPr>
        <w:t>1</w:t>
      </w:r>
      <w:r>
        <w:rPr>
          <w:color w:val="00AD76"/>
          <w:sz w:val="12"/>
        </w:rPr>
        <w:t>4</w:t>
      </w:r>
      <w:r>
        <w:rPr>
          <w:color w:val="008E61"/>
          <w:sz w:val="12"/>
        </w:rPr>
        <w:t>4</w:t>
      </w:r>
      <w:r>
        <w:rPr>
          <w:color w:val="074E2F"/>
          <w:sz w:val="12"/>
        </w:rPr>
        <w:t>7</w:t>
      </w:r>
      <w:r>
        <w:rPr>
          <w:color w:val="0F0D08"/>
          <w:sz w:val="12"/>
        </w:rPr>
        <w:t>7</w:t>
      </w:r>
      <w:r>
        <w:rPr>
          <w:color w:val="23211E"/>
          <w:sz w:val="12"/>
        </w:rPr>
        <w:t>3</w:t>
      </w:r>
      <w:r>
        <w:rPr>
          <w:color w:val="383631"/>
          <w:sz w:val="12"/>
        </w:rPr>
        <w:t>7</w:t>
      </w:r>
      <w:r>
        <w:rPr>
          <w:color w:val="383632"/>
          <w:sz w:val="12"/>
        </w:rPr>
        <w:t>9</w:t>
      </w:r>
      <w:r>
        <w:rPr>
          <w:color w:val="383530"/>
          <w:sz w:val="12"/>
        </w:rPr>
        <w:t>3</w:t>
      </w:r>
      <w:r>
        <w:rPr>
          <w:color w:val="AEAAA7"/>
          <w:sz w:val="12"/>
        </w:rPr>
        <w:t>9</w:t>
      </w:r>
      <w:r>
        <w:rPr>
          <w:color w:val="184222"/>
          <w:sz w:val="12"/>
        </w:rPr>
        <w:t>3</w:t>
      </w:r>
      <w:r>
        <w:rPr>
          <w:color w:val="00AF75"/>
          <w:sz w:val="12"/>
        </w:rPr>
        <w:t>7</w:t>
      </w:r>
      <w:r>
        <w:rPr>
          <w:color w:val="00AF77"/>
          <w:sz w:val="12"/>
        </w:rPr>
        <w:t>5</w:t>
      </w:r>
      <w:r>
        <w:rPr>
          <w:color w:val="00A973"/>
          <w:sz w:val="12"/>
        </w:rPr>
        <w:t>1</w:t>
      </w:r>
      <w:r>
        <w:rPr>
          <w:color w:val="006D4D"/>
          <w:sz w:val="12"/>
        </w:rPr>
        <w:t>7</w:t>
      </w:r>
      <w:r>
        <w:rPr>
          <w:color w:val="276646"/>
          <w:sz w:val="12"/>
        </w:rPr>
        <w:t>0</w:t>
      </w:r>
      <w:r>
        <w:rPr>
          <w:color w:val="745117"/>
          <w:sz w:val="12"/>
        </w:rPr>
        <w:t>3</w:t>
      </w:r>
      <w:r>
        <w:rPr>
          <w:color w:val="D97A05"/>
          <w:sz w:val="12"/>
        </w:rPr>
        <w:t>4</w:t>
      </w:r>
      <w:r>
        <w:rPr>
          <w:color w:val="DE8312"/>
          <w:sz w:val="12"/>
        </w:rPr>
        <w:t>4</w:t>
      </w:r>
      <w:r>
        <w:rPr>
          <w:color w:val="9D7025"/>
          <w:sz w:val="12"/>
        </w:rPr>
        <w:t>3</w:t>
      </w:r>
      <w:r>
        <w:rPr>
          <w:color w:val="76592F"/>
          <w:sz w:val="12"/>
        </w:rPr>
        <w:t>6</w:t>
      </w:r>
      <w:r>
        <w:rPr>
          <w:color w:val="ECA850"/>
          <w:sz w:val="12"/>
        </w:rPr>
        <w:t>6</w:t>
      </w:r>
      <w:r>
        <w:rPr>
          <w:color w:val="EDA74E"/>
          <w:sz w:val="12"/>
        </w:rPr>
        <w:t>1</w:t>
      </w:r>
      <w:r>
        <w:rPr>
          <w:color w:val="ECA74E"/>
          <w:sz w:val="12"/>
        </w:rPr>
        <w:t>99</w:t>
      </w:r>
      <w:r>
        <w:rPr>
          <w:color w:val="ECA84F"/>
          <w:sz w:val="12"/>
        </w:rPr>
        <w:t>1</w:t>
      </w:r>
      <w:r>
        <w:rPr>
          <w:color w:val="EBA04C"/>
          <w:sz w:val="12"/>
        </w:rPr>
        <w:t>0</w:t>
      </w:r>
      <w:r>
        <w:rPr>
          <w:color w:val="D87338"/>
          <w:sz w:val="12"/>
        </w:rPr>
        <w:t>4</w:t>
      </w:r>
      <w:r>
        <w:rPr>
          <w:color w:val="E9A585"/>
          <w:sz w:val="12"/>
        </w:rPr>
        <w:t>0</w:t>
      </w:r>
      <w:r>
        <w:rPr>
          <w:color w:val="ECAA91"/>
          <w:sz w:val="12"/>
        </w:rPr>
        <w:t>3</w:t>
      </w:r>
      <w:r>
        <w:rPr>
          <w:color w:val="E8A182"/>
          <w:sz w:val="12"/>
        </w:rPr>
        <w:t>3</w:t>
      </w:r>
      <w:r>
        <w:rPr>
          <w:color w:val="E08A54"/>
          <w:sz w:val="12"/>
        </w:rPr>
        <w:t>7</w:t>
      </w:r>
      <w:r>
        <w:rPr>
          <w:color w:val="E08338"/>
          <w:sz w:val="12"/>
        </w:rPr>
        <w:t>5</w:t>
      </w:r>
      <w:r>
        <w:rPr>
          <w:color w:val="EBB29C"/>
          <w:sz w:val="12"/>
        </w:rPr>
        <w:t>1</w:t>
      </w:r>
      <w:r>
        <w:rPr>
          <w:color w:val="FDD4CB"/>
          <w:sz w:val="12"/>
        </w:rPr>
        <w:t>1</w:t>
      </w:r>
      <w:r>
        <w:rPr>
          <w:color w:val="FCD3C6"/>
          <w:sz w:val="12"/>
        </w:rPr>
        <w:t>1</w:t>
      </w:r>
      <w:r>
        <w:rPr>
          <w:color w:val="ECB19D"/>
          <w:sz w:val="12"/>
        </w:rPr>
        <w:t>7</w:t>
      </w:r>
      <w:r>
        <w:rPr>
          <w:color w:val="E3956C"/>
          <w:sz w:val="12"/>
        </w:rPr>
        <w:t>3</w:t>
      </w:r>
      <w:r>
        <w:rPr>
          <w:color w:val="D78461"/>
          <w:sz w:val="12"/>
        </w:rPr>
        <w:t>5</w:t>
      </w:r>
      <w:r>
        <w:rPr>
          <w:color w:val="FCD2C8"/>
          <w:sz w:val="12"/>
        </w:rPr>
        <w:t>4</w:t>
      </w:r>
      <w:r>
        <w:rPr>
          <w:color w:val="FDD2C8"/>
          <w:sz w:val="12"/>
        </w:rPr>
        <w:t>7</w:t>
      </w:r>
      <w:r>
        <w:rPr>
          <w:color w:val="FDD0C8"/>
          <w:sz w:val="12"/>
        </w:rPr>
        <w:t>1</w:t>
      </w:r>
      <w:r>
        <w:rPr>
          <w:color w:val="FCCEC2"/>
          <w:sz w:val="12"/>
        </w:rPr>
        <w:t>9</w:t>
      </w:r>
      <w:r>
        <w:rPr>
          <w:color w:val="EBA896"/>
          <w:sz w:val="12"/>
        </w:rPr>
        <w:t>1</w:t>
      </w:r>
      <w:r>
        <w:rPr>
          <w:color w:val="E49A83"/>
          <w:sz w:val="12"/>
        </w:rPr>
        <w:t>8</w:t>
      </w:r>
      <w:r>
        <w:rPr>
          <w:color w:val="FCCAC1"/>
          <w:sz w:val="12"/>
        </w:rPr>
        <w:t>5</w:t>
      </w:r>
      <w:r>
        <w:rPr>
          <w:color w:val="F3AA98"/>
          <w:sz w:val="12"/>
        </w:rPr>
        <w:t>5</w:t>
      </w:r>
      <w:r>
        <w:rPr>
          <w:color w:val="A46934"/>
          <w:sz w:val="12"/>
        </w:rPr>
        <w:t>0</w:t>
      </w:r>
      <w:r>
        <w:rPr>
          <w:color w:val="7C804B"/>
          <w:sz w:val="12"/>
        </w:rPr>
        <w:t>4</w:t>
      </w:r>
      <w:r>
        <w:rPr>
          <w:color w:val="658354"/>
          <w:sz w:val="12"/>
        </w:rPr>
        <w:t>6</w:t>
      </w:r>
      <w:r>
        <w:rPr>
          <w:color w:val="4E8257"/>
          <w:sz w:val="12"/>
        </w:rPr>
        <w:t>4</w:t>
      </w:r>
      <w:r>
        <w:rPr>
          <w:color w:val="367C54"/>
          <w:sz w:val="12"/>
        </w:rPr>
        <w:t>4</w:t>
      </w:r>
      <w:r>
        <w:rPr>
          <w:color w:val="2A8C5F"/>
          <w:sz w:val="12"/>
        </w:rPr>
        <w:t>9</w:t>
      </w:r>
      <w:r>
        <w:rPr>
          <w:color w:val="19915F"/>
          <w:sz w:val="12"/>
        </w:rPr>
        <w:t>0</w:t>
      </w:r>
      <w:r>
        <w:rPr>
          <w:color w:val="1BA46A"/>
          <w:sz w:val="12"/>
        </w:rPr>
        <w:t>2</w:t>
      </w:r>
      <w:r>
        <w:rPr>
          <w:color w:val="21B978"/>
          <w:sz w:val="12"/>
        </w:rPr>
        <w:t>6</w:t>
      </w:r>
      <w:r>
        <w:rPr>
          <w:color w:val="28CC84"/>
          <w:sz w:val="12"/>
        </w:rPr>
        <w:t>3</w:t>
      </w:r>
      <w:r>
        <w:rPr>
          <w:color w:val="2ED28B"/>
          <w:sz w:val="12"/>
        </w:rPr>
        <w:t>6</w:t>
      </w:r>
      <w:r>
        <w:rPr>
          <w:color w:val="34D68E"/>
          <w:sz w:val="12"/>
        </w:rPr>
        <w:t>5</w:t>
      </w:r>
      <w:r>
        <w:rPr>
          <w:color w:val="4ADF91"/>
          <w:sz w:val="12"/>
        </w:rPr>
        <w:t>5</w:t>
      </w:r>
      <w:r>
        <w:rPr>
          <w:color w:val="84EDA1"/>
          <w:sz w:val="12"/>
        </w:rPr>
        <w:t>1</w:t>
      </w:r>
      <w:r>
        <w:rPr>
          <w:color w:val="C5FCAC"/>
          <w:sz w:val="12"/>
        </w:rPr>
        <w:t>2</w:t>
      </w:r>
      <w:r>
        <w:rPr>
          <w:color w:val="D3FEB1"/>
          <w:sz w:val="12"/>
        </w:rPr>
        <w:t>8</w:t>
      </w:r>
      <w:r>
        <w:rPr>
          <w:color w:val="D4FEB1"/>
          <w:sz w:val="12"/>
        </w:rPr>
        <w:t>1</w:t>
      </w:r>
      <w:r>
        <w:rPr>
          <w:color w:val="D3FEB0"/>
          <w:sz w:val="12"/>
        </w:rPr>
        <w:t>6</w:t>
      </w:r>
      <w:r>
        <w:rPr>
          <w:color w:val="D4FEB0"/>
          <w:sz w:val="12"/>
        </w:rPr>
        <w:t>2</w:t>
      </w:r>
      <w:r>
        <w:rPr>
          <w:color w:val="D4FFB1"/>
          <w:sz w:val="12"/>
        </w:rPr>
        <w:t>288244625759163330391072</w:t>
      </w:r>
      <w:r>
        <w:rPr>
          <w:color w:val="383632"/>
          <w:sz w:val="12"/>
        </w:rPr>
        <w:t>253</w:t>
      </w:r>
      <w:r>
        <w:rPr>
          <w:color w:val="393532"/>
          <w:sz w:val="12"/>
        </w:rPr>
        <w:t>8</w:t>
      </w:r>
      <w:r>
        <w:rPr>
          <w:color w:val="383633"/>
          <w:sz w:val="12"/>
        </w:rPr>
        <w:t>3</w:t>
      </w:r>
      <w:r>
        <w:rPr>
          <w:color w:val="252A15"/>
          <w:sz w:val="12"/>
        </w:rPr>
        <w:t>7</w:t>
      </w:r>
      <w:r>
        <w:rPr>
          <w:color w:val="00A76E"/>
          <w:sz w:val="12"/>
        </w:rPr>
        <w:t>4</w:t>
      </w:r>
      <w:r>
        <w:rPr>
          <w:color w:val="00AE76"/>
          <w:sz w:val="12"/>
        </w:rPr>
        <w:t>21</w:t>
      </w:r>
      <w:r>
        <w:rPr>
          <w:color w:val="007A55"/>
          <w:sz w:val="12"/>
        </w:rPr>
        <w:t>8</w:t>
      </w:r>
      <w:r>
        <w:rPr>
          <w:color w:val="006A49"/>
          <w:sz w:val="12"/>
        </w:rPr>
        <w:t>2</w:t>
      </w:r>
      <w:r>
        <w:rPr>
          <w:color w:val="7EC98B"/>
          <w:sz w:val="12"/>
        </w:rPr>
        <w:t>1</w:t>
      </w:r>
      <w:r>
        <w:rPr>
          <w:color w:val="D3FEB1"/>
          <w:sz w:val="12"/>
        </w:rPr>
        <w:t>4</w:t>
      </w:r>
      <w:r>
        <w:rPr>
          <w:color w:val="D4FFB1"/>
          <w:sz w:val="12"/>
        </w:rPr>
        <w:t>0883</w:t>
      </w:r>
      <w:r>
        <w:rPr>
          <w:color w:val="D3FEB1"/>
          <w:sz w:val="12"/>
        </w:rPr>
        <w:t>5</w:t>
      </w:r>
      <w:r>
        <w:rPr>
          <w:color w:val="C4C17E"/>
          <w:sz w:val="12"/>
        </w:rPr>
        <w:t>0</w:t>
      </w:r>
      <w:r>
        <w:rPr>
          <w:color w:val="CD8669"/>
          <w:sz w:val="12"/>
        </w:rPr>
        <w:t>8</w:t>
      </w:r>
      <w:r>
        <w:rPr>
          <w:color w:val="FBC8BB"/>
          <w:sz w:val="12"/>
        </w:rPr>
        <w:t>6</w:t>
      </w:r>
      <w:r>
        <w:rPr>
          <w:color w:val="FECDC2"/>
          <w:sz w:val="12"/>
        </w:rPr>
        <w:t>5</w:t>
      </w:r>
      <w:r>
        <w:rPr>
          <w:color w:val="FECBC1"/>
          <w:sz w:val="12"/>
        </w:rPr>
        <w:t>7</w:t>
      </w:r>
      <w:r>
        <w:rPr>
          <w:color w:val="FEC9BF"/>
          <w:sz w:val="12"/>
        </w:rPr>
        <w:t>3</w:t>
      </w:r>
      <w:r>
        <w:rPr>
          <w:color w:val="FDC8BE"/>
          <w:sz w:val="12"/>
        </w:rPr>
        <w:t>9</w:t>
      </w:r>
      <w:r>
        <w:rPr>
          <w:color w:val="FEC5BB"/>
          <w:sz w:val="12"/>
        </w:rPr>
        <w:t>1</w:t>
      </w:r>
      <w:r>
        <w:rPr>
          <w:color w:val="FEC4BA"/>
          <w:sz w:val="12"/>
        </w:rPr>
        <w:t>7</w:t>
      </w:r>
      <w:r>
        <w:rPr>
          <w:color w:val="FEC2B9"/>
          <w:sz w:val="12"/>
        </w:rPr>
        <w:t>7</w:t>
      </w:r>
      <w:r>
        <w:rPr>
          <w:color w:val="FEC1B8"/>
          <w:sz w:val="12"/>
        </w:rPr>
        <w:t>1</w:t>
      </w:r>
      <w:r>
        <w:rPr>
          <w:color w:val="FEC0B5"/>
          <w:sz w:val="12"/>
        </w:rPr>
        <w:t>5</w:t>
      </w:r>
      <w:r>
        <w:rPr>
          <w:color w:val="FEC1B5"/>
          <w:sz w:val="12"/>
        </w:rPr>
        <w:t>0</w:t>
      </w:r>
      <w:r>
        <w:rPr>
          <w:color w:val="FEC2B5"/>
          <w:sz w:val="12"/>
        </w:rPr>
        <w:t>9</w:t>
      </w:r>
      <w:r>
        <w:rPr>
          <w:color w:val="FEC3B6"/>
          <w:sz w:val="12"/>
        </w:rPr>
        <w:t>6</w:t>
      </w:r>
      <w:r>
        <w:rPr>
          <w:color w:val="FEC4B7"/>
          <w:sz w:val="12"/>
        </w:rPr>
        <w:t>8</w:t>
      </w:r>
      <w:r>
        <w:rPr>
          <w:color w:val="FEC6BC"/>
          <w:sz w:val="12"/>
        </w:rPr>
        <w:t>2</w:t>
      </w:r>
      <w:r>
        <w:rPr>
          <w:color w:val="FEC8BE"/>
          <w:sz w:val="12"/>
        </w:rPr>
        <w:t>8</w:t>
      </w:r>
      <w:r>
        <w:rPr>
          <w:color w:val="FECBC1"/>
          <w:sz w:val="12"/>
        </w:rPr>
        <w:t>8</w:t>
      </w:r>
      <w:r>
        <w:rPr>
          <w:color w:val="FECCC2"/>
          <w:sz w:val="12"/>
        </w:rPr>
        <w:t>7</w:t>
      </w:r>
      <w:r>
        <w:rPr>
          <w:color w:val="FECEC3"/>
          <w:sz w:val="12"/>
        </w:rPr>
        <w:t>4</w:t>
      </w:r>
      <w:r>
        <w:rPr>
          <w:color w:val="FED0C6"/>
          <w:sz w:val="12"/>
        </w:rPr>
        <w:t>7</w:t>
      </w:r>
      <w:r>
        <w:rPr>
          <w:color w:val="FDD1C8"/>
          <w:sz w:val="12"/>
        </w:rPr>
        <w:t>8</w:t>
      </w:r>
      <w:r>
        <w:rPr>
          <w:color w:val="B28F80"/>
          <w:sz w:val="12"/>
        </w:rPr>
        <w:t>2</w:t>
      </w:r>
      <w:r>
        <w:rPr>
          <w:color w:val="794E3F"/>
          <w:sz w:val="12"/>
        </w:rPr>
        <w:t>6</w:t>
      </w:r>
      <w:r>
        <w:rPr>
          <w:color w:val="86473E"/>
          <w:sz w:val="12"/>
        </w:rPr>
        <w:t>5</w:t>
      </w:r>
      <w:r>
        <w:rPr>
          <w:color w:val="924A41"/>
          <w:sz w:val="12"/>
        </w:rPr>
        <w:t>6</w:t>
      </w:r>
      <w:r>
        <w:rPr>
          <w:color w:val="9B524A"/>
          <w:sz w:val="12"/>
        </w:rPr>
        <w:t>9</w:t>
      </w:r>
      <w:r>
        <w:rPr>
          <w:color w:val="A65D55"/>
          <w:sz w:val="12"/>
        </w:rPr>
        <w:t>9</w:t>
      </w:r>
      <w:r>
        <w:rPr>
          <w:color w:val="B06E65"/>
          <w:sz w:val="12"/>
        </w:rPr>
        <w:t>5</w:t>
      </w:r>
      <w:r>
        <w:rPr>
          <w:color w:val="BB8579"/>
          <w:sz w:val="12"/>
        </w:rPr>
        <w:t>9</w:t>
      </w:r>
      <w:r>
        <w:rPr>
          <w:color w:val="CB9A8F"/>
          <w:sz w:val="12"/>
        </w:rPr>
        <w:t>9</w:t>
      </w:r>
      <w:r>
        <w:rPr>
          <w:color w:val="E6B5A9"/>
          <w:sz w:val="12"/>
        </w:rPr>
        <w:t>5</w:t>
      </w:r>
      <w:r>
        <w:rPr>
          <w:color w:val="FDC9BF"/>
          <w:sz w:val="12"/>
        </w:rPr>
        <w:t>7</w:t>
      </w:r>
      <w:r>
        <w:rPr>
          <w:color w:val="FEC6BE"/>
          <w:sz w:val="12"/>
        </w:rPr>
        <w:t>44</w:t>
      </w:r>
      <w:r>
        <w:rPr>
          <w:color w:val="FEC6BD"/>
          <w:sz w:val="12"/>
        </w:rPr>
        <w:t>9</w:t>
      </w:r>
      <w:r>
        <w:rPr>
          <w:color w:val="FEC8BE"/>
          <w:sz w:val="12"/>
        </w:rPr>
        <w:t>0</w:t>
      </w:r>
      <w:r>
        <w:rPr>
          <w:color w:val="FEC9BF"/>
          <w:sz w:val="12"/>
        </w:rPr>
        <w:t>6</w:t>
      </w:r>
      <w:r>
        <w:rPr>
          <w:color w:val="FECBC1"/>
          <w:sz w:val="12"/>
        </w:rPr>
        <w:t>6</w:t>
      </w:r>
      <w:r>
        <w:rPr>
          <w:color w:val="FDCCC2"/>
          <w:sz w:val="12"/>
        </w:rPr>
        <w:t>1</w:t>
      </w:r>
      <w:r>
        <w:rPr>
          <w:color w:val="FEC9BE"/>
          <w:sz w:val="12"/>
        </w:rPr>
        <w:t>7</w:t>
      </w:r>
      <w:r>
        <w:rPr>
          <w:color w:val="FEC3BA"/>
          <w:sz w:val="12"/>
        </w:rPr>
        <w:t>5</w:t>
      </w:r>
      <w:r>
        <w:rPr>
          <w:color w:val="FEC2B5"/>
          <w:sz w:val="12"/>
        </w:rPr>
        <w:t>8</w:t>
      </w:r>
      <w:r>
        <w:rPr>
          <w:color w:val="FEBCB1"/>
          <w:sz w:val="12"/>
        </w:rPr>
        <w:t>3</w:t>
      </w:r>
      <w:r>
        <w:rPr>
          <w:color w:val="FCB3A3"/>
          <w:sz w:val="12"/>
        </w:rPr>
        <w:t>44</w:t>
      </w:r>
      <w:r>
        <w:rPr>
          <w:color w:val="FBA995"/>
          <w:sz w:val="12"/>
        </w:rPr>
        <w:t>1</w:t>
      </w:r>
      <w:r>
        <w:rPr>
          <w:color w:val="FBAA96"/>
          <w:sz w:val="12"/>
        </w:rPr>
        <w:t>3</w:t>
      </w:r>
      <w:r>
        <w:rPr>
          <w:color w:val="FCBCAB"/>
          <w:sz w:val="12"/>
        </w:rPr>
        <w:t>7</w:t>
      </w:r>
      <w:r>
        <w:rPr>
          <w:color w:val="F9EBD8"/>
          <w:sz w:val="12"/>
        </w:rPr>
        <w:t>5</w:t>
      </w:r>
      <w:r>
        <w:rPr>
          <w:color w:val="D8AF93"/>
          <w:sz w:val="12"/>
        </w:rPr>
        <w:t>2</w:t>
      </w:r>
      <w:r>
        <w:rPr>
          <w:color w:val="735728"/>
          <w:sz w:val="12"/>
        </w:rPr>
        <w:t>2</w:t>
      </w:r>
      <w:r>
        <w:rPr>
          <w:color w:val="00AE75"/>
          <w:sz w:val="12"/>
        </w:rPr>
        <w:t>3</w:t>
      </w:r>
      <w:r>
        <w:rPr>
          <w:color w:val="00AD76"/>
          <w:sz w:val="12"/>
        </w:rPr>
        <w:t>9</w:t>
      </w:r>
      <w:r>
        <w:rPr>
          <w:color w:val="00A570"/>
          <w:sz w:val="12"/>
        </w:rPr>
        <w:t>7</w:t>
      </w:r>
      <w:r>
        <w:rPr>
          <w:color w:val="00704E"/>
          <w:sz w:val="12"/>
        </w:rPr>
        <w:t>0</w:t>
      </w:r>
      <w:r>
        <w:rPr>
          <w:color w:val="055435"/>
          <w:sz w:val="12"/>
        </w:rPr>
        <w:t>9</w:t>
      </w:r>
      <w:r>
        <w:rPr>
          <w:color w:val="120D09"/>
          <w:sz w:val="12"/>
        </w:rPr>
        <w:t>6</w:t>
      </w:r>
      <w:r>
        <w:rPr>
          <w:color w:val="1B1917"/>
          <w:sz w:val="12"/>
        </w:rPr>
        <w:t>8</w:t>
      </w:r>
      <w:r>
        <w:rPr>
          <w:color w:val="383631"/>
          <w:sz w:val="12"/>
        </w:rPr>
        <w:t>3</w:t>
      </w:r>
      <w:r>
        <w:rPr>
          <w:color w:val="35332F"/>
          <w:sz w:val="12"/>
        </w:rPr>
        <w:t>4</w:t>
      </w:r>
      <w:r>
        <w:rPr>
          <w:color w:val="373630"/>
          <w:sz w:val="12"/>
        </w:rPr>
        <w:t>0</w:t>
      </w:r>
      <w:r>
        <w:rPr>
          <w:color w:val="A1A09F"/>
          <w:sz w:val="12"/>
        </w:rPr>
        <w:t>8</w:t>
      </w:r>
      <w:r>
        <w:rPr>
          <w:color w:val="3B3321"/>
          <w:sz w:val="12"/>
        </w:rPr>
        <w:t>0</w:t>
      </w:r>
      <w:r>
        <w:rPr>
          <w:color w:val="00A46B"/>
          <w:sz w:val="12"/>
        </w:rPr>
        <w:t>0</w:t>
      </w:r>
      <w:r>
        <w:rPr>
          <w:color w:val="00AE76"/>
          <w:sz w:val="12"/>
        </w:rPr>
        <w:t>5</w:t>
      </w:r>
      <w:r>
        <w:rPr>
          <w:color w:val="00AF77"/>
          <w:sz w:val="12"/>
        </w:rPr>
        <w:t>3</w:t>
      </w:r>
      <w:r>
        <w:rPr>
          <w:color w:val="006847"/>
          <w:sz w:val="12"/>
        </w:rPr>
        <w:t>5</w:t>
      </w:r>
      <w:r>
        <w:rPr>
          <w:color w:val="4F3B10"/>
          <w:sz w:val="12"/>
        </w:rPr>
        <w:t>5</w:t>
      </w:r>
      <w:r>
        <w:rPr>
          <w:color w:val="D77C07"/>
          <w:sz w:val="12"/>
        </w:rPr>
        <w:t>9</w:t>
      </w:r>
      <w:r>
        <w:rPr>
          <w:color w:val="DE8412"/>
          <w:sz w:val="12"/>
        </w:rPr>
        <w:t>8</w:t>
      </w:r>
      <w:r>
        <w:rPr>
          <w:color w:val="C5892F"/>
          <w:sz w:val="12"/>
        </w:rPr>
        <w:t>4</w:t>
      </w:r>
      <w:r>
        <w:rPr>
          <w:color w:val="543F22"/>
          <w:sz w:val="12"/>
        </w:rPr>
        <w:t>9</w:t>
      </w:r>
      <w:r>
        <w:rPr>
          <w:color w:val="ECA651"/>
          <w:sz w:val="12"/>
        </w:rPr>
        <w:t>1</w:t>
      </w:r>
      <w:r>
        <w:rPr>
          <w:color w:val="EDA74F"/>
          <w:sz w:val="12"/>
        </w:rPr>
        <w:t>7</w:t>
      </w:r>
      <w:r>
        <w:rPr>
          <w:color w:val="ECA84F"/>
          <w:sz w:val="12"/>
        </w:rPr>
        <w:t>5</w:t>
      </w:r>
      <w:r>
        <w:rPr>
          <w:color w:val="ECA74E"/>
          <w:sz w:val="12"/>
        </w:rPr>
        <w:t>41</w:t>
      </w:r>
      <w:r>
        <w:rPr>
          <w:color w:val="EBA74E"/>
          <w:sz w:val="12"/>
        </w:rPr>
        <w:t>7</w:t>
      </w:r>
      <w:r>
        <w:rPr>
          <w:color w:val="ECA44C"/>
          <w:sz w:val="12"/>
        </w:rPr>
        <w:t>3</w:t>
      </w:r>
      <w:r>
        <w:rPr>
          <w:color w:val="ECA24A"/>
          <w:sz w:val="12"/>
        </w:rPr>
        <w:t>8</w:t>
      </w:r>
      <w:r>
        <w:rPr>
          <w:color w:val="EAA14A"/>
          <w:sz w:val="12"/>
        </w:rPr>
        <w:t>1</w:t>
      </w:r>
      <w:r>
        <w:rPr>
          <w:color w:val="E9A24A"/>
          <w:sz w:val="12"/>
        </w:rPr>
        <w:t>8</w:t>
      </w:r>
      <w:r>
        <w:rPr>
          <w:color w:val="E89F48"/>
          <w:sz w:val="12"/>
        </w:rPr>
        <w:t>8</w:t>
      </w:r>
      <w:r>
        <w:rPr>
          <w:color w:val="E89E48"/>
          <w:sz w:val="12"/>
        </w:rPr>
        <w:t>3</w:t>
      </w:r>
      <w:r>
        <w:rPr>
          <w:color w:val="E89F47"/>
          <w:sz w:val="12"/>
        </w:rPr>
        <w:t>9</w:t>
      </w:r>
      <w:r>
        <w:rPr>
          <w:color w:val="DF8E46"/>
          <w:sz w:val="12"/>
        </w:rPr>
        <w:t>9</w:t>
      </w:r>
      <w:r>
        <w:rPr>
          <w:color w:val="E19252"/>
          <w:sz w:val="12"/>
        </w:rPr>
        <w:t>9</w:t>
      </w:r>
      <w:r>
        <w:rPr>
          <w:color w:val="DE843D"/>
          <w:sz w:val="12"/>
        </w:rPr>
        <w:t>4</w:t>
      </w:r>
      <w:r>
        <w:rPr>
          <w:color w:val="E79844"/>
          <w:sz w:val="12"/>
        </w:rPr>
        <w:t>4</w:t>
      </w:r>
      <w:r>
        <w:rPr>
          <w:color w:val="EAA249"/>
          <w:sz w:val="12"/>
        </w:rPr>
        <w:t>6</w:t>
      </w:r>
      <w:r>
        <w:rPr>
          <w:color w:val="E49144"/>
          <w:sz w:val="12"/>
        </w:rPr>
        <w:t>9</w:t>
      </w:r>
      <w:r>
        <w:rPr>
          <w:color w:val="E69B67"/>
          <w:sz w:val="12"/>
        </w:rPr>
        <w:t>7</w:t>
      </w:r>
      <w:r>
        <w:rPr>
          <w:color w:val="E99E73"/>
          <w:sz w:val="12"/>
        </w:rPr>
        <w:t>4</w:t>
      </w:r>
      <w:r>
        <w:rPr>
          <w:color w:val="E69A69"/>
          <w:sz w:val="12"/>
        </w:rPr>
        <w:t>8</w:t>
      </w:r>
      <w:r>
        <w:rPr>
          <w:color w:val="E08C49"/>
          <w:sz w:val="12"/>
        </w:rPr>
        <w:t>6</w:t>
      </w:r>
      <w:r>
        <w:rPr>
          <w:color w:val="E08C5A"/>
          <w:sz w:val="12"/>
        </w:rPr>
        <w:t>7</w:t>
      </w:r>
      <w:r>
        <w:rPr>
          <w:color w:val="EFAD96"/>
          <w:sz w:val="12"/>
        </w:rPr>
        <w:t>6</w:t>
      </w:r>
      <w:r>
        <w:rPr>
          <w:color w:val="ECA889"/>
          <w:sz w:val="12"/>
        </w:rPr>
        <w:t>2</w:t>
      </w:r>
      <w:r>
        <w:rPr>
          <w:color w:val="DE8744"/>
          <w:sz w:val="12"/>
        </w:rPr>
        <w:t>6</w:t>
      </w:r>
      <w:r>
        <w:rPr>
          <w:color w:val="E99E41"/>
          <w:sz w:val="12"/>
        </w:rPr>
        <w:t>5</w:t>
      </w:r>
      <w:r>
        <w:rPr>
          <w:color w:val="E99E40"/>
          <w:sz w:val="12"/>
        </w:rPr>
        <w:t>51</w:t>
      </w:r>
      <w:r>
        <w:rPr>
          <w:color w:val="EA9F43"/>
          <w:sz w:val="12"/>
        </w:rPr>
        <w:t>6</w:t>
      </w:r>
      <w:r>
        <w:rPr>
          <w:color w:val="ECA34A"/>
          <w:sz w:val="12"/>
        </w:rPr>
        <w:t>5</w:t>
      </w:r>
      <w:r>
        <w:rPr>
          <w:color w:val="EDA954"/>
          <w:sz w:val="12"/>
        </w:rPr>
        <w:t>8</w:t>
      </w:r>
      <w:r>
        <w:rPr>
          <w:color w:val="ECAD5B"/>
          <w:sz w:val="12"/>
        </w:rPr>
        <w:t>2</w:t>
      </w:r>
      <w:r>
        <w:rPr>
          <w:color w:val="D9A25B"/>
          <w:sz w:val="12"/>
        </w:rPr>
        <w:t>7</w:t>
      </w:r>
      <w:r>
        <w:rPr>
          <w:color w:val="C19556"/>
          <w:sz w:val="12"/>
        </w:rPr>
        <w:t>6</w:t>
      </w:r>
      <w:r>
        <w:rPr>
          <w:color w:val="AA8A57"/>
          <w:sz w:val="12"/>
        </w:rPr>
        <w:t>5</w:t>
      </w:r>
      <w:r>
        <w:rPr>
          <w:color w:val="948957"/>
          <w:sz w:val="12"/>
        </w:rPr>
        <w:t>8</w:t>
      </w:r>
      <w:r>
        <w:rPr>
          <w:color w:val="7B875B"/>
          <w:sz w:val="12"/>
        </w:rPr>
        <w:t>4</w:t>
      </w:r>
      <w:r>
        <w:rPr>
          <w:color w:val="618558"/>
          <w:sz w:val="12"/>
        </w:rPr>
        <w:t>8</w:t>
      </w:r>
      <w:r>
        <w:rPr>
          <w:color w:val="548657"/>
          <w:sz w:val="12"/>
        </w:rPr>
        <w:t>3</w:t>
      </w:r>
      <w:r>
        <w:rPr>
          <w:color w:val="45875A"/>
          <w:sz w:val="12"/>
        </w:rPr>
        <w:t>5</w:t>
      </w:r>
      <w:r>
        <w:rPr>
          <w:color w:val="35A770"/>
          <w:sz w:val="12"/>
        </w:rPr>
        <w:t>8</w:t>
      </w:r>
      <w:r>
        <w:rPr>
          <w:color w:val="47CD8B"/>
          <w:sz w:val="12"/>
        </w:rPr>
        <w:t>8</w:t>
      </w:r>
      <w:r>
        <w:rPr>
          <w:color w:val="5ED38F"/>
          <w:sz w:val="12"/>
        </w:rPr>
        <w:t>4</w:t>
      </w:r>
      <w:r>
        <w:rPr>
          <w:color w:val="8DE69E"/>
          <w:sz w:val="12"/>
        </w:rPr>
        <w:t>5</w:t>
      </w:r>
      <w:r>
        <w:rPr>
          <w:color w:val="C6F6AD"/>
          <w:sz w:val="12"/>
        </w:rPr>
        <w:t>3</w:t>
      </w:r>
      <w:r>
        <w:rPr>
          <w:color w:val="D3FEB0"/>
          <w:sz w:val="12"/>
        </w:rPr>
        <w:t>14</w:t>
      </w:r>
      <w:r>
        <w:rPr>
          <w:color w:val="D4FFB1"/>
          <w:sz w:val="12"/>
        </w:rPr>
        <w:t>277568790029095170283</w:t>
      </w:r>
      <w:r>
        <w:rPr>
          <w:color w:val="373531"/>
          <w:sz w:val="12"/>
        </w:rPr>
        <w:t>52</w:t>
      </w:r>
      <w:r>
        <w:rPr>
          <w:color w:val="383632"/>
          <w:sz w:val="12"/>
        </w:rPr>
        <w:t>9</w:t>
      </w:r>
      <w:r>
        <w:rPr>
          <w:color w:val="383530"/>
          <w:sz w:val="12"/>
        </w:rPr>
        <w:t>7</w:t>
      </w:r>
      <w:r>
        <w:rPr>
          <w:color w:val="35322B"/>
          <w:sz w:val="12"/>
        </w:rPr>
        <w:t>1</w:t>
      </w:r>
      <w:r>
        <w:rPr>
          <w:color w:val="10542C"/>
          <w:sz w:val="12"/>
        </w:rPr>
        <w:t>6</w:t>
      </w:r>
      <w:r>
        <w:rPr>
          <w:color w:val="00AF76"/>
          <w:sz w:val="12"/>
        </w:rPr>
        <w:t>3</w:t>
      </w:r>
      <w:r>
        <w:rPr>
          <w:color w:val="00AF77"/>
          <w:sz w:val="12"/>
        </w:rPr>
        <w:t>4</w:t>
      </w:r>
      <w:r>
        <w:rPr>
          <w:color w:val="00A470"/>
          <w:sz w:val="12"/>
        </w:rPr>
        <w:t>4</w:t>
      </w:r>
      <w:r>
        <w:rPr>
          <w:color w:val="006A4A"/>
          <w:sz w:val="12"/>
        </w:rPr>
        <w:t>5</w:t>
      </w:r>
      <w:r>
        <w:rPr>
          <w:color w:val="117851"/>
          <w:sz w:val="12"/>
        </w:rPr>
        <w:t>6</w:t>
      </w:r>
      <w:r>
        <w:rPr>
          <w:color w:val="C8FCAF"/>
          <w:sz w:val="12"/>
        </w:rPr>
        <w:t>2</w:t>
      </w:r>
      <w:r>
        <w:rPr>
          <w:color w:val="D2FEB0"/>
          <w:sz w:val="12"/>
        </w:rPr>
        <w:t>1</w:t>
      </w:r>
      <w:r>
        <w:rPr>
          <w:color w:val="D4FFB1"/>
          <w:sz w:val="12"/>
        </w:rPr>
        <w:t>2964</w:t>
      </w:r>
      <w:r>
        <w:rPr>
          <w:color w:val="D3FFB0"/>
          <w:sz w:val="12"/>
        </w:rPr>
        <w:t>0</w:t>
      </w:r>
      <w:r>
        <w:rPr>
          <w:color w:val="D3FEB0"/>
          <w:sz w:val="12"/>
        </w:rPr>
        <w:t>4</w:t>
      </w:r>
      <w:r>
        <w:rPr>
          <w:color w:val="CBCC88"/>
          <w:sz w:val="12"/>
        </w:rPr>
        <w:t>3</w:t>
      </w:r>
      <w:r>
        <w:rPr>
          <w:color w:val="BE3F22"/>
          <w:sz w:val="12"/>
        </w:rPr>
        <w:t>5</w:t>
      </w:r>
      <w:r>
        <w:rPr>
          <w:color w:val="DD866F"/>
          <w:sz w:val="12"/>
        </w:rPr>
        <w:t>2</w:t>
      </w:r>
      <w:r>
        <w:rPr>
          <w:color w:val="F8C4BB"/>
          <w:sz w:val="12"/>
        </w:rPr>
        <w:t>3</w:t>
      </w:r>
      <w:r>
        <w:rPr>
          <w:color w:val="FED0C7"/>
          <w:sz w:val="12"/>
        </w:rPr>
        <w:t>1</w:t>
      </w:r>
      <w:r>
        <w:rPr>
          <w:color w:val="FECFC6"/>
          <w:sz w:val="12"/>
        </w:rPr>
        <w:t>1</w:t>
      </w:r>
      <w:r>
        <w:rPr>
          <w:color w:val="FECEC4"/>
          <w:sz w:val="12"/>
        </w:rPr>
        <w:t>76</w:t>
      </w:r>
      <w:r>
        <w:rPr>
          <w:color w:val="FECDC3"/>
          <w:sz w:val="12"/>
        </w:rPr>
        <w:t>0066510</w:t>
      </w:r>
      <w:r>
        <w:rPr>
          <w:color w:val="FECFC4"/>
          <w:sz w:val="12"/>
        </w:rPr>
        <w:t>1</w:t>
      </w:r>
      <w:r>
        <w:rPr>
          <w:color w:val="FECFC5"/>
          <w:sz w:val="12"/>
        </w:rPr>
        <w:t>2</w:t>
      </w:r>
      <w:r>
        <w:rPr>
          <w:color w:val="FECEC6"/>
          <w:sz w:val="12"/>
        </w:rPr>
        <w:t>4</w:t>
      </w:r>
      <w:r>
        <w:rPr>
          <w:color w:val="FECFC6"/>
          <w:sz w:val="12"/>
        </w:rPr>
        <w:t>1</w:t>
      </w:r>
      <w:r>
        <w:rPr>
          <w:color w:val="FECFC7"/>
          <w:sz w:val="12"/>
        </w:rPr>
        <w:t>2</w:t>
      </w:r>
      <w:r>
        <w:rPr>
          <w:color w:val="FED0C7"/>
          <w:sz w:val="12"/>
        </w:rPr>
        <w:t>0</w:t>
      </w:r>
      <w:r>
        <w:rPr>
          <w:color w:val="EAC3B5"/>
          <w:sz w:val="12"/>
        </w:rPr>
        <w:t>0</w:t>
      </w:r>
      <w:r>
        <w:rPr>
          <w:color w:val="6C160C"/>
          <w:sz w:val="12"/>
        </w:rPr>
        <w:t>6</w:t>
      </w:r>
      <w:r>
        <w:rPr>
          <w:color w:val="C10C0C"/>
          <w:sz w:val="12"/>
        </w:rPr>
        <w:t>5</w:t>
      </w:r>
      <w:r>
        <w:rPr>
          <w:color w:val="D00B0E"/>
          <w:sz w:val="12"/>
        </w:rPr>
        <w:t>9</w:t>
      </w:r>
      <w:r>
        <w:rPr>
          <w:color w:val="D90B0E"/>
          <w:sz w:val="12"/>
        </w:rPr>
        <w:t>7</w:t>
      </w:r>
      <w:r>
        <w:rPr>
          <w:color w:val="DC0B0B"/>
          <w:sz w:val="12"/>
        </w:rPr>
        <w:t>5</w:t>
      </w:r>
      <w:r>
        <w:rPr>
          <w:color w:val="DC0A0B"/>
          <w:sz w:val="12"/>
        </w:rPr>
        <w:t>5</w:t>
      </w:r>
      <w:r>
        <w:rPr>
          <w:color w:val="DB0A0A"/>
          <w:sz w:val="12"/>
        </w:rPr>
        <w:t>8</w:t>
      </w:r>
      <w:r>
        <w:rPr>
          <w:color w:val="D70B0D"/>
          <w:sz w:val="12"/>
        </w:rPr>
        <w:t>5</w:t>
      </w:r>
      <w:r>
        <w:rPr>
          <w:color w:val="D10B0E"/>
          <w:sz w:val="12"/>
        </w:rPr>
        <w:t>1</w:t>
      </w:r>
      <w:r>
        <w:rPr>
          <w:color w:val="BE0B08"/>
          <w:sz w:val="12"/>
        </w:rPr>
        <w:t>2</w:t>
      </w:r>
      <w:r>
        <w:rPr>
          <w:color w:val="B1201A"/>
          <w:sz w:val="12"/>
        </w:rPr>
        <w:t>7</w:t>
      </w:r>
      <w:r>
        <w:rPr>
          <w:color w:val="B9534B"/>
          <w:sz w:val="12"/>
        </w:rPr>
        <w:t>6</w:t>
      </w:r>
      <w:r>
        <w:rPr>
          <w:color w:val="C19188"/>
          <w:sz w:val="12"/>
        </w:rPr>
        <w:t>1</w:t>
      </w:r>
      <w:r>
        <w:rPr>
          <w:color w:val="F8CBC2"/>
          <w:sz w:val="12"/>
        </w:rPr>
        <w:t>7</w:t>
      </w:r>
      <w:r>
        <w:rPr>
          <w:color w:val="FECFC7"/>
          <w:sz w:val="12"/>
        </w:rPr>
        <w:t>8</w:t>
      </w:r>
      <w:r>
        <w:rPr>
          <w:color w:val="FECEC5"/>
          <w:sz w:val="12"/>
        </w:rPr>
        <w:t>5</w:t>
      </w:r>
      <w:r>
        <w:rPr>
          <w:color w:val="FECCC3"/>
          <w:sz w:val="12"/>
        </w:rPr>
        <w:t>8</w:t>
      </w:r>
      <w:r>
        <w:rPr>
          <w:color w:val="FECCC2"/>
          <w:sz w:val="12"/>
        </w:rPr>
        <w:t>3</w:t>
      </w:r>
      <w:r>
        <w:rPr>
          <w:color w:val="FEC7BA"/>
          <w:sz w:val="12"/>
        </w:rPr>
        <w:t>8</w:t>
      </w:r>
      <w:r>
        <w:rPr>
          <w:color w:val="FEBFB6"/>
          <w:sz w:val="12"/>
        </w:rPr>
        <w:t>2</w:t>
      </w:r>
      <w:r>
        <w:rPr>
          <w:color w:val="FDBDB0"/>
          <w:sz w:val="12"/>
        </w:rPr>
        <w:t>9</w:t>
      </w:r>
      <w:r>
        <w:rPr>
          <w:color w:val="FAAB99"/>
          <w:sz w:val="12"/>
        </w:rPr>
        <w:t>2</w:t>
      </w:r>
      <w:r>
        <w:rPr>
          <w:color w:val="FAA490"/>
          <w:sz w:val="12"/>
        </w:rPr>
        <w:t>0</w:t>
      </w:r>
      <w:r>
        <w:rPr>
          <w:color w:val="FA9D8B"/>
          <w:sz w:val="12"/>
        </w:rPr>
        <w:t>4</w:t>
      </w:r>
      <w:r>
        <w:rPr>
          <w:color w:val="FA9B85"/>
          <w:sz w:val="12"/>
        </w:rPr>
        <w:t>1</w:t>
      </w:r>
      <w:r>
        <w:rPr>
          <w:color w:val="F9A88E"/>
          <w:sz w:val="12"/>
        </w:rPr>
        <w:t>9</w:t>
      </w:r>
      <w:r>
        <w:rPr>
          <w:color w:val="F8EDD5"/>
          <w:sz w:val="12"/>
        </w:rPr>
        <w:t>7</w:t>
      </w:r>
      <w:r>
        <w:rPr>
          <w:color w:val="D49C81"/>
          <w:sz w:val="12"/>
        </w:rPr>
        <w:t>4</w:t>
      </w:r>
      <w:r>
        <w:rPr>
          <w:color w:val="715E32"/>
          <w:sz w:val="12"/>
        </w:rPr>
        <w:t>8</w:t>
      </w:r>
      <w:r>
        <w:rPr>
          <w:color w:val="05AA71"/>
          <w:sz w:val="12"/>
        </w:rPr>
        <w:t>4</w:t>
      </w:r>
      <w:r>
        <w:rPr>
          <w:color w:val="00AD75"/>
          <w:sz w:val="12"/>
        </w:rPr>
        <w:t>4</w:t>
      </w:r>
      <w:r>
        <w:rPr>
          <w:color w:val="00A16E"/>
          <w:sz w:val="12"/>
        </w:rPr>
        <w:t>2</w:t>
      </w:r>
      <w:r>
        <w:rPr>
          <w:color w:val="007551"/>
          <w:sz w:val="12"/>
        </w:rPr>
        <w:t>3</w:t>
      </w:r>
      <w:r>
        <w:rPr>
          <w:color w:val="026E4D"/>
          <w:sz w:val="12"/>
        </w:rPr>
        <w:t>6</w:t>
      </w:r>
      <w:r>
        <w:rPr>
          <w:color w:val="3B6D45"/>
          <w:sz w:val="12"/>
        </w:rPr>
        <w:t>0</w:t>
      </w:r>
      <w:r>
        <w:rPr>
          <w:color w:val="0F0C0A"/>
          <w:sz w:val="12"/>
        </w:rPr>
        <w:t>8</w:t>
      </w:r>
      <w:r>
        <w:rPr>
          <w:color w:val="211F1B"/>
          <w:sz w:val="12"/>
        </w:rPr>
        <w:t>0</w:t>
      </w:r>
      <w:r>
        <w:rPr>
          <w:color w:val="35332F"/>
          <w:sz w:val="12"/>
        </w:rPr>
        <w:t>0</w:t>
      </w:r>
      <w:r>
        <w:rPr>
          <w:color w:val="2B2926"/>
          <w:sz w:val="12"/>
        </w:rPr>
        <w:t>7</w:t>
      </w:r>
      <w:r>
        <w:rPr>
          <w:color w:val="36322B"/>
          <w:sz w:val="12"/>
        </w:rPr>
        <w:t>1</w:t>
      </w:r>
      <w:r>
        <w:rPr>
          <w:color w:val="8A8888"/>
          <w:sz w:val="12"/>
        </w:rPr>
        <w:t>9</w:t>
      </w:r>
      <w:r>
        <w:rPr>
          <w:color w:val="574A3A"/>
          <w:sz w:val="12"/>
        </w:rPr>
        <w:t>3</w:t>
      </w:r>
      <w:r>
        <w:rPr>
          <w:color w:val="009B64"/>
          <w:sz w:val="12"/>
        </w:rPr>
        <w:t>0</w:t>
      </w:r>
      <w:r>
        <w:rPr>
          <w:color w:val="00AE76"/>
          <w:sz w:val="12"/>
        </w:rPr>
        <w:t>4</w:t>
      </w:r>
      <w:r>
        <w:rPr>
          <w:color w:val="009464"/>
          <w:sz w:val="12"/>
        </w:rPr>
        <w:t>5</w:t>
      </w:r>
      <w:r>
        <w:rPr>
          <w:color w:val="353919"/>
          <w:sz w:val="12"/>
        </w:rPr>
        <w:t>7</w:t>
      </w:r>
      <w:r>
        <w:rPr>
          <w:color w:val="CB7A0B"/>
          <w:sz w:val="12"/>
        </w:rPr>
        <w:t>6</w:t>
      </w:r>
      <w:r>
        <w:rPr>
          <w:color w:val="DD800E"/>
          <w:sz w:val="12"/>
        </w:rPr>
        <w:t>1</w:t>
      </w:r>
      <w:r>
        <w:rPr>
          <w:color w:val="E2932A"/>
          <w:sz w:val="12"/>
        </w:rPr>
        <w:t>8</w:t>
      </w:r>
      <w:r>
        <w:rPr>
          <w:color w:val="4D3A1B"/>
          <w:sz w:val="12"/>
        </w:rPr>
        <w:t>9</w:t>
      </w:r>
      <w:r>
        <w:rPr>
          <w:color w:val="D19140"/>
          <w:sz w:val="12"/>
        </w:rPr>
        <w:t>3</w:t>
      </w:r>
      <w:r>
        <w:rPr>
          <w:color w:val="EB9E44"/>
          <w:sz w:val="12"/>
        </w:rPr>
        <w:t>2</w:t>
      </w:r>
      <w:r>
        <w:rPr>
          <w:color w:val="EA9F44"/>
          <w:sz w:val="12"/>
        </w:rPr>
        <w:t>3</w:t>
      </w:r>
      <w:r>
        <w:rPr>
          <w:color w:val="E99E43"/>
          <w:sz w:val="12"/>
        </w:rPr>
        <w:t>4</w:t>
      </w:r>
      <w:r>
        <w:rPr>
          <w:color w:val="E89A41"/>
          <w:sz w:val="12"/>
        </w:rPr>
        <w:t>9</w:t>
      </w:r>
      <w:r>
        <w:rPr>
          <w:color w:val="E6973E"/>
          <w:sz w:val="12"/>
        </w:rPr>
        <w:t>2</w:t>
      </w:r>
      <w:r>
        <w:rPr>
          <w:color w:val="E4943B"/>
          <w:sz w:val="12"/>
        </w:rPr>
        <w:t>2</w:t>
      </w:r>
      <w:r>
        <w:rPr>
          <w:color w:val="E19039"/>
          <w:sz w:val="12"/>
        </w:rPr>
        <w:t>9</w:t>
      </w:r>
      <w:r>
        <w:rPr>
          <w:color w:val="DF8D37"/>
          <w:sz w:val="12"/>
        </w:rPr>
        <w:t>2</w:t>
      </w:r>
      <w:r>
        <w:rPr>
          <w:color w:val="DD8933"/>
          <w:sz w:val="12"/>
        </w:rPr>
        <w:t>7</w:t>
      </w:r>
      <w:r>
        <w:rPr>
          <w:color w:val="DB8631"/>
          <w:sz w:val="12"/>
        </w:rPr>
        <w:t>9</w:t>
      </w:r>
      <w:r>
        <w:rPr>
          <w:color w:val="DB822E"/>
          <w:sz w:val="12"/>
        </w:rPr>
        <w:t>6</w:t>
      </w:r>
      <w:r>
        <w:rPr>
          <w:color w:val="DA812C"/>
          <w:sz w:val="12"/>
        </w:rPr>
        <w:t>5</w:t>
      </w:r>
      <w:r>
        <w:rPr>
          <w:color w:val="DA812B"/>
          <w:sz w:val="12"/>
        </w:rPr>
        <w:t>01</w:t>
      </w:r>
      <w:r>
        <w:rPr>
          <w:color w:val="DA812A"/>
          <w:sz w:val="12"/>
        </w:rPr>
        <w:t>9</w:t>
      </w:r>
      <w:r>
        <w:rPr>
          <w:color w:val="DB832B"/>
          <w:sz w:val="12"/>
        </w:rPr>
        <w:t>8</w:t>
      </w:r>
      <w:r>
        <w:rPr>
          <w:color w:val="DD842C"/>
          <w:sz w:val="12"/>
        </w:rPr>
        <w:t>7</w:t>
      </w:r>
      <w:r>
        <w:rPr>
          <w:color w:val="DE882D"/>
          <w:sz w:val="12"/>
        </w:rPr>
        <w:t>5</w:t>
      </w:r>
      <w:r>
        <w:rPr>
          <w:color w:val="E08B2F"/>
          <w:sz w:val="12"/>
        </w:rPr>
        <w:t>1</w:t>
      </w:r>
      <w:r>
        <w:rPr>
          <w:color w:val="E18F31"/>
          <w:sz w:val="12"/>
        </w:rPr>
        <w:t>8</w:t>
      </w:r>
      <w:r>
        <w:rPr>
          <w:color w:val="E39233"/>
          <w:sz w:val="12"/>
        </w:rPr>
        <w:t>7</w:t>
      </w:r>
      <w:r>
        <w:rPr>
          <w:color w:val="E59333"/>
          <w:sz w:val="12"/>
        </w:rPr>
        <w:t>2</w:t>
      </w:r>
      <w:r>
        <w:rPr>
          <w:color w:val="E69435"/>
          <w:sz w:val="12"/>
        </w:rPr>
        <w:t>1</w:t>
      </w:r>
      <w:r>
        <w:rPr>
          <w:color w:val="E79736"/>
          <w:sz w:val="12"/>
        </w:rPr>
        <w:t>2</w:t>
      </w:r>
      <w:r>
        <w:rPr>
          <w:color w:val="E79836"/>
          <w:sz w:val="12"/>
        </w:rPr>
        <w:t>7</w:t>
      </w:r>
      <w:r>
        <w:rPr>
          <w:color w:val="E89837"/>
          <w:sz w:val="12"/>
        </w:rPr>
        <w:t>2</w:t>
      </w:r>
      <w:r>
        <w:rPr>
          <w:color w:val="E79938"/>
          <w:sz w:val="12"/>
        </w:rPr>
        <w:t>6</w:t>
      </w:r>
      <w:r>
        <w:rPr>
          <w:color w:val="E89837"/>
          <w:sz w:val="12"/>
        </w:rPr>
        <w:t>7</w:t>
      </w:r>
      <w:r>
        <w:rPr>
          <w:color w:val="E89839"/>
          <w:sz w:val="12"/>
        </w:rPr>
        <w:t>5</w:t>
      </w:r>
      <w:r>
        <w:rPr>
          <w:color w:val="E8993A"/>
          <w:sz w:val="12"/>
        </w:rPr>
        <w:t>0</w:t>
      </w:r>
      <w:r>
        <w:rPr>
          <w:color w:val="E79939"/>
          <w:sz w:val="12"/>
        </w:rPr>
        <w:t>7</w:t>
      </w:r>
      <w:r>
        <w:rPr>
          <w:color w:val="E79A3C"/>
          <w:sz w:val="12"/>
        </w:rPr>
        <w:t>9</w:t>
      </w:r>
      <w:r>
        <w:rPr>
          <w:color w:val="E89C41"/>
          <w:sz w:val="12"/>
        </w:rPr>
        <w:t>8</w:t>
      </w:r>
      <w:r>
        <w:rPr>
          <w:color w:val="E9A245"/>
          <w:sz w:val="12"/>
        </w:rPr>
        <w:t>1</w:t>
      </w:r>
      <w:r>
        <w:rPr>
          <w:color w:val="E19C45"/>
          <w:sz w:val="12"/>
        </w:rPr>
        <w:t>2</w:t>
      </w:r>
      <w:r>
        <w:rPr>
          <w:color w:val="D19341"/>
          <w:sz w:val="12"/>
        </w:rPr>
        <w:t>5</w:t>
      </w:r>
      <w:r>
        <w:rPr>
          <w:color w:val="C4863D"/>
          <w:sz w:val="12"/>
        </w:rPr>
        <w:t>5</w:t>
      </w:r>
      <w:r>
        <w:rPr>
          <w:color w:val="BC7E3C"/>
          <w:sz w:val="12"/>
        </w:rPr>
        <w:t>4</w:t>
      </w:r>
      <w:r>
        <w:rPr>
          <w:color w:val="B67740"/>
          <w:sz w:val="12"/>
        </w:rPr>
        <w:t>7</w:t>
      </w:r>
      <w:r>
        <w:rPr>
          <w:color w:val="AE7142"/>
          <w:sz w:val="12"/>
        </w:rPr>
        <w:t>0</w:t>
      </w:r>
      <w:r>
        <w:rPr>
          <w:color w:val="A16741"/>
          <w:sz w:val="12"/>
        </w:rPr>
        <w:t>9</w:t>
      </w:r>
      <w:r>
        <w:rPr>
          <w:color w:val="4D583D"/>
          <w:sz w:val="12"/>
        </w:rPr>
        <w:t>5</w:t>
      </w:r>
      <w:r>
        <w:rPr>
          <w:color w:val="018155"/>
          <w:sz w:val="12"/>
        </w:rPr>
        <w:t>8</w:t>
      </w:r>
      <w:r>
        <w:rPr>
          <w:color w:val="00AF77"/>
          <w:sz w:val="12"/>
        </w:rPr>
        <w:t>9</w:t>
      </w:r>
      <w:r>
        <w:rPr>
          <w:color w:val="00AC75"/>
          <w:sz w:val="12"/>
        </w:rPr>
        <w:t>0</w:t>
      </w:r>
      <w:r>
        <w:rPr>
          <w:color w:val="00875D"/>
          <w:sz w:val="12"/>
        </w:rPr>
        <w:t>4</w:t>
      </w:r>
      <w:r>
        <w:rPr>
          <w:color w:val="006A49"/>
          <w:sz w:val="12"/>
        </w:rPr>
        <w:t>5</w:t>
      </w:r>
      <w:r>
        <w:rPr>
          <w:color w:val="4BA474"/>
          <w:sz w:val="12"/>
        </w:rPr>
        <w:t>5</w:t>
      </w:r>
      <w:r>
        <w:rPr>
          <w:color w:val="D2FEB1"/>
          <w:sz w:val="12"/>
        </w:rPr>
        <w:t>6</w:t>
      </w:r>
      <w:r>
        <w:rPr>
          <w:color w:val="D3FEB0"/>
          <w:sz w:val="12"/>
        </w:rPr>
        <w:t>3</w:t>
      </w:r>
      <w:r>
        <w:rPr>
          <w:color w:val="D4FFB1"/>
          <w:sz w:val="12"/>
        </w:rPr>
        <w:t>57921221033346697499</w:t>
      </w:r>
      <w:r>
        <w:rPr>
          <w:color w:val="383632"/>
          <w:sz w:val="12"/>
        </w:rPr>
        <w:t>235</w:t>
      </w:r>
      <w:r>
        <w:rPr>
          <w:color w:val="373532"/>
          <w:sz w:val="12"/>
        </w:rPr>
        <w:t>6</w:t>
      </w:r>
      <w:r>
        <w:rPr>
          <w:color w:val="34271E"/>
          <w:sz w:val="12"/>
        </w:rPr>
        <w:t>3</w:t>
      </w:r>
      <w:r>
        <w:rPr>
          <w:color w:val="087747"/>
          <w:sz w:val="12"/>
        </w:rPr>
        <w:t>0</w:t>
      </w:r>
      <w:r>
        <w:rPr>
          <w:color w:val="00AF76"/>
          <w:sz w:val="12"/>
        </w:rPr>
        <w:t>2</w:t>
      </w:r>
      <w:r>
        <w:rPr>
          <w:color w:val="00AE76"/>
          <w:sz w:val="12"/>
        </w:rPr>
        <w:t>5</w:t>
      </w:r>
      <w:r>
        <w:rPr>
          <w:color w:val="009566"/>
          <w:sz w:val="12"/>
        </w:rPr>
        <w:t>4</w:t>
      </w:r>
      <w:r>
        <w:rPr>
          <w:color w:val="006A49"/>
          <w:sz w:val="12"/>
        </w:rPr>
        <w:t>9</w:t>
      </w:r>
      <w:r>
        <w:rPr>
          <w:color w:val="48A470"/>
          <w:sz w:val="12"/>
        </w:rPr>
        <w:t>4</w:t>
      </w:r>
      <w:r>
        <w:rPr>
          <w:color w:val="D0FEAF"/>
          <w:sz w:val="12"/>
        </w:rPr>
        <w:t>7</w:t>
      </w:r>
      <w:r>
        <w:rPr>
          <w:color w:val="D2FEB0"/>
          <w:sz w:val="12"/>
        </w:rPr>
        <w:t>8</w:t>
      </w:r>
      <w:r>
        <w:rPr>
          <w:color w:val="D4FFB1"/>
          <w:sz w:val="12"/>
        </w:rPr>
        <w:t>0249</w:t>
      </w:r>
      <w:r>
        <w:rPr>
          <w:color w:val="D4FEB1"/>
          <w:sz w:val="12"/>
        </w:rPr>
        <w:t>0</w:t>
      </w:r>
      <w:r>
        <w:rPr>
          <w:color w:val="D3FEB0"/>
          <w:sz w:val="12"/>
        </w:rPr>
        <w:t>1</w:t>
      </w:r>
      <w:r>
        <w:rPr>
          <w:color w:val="CCB777"/>
          <w:sz w:val="12"/>
        </w:rPr>
        <w:t>1</w:t>
      </w:r>
      <w:r>
        <w:rPr>
          <w:color w:val="DA3D1F"/>
          <w:sz w:val="12"/>
        </w:rPr>
        <w:t>4</w:t>
      </w:r>
      <w:r>
        <w:rPr>
          <w:color w:val="F05034"/>
          <w:sz w:val="12"/>
        </w:rPr>
        <w:t>1</w:t>
      </w:r>
      <w:r>
        <w:rPr>
          <w:color w:val="DD4526"/>
          <w:sz w:val="12"/>
        </w:rPr>
        <w:t>9</w:t>
      </w:r>
      <w:r>
        <w:rPr>
          <w:color w:val="DD6B53"/>
          <w:sz w:val="12"/>
        </w:rPr>
        <w:t>5</w:t>
      </w:r>
      <w:r>
        <w:rPr>
          <w:color w:val="E8A090"/>
          <w:sz w:val="12"/>
        </w:rPr>
        <w:t>2</w:t>
      </w:r>
      <w:r>
        <w:rPr>
          <w:color w:val="FCCFC2"/>
          <w:sz w:val="12"/>
        </w:rPr>
        <w:t>1</w:t>
      </w:r>
      <w:r>
        <w:rPr>
          <w:color w:val="FDD1C8"/>
          <w:sz w:val="12"/>
        </w:rPr>
        <w:t>23</w:t>
      </w:r>
      <w:r>
        <w:rPr>
          <w:color w:val="FED0C7"/>
          <w:sz w:val="12"/>
        </w:rPr>
        <w:t>8</w:t>
      </w:r>
      <w:r>
        <w:rPr>
          <w:color w:val="FECEC6"/>
          <w:sz w:val="12"/>
        </w:rPr>
        <w:t>2</w:t>
      </w:r>
      <w:r>
        <w:rPr>
          <w:color w:val="FFCFC7"/>
          <w:sz w:val="12"/>
        </w:rPr>
        <w:t>8153</w:t>
      </w:r>
      <w:r>
        <w:rPr>
          <w:color w:val="FDD1C8"/>
          <w:sz w:val="12"/>
        </w:rPr>
        <w:t>0</w:t>
      </w:r>
      <w:r>
        <w:rPr>
          <w:color w:val="FED1C8"/>
          <w:sz w:val="12"/>
        </w:rPr>
        <w:t>91</w:t>
      </w:r>
      <w:r>
        <w:rPr>
          <w:color w:val="FDD2C8"/>
          <w:sz w:val="12"/>
        </w:rPr>
        <w:t>1</w:t>
      </w:r>
      <w:r>
        <w:rPr>
          <w:color w:val="FDD3C9"/>
          <w:sz w:val="12"/>
        </w:rPr>
        <w:t>4</w:t>
      </w:r>
      <w:r>
        <w:rPr>
          <w:color w:val="FDD4CA"/>
          <w:sz w:val="12"/>
        </w:rPr>
        <w:t>0</w:t>
      </w:r>
      <w:r>
        <w:rPr>
          <w:color w:val="EAC4B8"/>
          <w:sz w:val="12"/>
        </w:rPr>
        <w:t>7</w:t>
      </w:r>
      <w:r>
        <w:rPr>
          <w:color w:val="891E14"/>
          <w:sz w:val="12"/>
        </w:rPr>
        <w:t>9</w:t>
      </w:r>
      <w:r>
        <w:rPr>
          <w:color w:val="DD090A"/>
          <w:sz w:val="12"/>
        </w:rPr>
        <w:t>0</w:t>
      </w:r>
      <w:r>
        <w:rPr>
          <w:color w:val="DC0A09"/>
          <w:sz w:val="12"/>
        </w:rPr>
        <w:t>7</w:t>
      </w:r>
      <w:r>
        <w:rPr>
          <w:color w:val="DD0A0A"/>
          <w:sz w:val="12"/>
        </w:rPr>
        <w:t>3860</w:t>
      </w:r>
      <w:r>
        <w:rPr>
          <w:color w:val="DD0909"/>
          <w:sz w:val="12"/>
        </w:rPr>
        <w:t>25</w:t>
      </w:r>
      <w:r>
        <w:rPr>
          <w:color w:val="DC0A0A"/>
          <w:sz w:val="12"/>
        </w:rPr>
        <w:t>15</w:t>
      </w:r>
      <w:r>
        <w:rPr>
          <w:color w:val="DB0B0A"/>
          <w:sz w:val="12"/>
        </w:rPr>
        <w:t>2</w:t>
      </w:r>
      <w:r>
        <w:rPr>
          <w:color w:val="A2130C"/>
          <w:sz w:val="12"/>
        </w:rPr>
        <w:t>2</w:t>
      </w:r>
      <w:r>
        <w:rPr>
          <w:color w:val="8C6958"/>
          <w:sz w:val="12"/>
        </w:rPr>
        <w:t>7</w:t>
      </w:r>
      <w:r>
        <w:rPr>
          <w:color w:val="FDD1C7"/>
          <w:sz w:val="12"/>
        </w:rPr>
        <w:t>4</w:t>
      </w:r>
      <w:r>
        <w:rPr>
          <w:color w:val="FECEC6"/>
          <w:sz w:val="12"/>
        </w:rPr>
        <w:t>2</w:t>
      </w:r>
      <w:r>
        <w:rPr>
          <w:color w:val="FECDC3"/>
          <w:sz w:val="12"/>
        </w:rPr>
        <w:t>9</w:t>
      </w:r>
      <w:r>
        <w:rPr>
          <w:color w:val="FECCC2"/>
          <w:sz w:val="12"/>
        </w:rPr>
        <w:t>9</w:t>
      </w:r>
      <w:r>
        <w:rPr>
          <w:color w:val="FEC9BE"/>
          <w:sz w:val="12"/>
        </w:rPr>
        <w:t>5</w:t>
      </w:r>
      <w:r>
        <w:rPr>
          <w:color w:val="FEC2B9"/>
          <w:sz w:val="12"/>
        </w:rPr>
        <w:t>8</w:t>
      </w:r>
      <w:r>
        <w:rPr>
          <w:color w:val="FEBEB0"/>
          <w:sz w:val="12"/>
        </w:rPr>
        <w:t>1</w:t>
      </w:r>
      <w:r>
        <w:rPr>
          <w:color w:val="FCB4A6"/>
          <w:sz w:val="12"/>
        </w:rPr>
        <w:t>8</w:t>
      </w:r>
      <w:r>
        <w:rPr>
          <w:color w:val="FDB4A5"/>
          <w:sz w:val="12"/>
        </w:rPr>
        <w:t>0</w:t>
      </w:r>
      <w:r>
        <w:rPr>
          <w:color w:val="FCB8A5"/>
          <w:sz w:val="12"/>
        </w:rPr>
        <w:t>7</w:t>
      </w:r>
      <w:r>
        <w:rPr>
          <w:color w:val="FADBC5"/>
          <w:sz w:val="12"/>
        </w:rPr>
        <w:t>2</w:t>
      </w:r>
      <w:r>
        <w:rPr>
          <w:color w:val="E5D1B4"/>
          <w:sz w:val="12"/>
        </w:rPr>
        <w:t>4</w:t>
      </w:r>
      <w:r>
        <w:rPr>
          <w:color w:val="A46C47"/>
          <w:sz w:val="12"/>
        </w:rPr>
        <w:t>7</w:t>
      </w:r>
      <w:r>
        <w:rPr>
          <w:color w:val="37844F"/>
          <w:sz w:val="12"/>
        </w:rPr>
        <w:t>1</w:t>
      </w:r>
      <w:r>
        <w:rPr>
          <w:color w:val="00AD74"/>
          <w:sz w:val="12"/>
        </w:rPr>
        <w:t>6</w:t>
      </w:r>
      <w:r>
        <w:rPr>
          <w:color w:val="00AA74"/>
          <w:sz w:val="12"/>
        </w:rPr>
        <w:t>2</w:t>
      </w:r>
      <w:r>
        <w:rPr>
          <w:color w:val="008A5F"/>
          <w:sz w:val="12"/>
        </w:rPr>
        <w:t>5</w:t>
      </w:r>
      <w:r>
        <w:rPr>
          <w:color w:val="006E4C"/>
          <w:sz w:val="12"/>
        </w:rPr>
        <w:t>9</w:t>
      </w:r>
      <w:r>
        <w:rPr>
          <w:color w:val="1A8159"/>
          <w:sz w:val="12"/>
        </w:rPr>
        <w:t>1</w:t>
      </w:r>
      <w:r>
        <w:rPr>
          <w:color w:val="95DA98"/>
          <w:sz w:val="12"/>
        </w:rPr>
        <w:t>6</w:t>
      </w:r>
      <w:r>
        <w:rPr>
          <w:color w:val="48472A"/>
          <w:sz w:val="12"/>
        </w:rPr>
        <w:t>6</w:t>
      </w:r>
      <w:r>
        <w:rPr>
          <w:color w:val="0F1010"/>
          <w:sz w:val="12"/>
        </w:rPr>
        <w:t>8</w:t>
      </w:r>
      <w:r>
        <w:rPr>
          <w:color w:val="33312D"/>
          <w:sz w:val="12"/>
        </w:rPr>
        <w:t>5</w:t>
      </w:r>
      <w:r>
        <w:rPr>
          <w:color w:val="24211D"/>
          <w:sz w:val="12"/>
        </w:rPr>
        <w:t>4</w:t>
      </w:r>
      <w:r>
        <w:rPr>
          <w:color w:val="36332F"/>
          <w:sz w:val="12"/>
        </w:rPr>
        <w:t>5</w:t>
      </w:r>
      <w:r>
        <w:rPr>
          <w:color w:val="312417"/>
          <w:sz w:val="12"/>
        </w:rPr>
        <w:t>1</w:t>
      </w:r>
      <w:r>
        <w:rPr>
          <w:color w:val="8A8882"/>
          <w:sz w:val="12"/>
        </w:rPr>
        <w:t>3</w:t>
      </w:r>
      <w:r>
        <w:rPr>
          <w:color w:val="42422D"/>
          <w:sz w:val="12"/>
        </w:rPr>
        <w:t>3</w:t>
      </w:r>
      <w:r>
        <w:rPr>
          <w:color w:val="00AB72"/>
          <w:sz w:val="12"/>
        </w:rPr>
        <w:t>3</w:t>
      </w:r>
      <w:r>
        <w:rPr>
          <w:color w:val="006947"/>
          <w:sz w:val="12"/>
        </w:rPr>
        <w:t>1</w:t>
      </w:r>
      <w:r>
        <w:rPr>
          <w:color w:val="6F5B2B"/>
          <w:sz w:val="12"/>
        </w:rPr>
        <w:t>2</w:t>
      </w:r>
      <w:r>
        <w:rPr>
          <w:color w:val="965A08"/>
          <w:sz w:val="12"/>
        </w:rPr>
        <w:t>3</w:t>
      </w:r>
      <w:r>
        <w:rPr>
          <w:color w:val="9E5E08"/>
          <w:sz w:val="12"/>
        </w:rPr>
        <w:t>9</w:t>
      </w:r>
      <w:r>
        <w:rPr>
          <w:color w:val="9C6418"/>
          <w:sz w:val="12"/>
        </w:rPr>
        <w:t>4</w:t>
      </w:r>
      <w:r>
        <w:rPr>
          <w:color w:val="875B22"/>
          <w:sz w:val="12"/>
        </w:rPr>
        <w:t>8</w:t>
      </w:r>
      <w:r>
        <w:rPr>
          <w:color w:val="61431E"/>
          <w:sz w:val="12"/>
        </w:rPr>
        <w:t>0</w:t>
      </w:r>
      <w:r>
        <w:rPr>
          <w:color w:val="E5952D"/>
          <w:sz w:val="12"/>
        </w:rPr>
        <w:t>4</w:t>
      </w:r>
      <w:r>
        <w:rPr>
          <w:color w:val="E59331"/>
          <w:sz w:val="12"/>
        </w:rPr>
        <w:t>9</w:t>
      </w:r>
      <w:r>
        <w:rPr>
          <w:color w:val="DC8E32"/>
          <w:sz w:val="12"/>
        </w:rPr>
        <w:t>4</w:t>
      </w:r>
      <w:r>
        <w:rPr>
          <w:color w:val="C37C2E"/>
          <w:sz w:val="12"/>
        </w:rPr>
        <w:t>7</w:t>
      </w:r>
      <w:r>
        <w:rPr>
          <w:color w:val="BA7025"/>
          <w:sz w:val="12"/>
        </w:rPr>
        <w:t>0</w:t>
      </w:r>
      <w:r>
        <w:rPr>
          <w:color w:val="AF6821"/>
          <w:sz w:val="12"/>
        </w:rPr>
        <w:t>7</w:t>
      </w:r>
      <w:r>
        <w:rPr>
          <w:color w:val="AB5C1B"/>
          <w:sz w:val="12"/>
        </w:rPr>
        <w:t>9</w:t>
      </w:r>
      <w:r>
        <w:rPr>
          <w:color w:val="A85518"/>
          <w:sz w:val="12"/>
        </w:rPr>
        <w:t>1</w:t>
      </w:r>
      <w:r>
        <w:rPr>
          <w:color w:val="A45316"/>
          <w:sz w:val="12"/>
        </w:rPr>
        <w:t>1</w:t>
      </w:r>
      <w:r>
        <w:rPr>
          <w:color w:val="A35317"/>
          <w:sz w:val="12"/>
        </w:rPr>
        <w:t>9</w:t>
      </w:r>
      <w:r>
        <w:rPr>
          <w:color w:val="A35518"/>
          <w:sz w:val="12"/>
        </w:rPr>
        <w:t>1</w:t>
      </w:r>
      <w:r>
        <w:rPr>
          <w:color w:val="A45217"/>
          <w:sz w:val="12"/>
        </w:rPr>
        <w:t>5</w:t>
      </w:r>
      <w:r>
        <w:rPr>
          <w:color w:val="A45117"/>
          <w:sz w:val="12"/>
        </w:rPr>
        <w:t>3</w:t>
      </w:r>
      <w:r>
        <w:rPr>
          <w:color w:val="A25017"/>
          <w:sz w:val="12"/>
        </w:rPr>
        <w:t>2</w:t>
      </w:r>
      <w:r>
        <w:rPr>
          <w:color w:val="A04D16"/>
          <w:sz w:val="12"/>
        </w:rPr>
        <w:t>6</w:t>
      </w:r>
      <w:r>
        <w:rPr>
          <w:color w:val="A04C15"/>
          <w:sz w:val="12"/>
        </w:rPr>
        <w:t>7</w:t>
      </w:r>
      <w:r>
        <w:rPr>
          <w:color w:val="9E4914"/>
          <w:sz w:val="12"/>
        </w:rPr>
        <w:t>3</w:t>
      </w:r>
      <w:r>
        <w:rPr>
          <w:color w:val="9C4915"/>
          <w:sz w:val="12"/>
        </w:rPr>
        <w:t>4</w:t>
      </w:r>
      <w:r>
        <w:rPr>
          <w:color w:val="9F4A17"/>
          <w:sz w:val="12"/>
        </w:rPr>
        <w:t>3</w:t>
      </w:r>
      <w:r>
        <w:rPr>
          <w:color w:val="A34A1A"/>
          <w:sz w:val="12"/>
        </w:rPr>
        <w:t>0</w:t>
      </w:r>
      <w:r>
        <w:rPr>
          <w:color w:val="A54D19"/>
          <w:sz w:val="12"/>
        </w:rPr>
        <w:t>2</w:t>
      </w:r>
      <w:r>
        <w:rPr>
          <w:color w:val="A94C1B"/>
          <w:sz w:val="12"/>
        </w:rPr>
        <w:t>8</w:t>
      </w:r>
      <w:r>
        <w:rPr>
          <w:color w:val="A94F1E"/>
          <w:sz w:val="12"/>
        </w:rPr>
        <w:t>2</w:t>
      </w:r>
      <w:r>
        <w:rPr>
          <w:color w:val="A65123"/>
          <w:sz w:val="12"/>
        </w:rPr>
        <w:t>4</w:t>
      </w:r>
      <w:r>
        <w:rPr>
          <w:color w:val="A75026"/>
          <w:sz w:val="12"/>
        </w:rPr>
        <w:t>4</w:t>
      </w:r>
      <w:r>
        <w:rPr>
          <w:color w:val="AA4F26"/>
          <w:sz w:val="12"/>
        </w:rPr>
        <w:t>1</w:t>
      </w:r>
      <w:r>
        <w:rPr>
          <w:color w:val="A74B26"/>
          <w:sz w:val="12"/>
        </w:rPr>
        <w:t>8</w:t>
      </w:r>
      <w:r>
        <w:rPr>
          <w:color w:val="A24625"/>
          <w:sz w:val="12"/>
        </w:rPr>
        <w:t>6</w:t>
      </w:r>
      <w:r>
        <w:rPr>
          <w:color w:val="A04122"/>
          <w:sz w:val="12"/>
        </w:rPr>
        <w:t>0</w:t>
      </w:r>
      <w:r>
        <w:rPr>
          <w:color w:val="A03A1C"/>
          <w:sz w:val="12"/>
        </w:rPr>
        <w:t>4</w:t>
      </w:r>
      <w:r>
        <w:rPr>
          <w:color w:val="983018"/>
          <w:sz w:val="12"/>
        </w:rPr>
        <w:t>1</w:t>
      </w:r>
      <w:r>
        <w:rPr>
          <w:color w:val="892711"/>
          <w:sz w:val="12"/>
        </w:rPr>
        <w:t>4</w:t>
      </w:r>
      <w:r>
        <w:rPr>
          <w:color w:val="7E1E0E"/>
          <w:sz w:val="12"/>
        </w:rPr>
        <w:t>2</w:t>
      </w:r>
      <w:r>
        <w:rPr>
          <w:color w:val="86190B"/>
          <w:sz w:val="12"/>
        </w:rPr>
        <w:t>6</w:t>
      </w:r>
      <w:r>
        <w:rPr>
          <w:color w:val="94170A"/>
          <w:sz w:val="12"/>
        </w:rPr>
        <w:t>3</w:t>
      </w:r>
      <w:r>
        <w:rPr>
          <w:color w:val="8D0D00"/>
          <w:sz w:val="12"/>
        </w:rPr>
        <w:t>6</w:t>
      </w:r>
      <w:r>
        <w:rPr>
          <w:color w:val="8D0E00"/>
          <w:sz w:val="12"/>
        </w:rPr>
        <w:t>3</w:t>
      </w:r>
      <w:r>
        <w:rPr>
          <w:color w:val="970E00"/>
          <w:sz w:val="12"/>
        </w:rPr>
        <w:t>9</w:t>
      </w:r>
      <w:r>
        <w:rPr>
          <w:color w:val="9F0F00"/>
          <w:sz w:val="12"/>
        </w:rPr>
        <w:t>5</w:t>
      </w:r>
      <w:r>
        <w:rPr>
          <w:color w:val="9E0F00"/>
          <w:sz w:val="12"/>
        </w:rPr>
        <w:t>4</w:t>
      </w:r>
      <w:r>
        <w:rPr>
          <w:color w:val="A30C00"/>
          <w:sz w:val="12"/>
        </w:rPr>
        <w:t>8</w:t>
      </w:r>
      <w:r>
        <w:rPr>
          <w:color w:val="6A0800"/>
          <w:sz w:val="12"/>
        </w:rPr>
        <w:t>0</w:t>
      </w:r>
      <w:r>
        <w:rPr>
          <w:color w:val="016846"/>
          <w:sz w:val="12"/>
        </w:rPr>
        <w:t>0</w:t>
      </w:r>
      <w:r>
        <w:rPr>
          <w:color w:val="00AF76"/>
          <w:sz w:val="12"/>
        </w:rPr>
        <w:t>0</w:t>
      </w:r>
      <w:r>
        <w:rPr>
          <w:color w:val="00AE76"/>
          <w:sz w:val="12"/>
        </w:rPr>
        <w:t>4</w:t>
      </w:r>
      <w:r>
        <w:rPr>
          <w:color w:val="009868"/>
          <w:sz w:val="12"/>
        </w:rPr>
        <w:t>4</w:t>
      </w:r>
      <w:r>
        <w:rPr>
          <w:color w:val="00694A"/>
          <w:sz w:val="12"/>
        </w:rPr>
        <w:t>8</w:t>
      </w:r>
      <w:r>
        <w:rPr>
          <w:color w:val="288C5F"/>
          <w:sz w:val="12"/>
        </w:rPr>
        <w:t>0</w:t>
      </w:r>
      <w:r>
        <w:rPr>
          <w:color w:val="D2FDB1"/>
          <w:sz w:val="12"/>
        </w:rPr>
        <w:t>0</w:t>
      </w:r>
      <w:r>
        <w:rPr>
          <w:color w:val="D3FEB0"/>
          <w:sz w:val="12"/>
        </w:rPr>
        <w:t>2</w:t>
      </w:r>
      <w:r>
        <w:rPr>
          <w:color w:val="D4FFB1"/>
          <w:sz w:val="12"/>
        </w:rPr>
        <w:t>670496248201792896476</w:t>
      </w:r>
      <w:r>
        <w:rPr>
          <w:color w:val="383632"/>
          <w:sz w:val="12"/>
        </w:rPr>
        <w:t>697</w:t>
      </w:r>
      <w:r>
        <w:rPr>
          <w:color w:val="373532"/>
          <w:sz w:val="12"/>
        </w:rPr>
        <w:t>5</w:t>
      </w:r>
      <w:r>
        <w:rPr>
          <w:color w:val="35281F"/>
          <w:sz w:val="12"/>
        </w:rPr>
        <w:t>8</w:t>
      </w:r>
      <w:r>
        <w:rPr>
          <w:color w:val="0A824E"/>
          <w:sz w:val="12"/>
        </w:rPr>
        <w:t>3</w:t>
      </w:r>
      <w:r>
        <w:rPr>
          <w:color w:val="00AE77"/>
          <w:sz w:val="12"/>
        </w:rPr>
        <w:t>1</w:t>
      </w:r>
      <w:r>
        <w:rPr>
          <w:color w:val="00AF77"/>
          <w:sz w:val="12"/>
        </w:rPr>
        <w:t>8</w:t>
      </w:r>
      <w:r>
        <w:rPr>
          <w:color w:val="0B9569"/>
          <w:sz w:val="12"/>
        </w:rPr>
        <w:t>3</w:t>
      </w:r>
      <w:r>
        <w:rPr>
          <w:color w:val="187558"/>
          <w:sz w:val="12"/>
        </w:rPr>
        <w:t>2</w:t>
      </w:r>
      <w:r>
        <w:rPr>
          <w:color w:val="73B885"/>
          <w:sz w:val="12"/>
        </w:rPr>
        <w:t>7</w:t>
      </w:r>
      <w:r>
        <w:rPr>
          <w:color w:val="C1F7AD"/>
          <w:sz w:val="12"/>
        </w:rPr>
        <w:t>1</w:t>
      </w:r>
      <w:r>
        <w:rPr>
          <w:color w:val="AAF0A4"/>
          <w:sz w:val="12"/>
        </w:rPr>
        <w:t>3</w:t>
      </w:r>
      <w:r>
        <w:rPr>
          <w:color w:val="AFF2A6"/>
          <w:sz w:val="12"/>
        </w:rPr>
        <w:t>1</w:t>
      </w:r>
      <w:r>
        <w:rPr>
          <w:color w:val="C2FAAC"/>
          <w:sz w:val="12"/>
        </w:rPr>
        <w:t>4</w:t>
      </w:r>
      <w:r>
        <w:rPr>
          <w:color w:val="D1FEB0"/>
          <w:sz w:val="12"/>
        </w:rPr>
        <w:t>2</w:t>
      </w:r>
      <w:r>
        <w:rPr>
          <w:color w:val="D3FEB0"/>
          <w:sz w:val="12"/>
        </w:rPr>
        <w:t>5</w:t>
      </w:r>
      <w:r>
        <w:rPr>
          <w:color w:val="D4FEB1"/>
          <w:sz w:val="12"/>
        </w:rPr>
        <w:t>1</w:t>
      </w:r>
      <w:r>
        <w:rPr>
          <w:color w:val="D4FEB2"/>
          <w:sz w:val="12"/>
        </w:rPr>
        <w:t>7</w:t>
      </w:r>
      <w:r>
        <w:rPr>
          <w:color w:val="BF7946"/>
          <w:sz w:val="12"/>
        </w:rPr>
        <w:t>0</w:t>
      </w:r>
      <w:r>
        <w:rPr>
          <w:color w:val="E74627"/>
          <w:sz w:val="12"/>
        </w:rPr>
        <w:t>2</w:t>
      </w:r>
      <w:r>
        <w:rPr>
          <w:color w:val="F35337"/>
          <w:sz w:val="12"/>
        </w:rPr>
        <w:t>9</w:t>
      </w:r>
      <w:r>
        <w:rPr>
          <w:color w:val="F35338"/>
          <w:sz w:val="12"/>
        </w:rPr>
        <w:t>6</w:t>
      </w:r>
      <w:r>
        <w:rPr>
          <w:color w:val="F25338"/>
          <w:sz w:val="12"/>
        </w:rPr>
        <w:t>9</w:t>
      </w:r>
      <w:r>
        <w:rPr>
          <w:color w:val="EE4D32"/>
          <w:sz w:val="12"/>
        </w:rPr>
        <w:t>2</w:t>
      </w:r>
      <w:r>
        <w:rPr>
          <w:color w:val="DF4B2C"/>
          <w:sz w:val="12"/>
        </w:rPr>
        <w:t>3</w:t>
      </w:r>
      <w:r>
        <w:rPr>
          <w:color w:val="DF6C52"/>
          <w:sz w:val="12"/>
        </w:rPr>
        <w:t>4</w:t>
      </w:r>
      <w:r>
        <w:rPr>
          <w:color w:val="E3917F"/>
          <w:sz w:val="12"/>
        </w:rPr>
        <w:t>8</w:t>
      </w:r>
      <w:r>
        <w:rPr>
          <w:color w:val="F6C5B6"/>
          <w:sz w:val="12"/>
        </w:rPr>
        <w:t>8</w:t>
      </w:r>
      <w:r>
        <w:rPr>
          <w:color w:val="FDD3C9"/>
          <w:sz w:val="12"/>
        </w:rPr>
        <w:t>9</w:t>
      </w:r>
      <w:r>
        <w:rPr>
          <w:color w:val="FED3C9"/>
          <w:sz w:val="12"/>
        </w:rPr>
        <w:t>6276</w:t>
      </w:r>
      <w:r>
        <w:rPr>
          <w:color w:val="FED4CA"/>
          <w:sz w:val="12"/>
        </w:rPr>
        <w:t>684403</w:t>
      </w:r>
      <w:r>
        <w:rPr>
          <w:color w:val="FDD4C9"/>
          <w:sz w:val="12"/>
        </w:rPr>
        <w:t>2</w:t>
      </w:r>
      <w:r>
        <w:rPr>
          <w:color w:val="E3BEB1"/>
          <w:sz w:val="12"/>
        </w:rPr>
        <w:t>3</w:t>
      </w:r>
      <w:r>
        <w:rPr>
          <w:color w:val="C07063"/>
          <w:sz w:val="12"/>
        </w:rPr>
        <w:t>2</w:t>
      </w:r>
      <w:r>
        <w:rPr>
          <w:color w:val="BA362E"/>
          <w:sz w:val="12"/>
        </w:rPr>
        <w:t>6</w:t>
      </w:r>
      <w:r>
        <w:rPr>
          <w:color w:val="BA140F"/>
          <w:sz w:val="12"/>
        </w:rPr>
        <w:t>0</w:t>
      </w:r>
      <w:r>
        <w:rPr>
          <w:color w:val="C60D0A"/>
          <w:sz w:val="12"/>
        </w:rPr>
        <w:t>9</w:t>
      </w:r>
      <w:r>
        <w:rPr>
          <w:color w:val="D10B0B"/>
          <w:sz w:val="12"/>
        </w:rPr>
        <w:t>2</w:t>
      </w:r>
      <w:r>
        <w:rPr>
          <w:color w:val="D40C0B"/>
          <w:sz w:val="12"/>
        </w:rPr>
        <w:t>7</w:t>
      </w:r>
      <w:r>
        <w:rPr>
          <w:color w:val="D00C0A"/>
          <w:sz w:val="12"/>
        </w:rPr>
        <w:t>5</w:t>
      </w:r>
      <w:r>
        <w:rPr>
          <w:color w:val="C30D0A"/>
          <w:sz w:val="12"/>
        </w:rPr>
        <w:t>2</w:t>
      </w:r>
      <w:r>
        <w:rPr>
          <w:color w:val="B6211A"/>
          <w:sz w:val="12"/>
        </w:rPr>
        <w:t>4</w:t>
      </w:r>
      <w:r>
        <w:rPr>
          <w:color w:val="BC4A43"/>
          <w:sz w:val="12"/>
        </w:rPr>
        <w:t>9</w:t>
      </w:r>
      <w:r>
        <w:rPr>
          <w:color w:val="C37F73"/>
          <w:sz w:val="12"/>
        </w:rPr>
        <w:t>6</w:t>
      </w:r>
      <w:r>
        <w:rPr>
          <w:color w:val="E1B9AE"/>
          <w:sz w:val="12"/>
        </w:rPr>
        <w:t>0</w:t>
      </w:r>
      <w:r>
        <w:rPr>
          <w:color w:val="FDD0C7"/>
          <w:sz w:val="12"/>
        </w:rPr>
        <w:t>3</w:t>
      </w:r>
      <w:r>
        <w:rPr>
          <w:color w:val="FECEC6"/>
          <w:sz w:val="12"/>
        </w:rPr>
        <w:t>57</w:t>
      </w:r>
      <w:r>
        <w:rPr>
          <w:color w:val="FECFC5"/>
          <w:sz w:val="12"/>
        </w:rPr>
        <w:t>9</w:t>
      </w:r>
      <w:r>
        <w:rPr>
          <w:color w:val="FECEC4"/>
          <w:sz w:val="12"/>
        </w:rPr>
        <w:t>9</w:t>
      </w:r>
      <w:r>
        <w:rPr>
          <w:color w:val="FDCCC2"/>
          <w:sz w:val="12"/>
        </w:rPr>
        <w:t>6</w:t>
      </w:r>
      <w:r>
        <w:rPr>
          <w:color w:val="FDCAC1"/>
          <w:sz w:val="12"/>
        </w:rPr>
        <w:t>4</w:t>
      </w:r>
      <w:r>
        <w:rPr>
          <w:color w:val="FDCBBD"/>
          <w:sz w:val="12"/>
        </w:rPr>
        <w:t>6</w:t>
      </w:r>
      <w:r>
        <w:rPr>
          <w:color w:val="FCD8C8"/>
          <w:sz w:val="12"/>
        </w:rPr>
        <w:t>9</w:t>
      </w:r>
      <w:r>
        <w:rPr>
          <w:color w:val="F8E5CF"/>
          <w:sz w:val="12"/>
        </w:rPr>
        <w:t>2</w:t>
      </w:r>
      <w:r>
        <w:rPr>
          <w:color w:val="E1B69B"/>
          <w:sz w:val="12"/>
        </w:rPr>
        <w:t>5</w:t>
      </w:r>
      <w:r>
        <w:rPr>
          <w:color w:val="9E8159"/>
          <w:sz w:val="12"/>
        </w:rPr>
        <w:t>6</w:t>
      </w:r>
      <w:r>
        <w:rPr>
          <w:color w:val="427D49"/>
          <w:sz w:val="12"/>
        </w:rPr>
        <w:t>5</w:t>
      </w:r>
      <w:r>
        <w:rPr>
          <w:color w:val="04AA71"/>
          <w:sz w:val="12"/>
        </w:rPr>
        <w:t>0</w:t>
      </w:r>
      <w:r>
        <w:rPr>
          <w:color w:val="00A771"/>
          <w:sz w:val="12"/>
        </w:rPr>
        <w:t>4</w:t>
      </w:r>
      <w:r>
        <w:rPr>
          <w:color w:val="008C60"/>
          <w:sz w:val="12"/>
        </w:rPr>
        <w:t>9</w:t>
      </w:r>
      <w:r>
        <w:rPr>
          <w:color w:val="00714F"/>
          <w:sz w:val="12"/>
        </w:rPr>
        <w:t>3</w:t>
      </w:r>
      <w:r>
        <w:rPr>
          <w:color w:val="117B54"/>
          <w:sz w:val="12"/>
        </w:rPr>
        <w:t>6</w:t>
      </w:r>
      <w:r>
        <w:rPr>
          <w:color w:val="6CBC7E"/>
          <w:sz w:val="12"/>
        </w:rPr>
        <w:t>8</w:t>
      </w:r>
      <w:r>
        <w:rPr>
          <w:color w:val="C4FAAB"/>
          <w:sz w:val="12"/>
        </w:rPr>
        <w:t>1</w:t>
      </w:r>
      <w:r>
        <w:rPr>
          <w:color w:val="97AB73"/>
          <w:sz w:val="12"/>
        </w:rPr>
        <w:t>8</w:t>
      </w:r>
      <w:r>
        <w:rPr>
          <w:color w:val="120F07"/>
          <w:sz w:val="12"/>
        </w:rPr>
        <w:t>3</w:t>
      </w:r>
      <w:r>
        <w:rPr>
          <w:color w:val="282925"/>
          <w:sz w:val="12"/>
        </w:rPr>
        <w:t>6</w:t>
      </w:r>
      <w:r>
        <w:rPr>
          <w:color w:val="252420"/>
          <w:sz w:val="12"/>
        </w:rPr>
        <w:t>0</w:t>
      </w:r>
      <w:r>
        <w:rPr>
          <w:color w:val="292721"/>
          <w:sz w:val="12"/>
        </w:rPr>
        <w:t>9</w:t>
      </w:r>
      <w:r>
        <w:rPr>
          <w:color w:val="2D2D1D"/>
          <w:sz w:val="12"/>
        </w:rPr>
        <w:t>0</w:t>
      </w:r>
      <w:r>
        <w:rPr>
          <w:color w:val="332D22"/>
          <w:sz w:val="12"/>
        </w:rPr>
        <w:t>0</w:t>
      </w:r>
      <w:r>
        <w:rPr>
          <w:color w:val="8F877E"/>
          <w:sz w:val="12"/>
        </w:rPr>
        <w:t>3</w:t>
      </w:r>
      <w:r>
        <w:rPr>
          <w:color w:val="11542E"/>
          <w:sz w:val="12"/>
        </w:rPr>
        <w:t>2</w:t>
      </w:r>
      <w:r>
        <w:rPr>
          <w:color w:val="00AD75"/>
          <w:sz w:val="12"/>
        </w:rPr>
        <w:t>3</w:t>
      </w:r>
      <w:r>
        <w:rPr>
          <w:color w:val="009867"/>
          <w:sz w:val="12"/>
        </w:rPr>
        <w:t>8</w:t>
      </w:r>
      <w:r>
        <w:rPr>
          <w:color w:val="1C6C46"/>
          <w:sz w:val="12"/>
        </w:rPr>
        <w:t>0</w:t>
      </w:r>
      <w:r>
        <w:rPr>
          <w:color w:val="486039"/>
          <w:sz w:val="12"/>
        </w:rPr>
        <w:t>9</w:t>
      </w:r>
      <w:r>
        <w:rPr>
          <w:color w:val="636B38"/>
          <w:sz w:val="12"/>
        </w:rPr>
        <w:t>2</w:t>
      </w:r>
      <w:r>
        <w:rPr>
          <w:color w:val="9F9051"/>
          <w:sz w:val="12"/>
        </w:rPr>
        <w:t>9</w:t>
      </w:r>
      <w:r>
        <w:rPr>
          <w:color w:val="625B35"/>
          <w:sz w:val="12"/>
        </w:rPr>
        <w:t>3</w:t>
      </w:r>
      <w:r>
        <w:rPr>
          <w:color w:val="7A5019"/>
          <w:sz w:val="12"/>
        </w:rPr>
        <w:t>4</w:t>
      </w:r>
      <w:r>
        <w:rPr>
          <w:color w:val="DD8618"/>
          <w:sz w:val="12"/>
        </w:rPr>
        <w:t>5</w:t>
      </w:r>
      <w:r>
        <w:rPr>
          <w:color w:val="DE8821"/>
          <w:sz w:val="12"/>
        </w:rPr>
        <w:t>9</w:t>
      </w:r>
      <w:r>
        <w:rPr>
          <w:color w:val="C77D29"/>
          <w:sz w:val="12"/>
        </w:rPr>
        <w:t>5</w:t>
      </w:r>
      <w:r>
        <w:rPr>
          <w:color w:val="8F1000"/>
          <w:sz w:val="12"/>
        </w:rPr>
        <w:t>8</w:t>
      </w:r>
      <w:r>
        <w:rPr>
          <w:color w:val="A51000"/>
          <w:sz w:val="12"/>
        </w:rPr>
        <w:t>8</w:t>
      </w:r>
      <w:r>
        <w:rPr>
          <w:color w:val="970F00"/>
          <w:sz w:val="12"/>
        </w:rPr>
        <w:t>9</w:t>
      </w:r>
      <w:r>
        <w:rPr>
          <w:color w:val="900E00"/>
          <w:sz w:val="12"/>
        </w:rPr>
        <w:t>7</w:t>
      </w:r>
      <w:r>
        <w:rPr>
          <w:color w:val="880D00"/>
          <w:sz w:val="12"/>
        </w:rPr>
        <w:t>0</w:t>
      </w:r>
      <w:r>
        <w:rPr>
          <w:color w:val="830B00"/>
          <w:sz w:val="12"/>
        </w:rPr>
        <w:t>6</w:t>
      </w:r>
      <w:r>
        <w:rPr>
          <w:color w:val="820B00"/>
          <w:sz w:val="12"/>
        </w:rPr>
        <w:t>9</w:t>
      </w:r>
      <w:r>
        <w:rPr>
          <w:color w:val="880C00"/>
          <w:sz w:val="12"/>
        </w:rPr>
        <w:t>5</w:t>
      </w:r>
      <w:r>
        <w:rPr>
          <w:color w:val="980F00"/>
          <w:sz w:val="12"/>
        </w:rPr>
        <w:t>3</w:t>
      </w:r>
      <w:r>
        <w:rPr>
          <w:color w:val="A71000"/>
          <w:sz w:val="12"/>
        </w:rPr>
        <w:t>6</w:t>
      </w:r>
      <w:r>
        <w:rPr>
          <w:color w:val="9B0E00"/>
          <w:sz w:val="12"/>
        </w:rPr>
        <w:t>5</w:t>
      </w:r>
      <w:r>
        <w:rPr>
          <w:color w:val="850B00"/>
          <w:sz w:val="12"/>
        </w:rPr>
        <w:t>3</w:t>
      </w:r>
      <w:r>
        <w:rPr>
          <w:color w:val="7D0A00"/>
          <w:sz w:val="12"/>
        </w:rPr>
        <w:t>4</w:t>
      </w:r>
      <w:r>
        <w:rPr>
          <w:color w:val="7B0B00"/>
          <w:sz w:val="12"/>
        </w:rPr>
        <w:t>9</w:t>
      </w:r>
      <w:r>
        <w:rPr>
          <w:color w:val="850C00"/>
          <w:sz w:val="12"/>
        </w:rPr>
        <w:t>4</w:t>
      </w:r>
      <w:r>
        <w:rPr>
          <w:color w:val="950E00"/>
          <w:sz w:val="12"/>
        </w:rPr>
        <w:t>0</w:t>
      </w:r>
      <w:r>
        <w:rPr>
          <w:color w:val="9F0E00"/>
          <w:sz w:val="12"/>
        </w:rPr>
        <w:t>6</w:t>
      </w:r>
      <w:r>
        <w:rPr>
          <w:color w:val="A40E00"/>
          <w:sz w:val="12"/>
        </w:rPr>
        <w:t>0</w:t>
      </w:r>
      <w:r>
        <w:rPr>
          <w:color w:val="950E00"/>
          <w:sz w:val="12"/>
        </w:rPr>
        <w:t>3</w:t>
      </w:r>
      <w:r>
        <w:rPr>
          <w:color w:val="820C00"/>
          <w:sz w:val="12"/>
        </w:rPr>
        <w:t>4</w:t>
      </w:r>
      <w:r>
        <w:rPr>
          <w:color w:val="7E0B00"/>
          <w:sz w:val="12"/>
        </w:rPr>
        <w:t>02</w:t>
      </w:r>
      <w:r>
        <w:rPr>
          <w:color w:val="8E0E00"/>
          <w:sz w:val="12"/>
        </w:rPr>
        <w:t>1</w:t>
      </w:r>
      <w:r>
        <w:rPr>
          <w:color w:val="AD1F11"/>
          <w:sz w:val="12"/>
        </w:rPr>
        <w:t>6</w:t>
      </w:r>
      <w:r>
        <w:rPr>
          <w:color w:val="990C00"/>
          <w:sz w:val="12"/>
        </w:rPr>
        <w:t>65</w:t>
      </w:r>
      <w:r>
        <w:rPr>
          <w:color w:val="980D00"/>
          <w:sz w:val="12"/>
        </w:rPr>
        <w:t>4</w:t>
      </w:r>
      <w:r>
        <w:rPr>
          <w:color w:val="8B0C00"/>
          <w:sz w:val="12"/>
        </w:rPr>
        <w:t>4</w:t>
      </w:r>
      <w:r>
        <w:rPr>
          <w:color w:val="790B00"/>
          <w:sz w:val="12"/>
        </w:rPr>
        <w:t>3</w:t>
      </w:r>
      <w:r>
        <w:rPr>
          <w:color w:val="780900"/>
          <w:sz w:val="12"/>
        </w:rPr>
        <w:t>7</w:t>
      </w:r>
      <w:r>
        <w:rPr>
          <w:color w:val="780800"/>
          <w:sz w:val="12"/>
        </w:rPr>
        <w:t>5</w:t>
      </w:r>
      <w:r>
        <w:rPr>
          <w:color w:val="981305"/>
          <w:sz w:val="12"/>
        </w:rPr>
        <w:t>5</w:t>
      </w:r>
      <w:r>
        <w:rPr>
          <w:color w:val="890F04"/>
          <w:sz w:val="12"/>
        </w:rPr>
        <w:t>8</w:t>
      </w:r>
      <w:r>
        <w:rPr>
          <w:color w:val="830B00"/>
          <w:sz w:val="12"/>
        </w:rPr>
        <w:t>9</w:t>
      </w:r>
      <w:r>
        <w:rPr>
          <w:color w:val="860A00"/>
          <w:sz w:val="12"/>
        </w:rPr>
        <w:t>0</w:t>
      </w:r>
      <w:r>
        <w:rPr>
          <w:color w:val="880D00"/>
          <w:sz w:val="12"/>
        </w:rPr>
        <w:t>0</w:t>
      </w:r>
      <w:r>
        <w:rPr>
          <w:color w:val="910C00"/>
          <w:sz w:val="12"/>
        </w:rPr>
        <w:t>4</w:t>
      </w:r>
      <w:r>
        <w:rPr>
          <w:color w:val="9C0E00"/>
          <w:sz w:val="12"/>
        </w:rPr>
        <w:t>5</w:t>
      </w:r>
      <w:r>
        <w:rPr>
          <w:color w:val="0C2E1E"/>
          <w:sz w:val="12"/>
        </w:rPr>
        <w:t>6</w:t>
      </w:r>
      <w:r>
        <w:rPr>
          <w:color w:val="00AE74"/>
          <w:sz w:val="12"/>
        </w:rPr>
        <w:t>3</w:t>
      </w:r>
      <w:r>
        <w:rPr>
          <w:color w:val="00AE76"/>
          <w:sz w:val="12"/>
        </w:rPr>
        <w:t>2</w:t>
      </w:r>
      <w:r>
        <w:rPr>
          <w:color w:val="00AB74"/>
          <w:sz w:val="12"/>
        </w:rPr>
        <w:t>8</w:t>
      </w:r>
      <w:r>
        <w:rPr>
          <w:color w:val="00704E"/>
          <w:sz w:val="12"/>
        </w:rPr>
        <w:t>8</w:t>
      </w:r>
      <w:r>
        <w:rPr>
          <w:color w:val="036D4A"/>
          <w:sz w:val="12"/>
        </w:rPr>
        <w:t>2</w:t>
      </w:r>
      <w:r>
        <w:rPr>
          <w:color w:val="9DDD9A"/>
          <w:sz w:val="12"/>
        </w:rPr>
        <w:t>2</w:t>
      </w:r>
      <w:r>
        <w:rPr>
          <w:color w:val="D3FEAF"/>
          <w:sz w:val="12"/>
        </w:rPr>
        <w:t>5</w:t>
      </w:r>
      <w:r>
        <w:rPr>
          <w:color w:val="D4FFB1"/>
          <w:sz w:val="12"/>
        </w:rPr>
        <w:t>0545255640564482465151</w:t>
      </w:r>
      <w:r>
        <w:rPr>
          <w:color w:val="383632"/>
          <w:sz w:val="12"/>
        </w:rPr>
        <w:t>875</w:t>
      </w:r>
      <w:r>
        <w:rPr>
          <w:color w:val="38342F"/>
          <w:sz w:val="12"/>
        </w:rPr>
        <w:t>4</w:t>
      </w:r>
      <w:r>
        <w:rPr>
          <w:color w:val="37352D"/>
          <w:sz w:val="12"/>
        </w:rPr>
        <w:t>7</w:t>
      </w:r>
      <w:r>
        <w:rPr>
          <w:color w:val="366241"/>
          <w:sz w:val="12"/>
        </w:rPr>
        <w:t>1</w:t>
      </w:r>
      <w:r>
        <w:rPr>
          <w:color w:val="4F9D7F"/>
          <w:sz w:val="12"/>
        </w:rPr>
        <w:t>1</w:t>
      </w:r>
      <w:r>
        <w:rPr>
          <w:color w:val="9BBBB4"/>
          <w:sz w:val="12"/>
        </w:rPr>
        <w:t>9</w:t>
      </w:r>
      <w:r>
        <w:rPr>
          <w:color w:val="C7CFD7"/>
          <w:sz w:val="12"/>
        </w:rPr>
        <w:t>6</w:t>
      </w:r>
      <w:r>
        <w:rPr>
          <w:color w:val="D2D5E4"/>
          <w:sz w:val="12"/>
        </w:rPr>
        <w:t>2</w:t>
      </w:r>
      <w:r>
        <w:rPr>
          <w:color w:val="CAD5DE"/>
          <w:sz w:val="12"/>
        </w:rPr>
        <w:t>1</w:t>
      </w:r>
      <w:r>
        <w:rPr>
          <w:color w:val="C0D2D6"/>
          <w:sz w:val="12"/>
        </w:rPr>
        <w:t>8</w:t>
      </w:r>
      <w:r>
        <w:rPr>
          <w:color w:val="A4C9C6"/>
          <w:sz w:val="12"/>
        </w:rPr>
        <w:t>4</w:t>
      </w:r>
      <w:r>
        <w:rPr>
          <w:color w:val="82C1B0"/>
          <w:sz w:val="12"/>
        </w:rPr>
        <w:t>4</w:t>
      </w:r>
      <w:r>
        <w:rPr>
          <w:color w:val="52B092"/>
          <w:sz w:val="12"/>
        </w:rPr>
        <w:t>3</w:t>
      </w:r>
      <w:r>
        <w:rPr>
          <w:color w:val="3AB286"/>
          <w:sz w:val="12"/>
        </w:rPr>
        <w:t>9</w:t>
      </w:r>
      <w:r>
        <w:rPr>
          <w:color w:val="3CBC85"/>
          <w:sz w:val="12"/>
        </w:rPr>
        <w:t>6</w:t>
      </w:r>
      <w:r>
        <w:rPr>
          <w:color w:val="51CC89"/>
          <w:sz w:val="12"/>
        </w:rPr>
        <w:t>5</w:t>
      </w:r>
      <w:r>
        <w:rPr>
          <w:color w:val="8DC784"/>
          <w:sz w:val="12"/>
        </w:rPr>
        <w:t>8</w:t>
      </w:r>
      <w:r>
        <w:rPr>
          <w:color w:val="C24B2D"/>
          <w:sz w:val="12"/>
        </w:rPr>
        <w:t>2</w:t>
      </w:r>
      <w:r>
        <w:rPr>
          <w:color w:val="F36B4F"/>
          <w:sz w:val="12"/>
        </w:rPr>
        <w:t>5</w:t>
      </w:r>
      <w:r>
        <w:rPr>
          <w:color w:val="F35337"/>
          <w:sz w:val="12"/>
        </w:rPr>
        <w:t>3</w:t>
      </w:r>
      <w:r>
        <w:rPr>
          <w:color w:val="F35338"/>
          <w:sz w:val="12"/>
        </w:rPr>
        <w:t>37543</w:t>
      </w:r>
      <w:r>
        <w:rPr>
          <w:color w:val="F05033"/>
          <w:sz w:val="12"/>
        </w:rPr>
        <w:t>8</w:t>
      </w:r>
      <w:r>
        <w:rPr>
          <w:color w:val="DF4326"/>
          <w:sz w:val="12"/>
        </w:rPr>
        <w:t>8</w:t>
      </w:r>
      <w:r>
        <w:rPr>
          <w:color w:val="DA593E"/>
          <w:sz w:val="12"/>
        </w:rPr>
        <w:t>5</w:t>
      </w:r>
      <w:r>
        <w:rPr>
          <w:color w:val="DE806B"/>
          <w:sz w:val="12"/>
        </w:rPr>
        <w:t>6</w:t>
      </w:r>
      <w:r>
        <w:rPr>
          <w:color w:val="F1B4A8"/>
          <w:sz w:val="12"/>
        </w:rPr>
        <w:t>9</w:t>
      </w:r>
      <w:r>
        <w:rPr>
          <w:color w:val="FDD3C9"/>
          <w:sz w:val="12"/>
        </w:rPr>
        <w:t>09</w:t>
      </w:r>
      <w:r>
        <w:rPr>
          <w:color w:val="FED4CA"/>
          <w:sz w:val="12"/>
        </w:rPr>
        <w:t>411303150</w:t>
      </w:r>
      <w:r>
        <w:rPr>
          <w:color w:val="FDD4CA"/>
          <w:sz w:val="12"/>
        </w:rPr>
        <w:t>9</w:t>
      </w:r>
      <w:r>
        <w:rPr>
          <w:color w:val="FCD4C9"/>
          <w:sz w:val="12"/>
        </w:rPr>
        <w:t>5</w:t>
      </w:r>
      <w:r>
        <w:rPr>
          <w:color w:val="EEC6BA"/>
          <w:sz w:val="12"/>
        </w:rPr>
        <w:t>2</w:t>
      </w:r>
      <w:r>
        <w:rPr>
          <w:color w:val="E1B9AE"/>
          <w:sz w:val="12"/>
        </w:rPr>
        <w:t>6</w:t>
      </w:r>
      <w:r>
        <w:rPr>
          <w:color w:val="DDB5AB"/>
          <w:sz w:val="12"/>
        </w:rPr>
        <w:t>1</w:t>
      </w:r>
      <w:r>
        <w:rPr>
          <w:color w:val="E1B9AE"/>
          <w:sz w:val="12"/>
        </w:rPr>
        <w:t>7</w:t>
      </w:r>
      <w:r>
        <w:rPr>
          <w:color w:val="EFC7BC"/>
          <w:sz w:val="12"/>
        </w:rPr>
        <w:t>9</w:t>
      </w:r>
      <w:r>
        <w:rPr>
          <w:color w:val="FDD4C8"/>
          <w:sz w:val="12"/>
        </w:rPr>
        <w:t>3</w:t>
      </w:r>
      <w:r>
        <w:rPr>
          <w:color w:val="FDD3C9"/>
          <w:sz w:val="12"/>
        </w:rPr>
        <w:t>7800</w:t>
      </w:r>
      <w:r>
        <w:rPr>
          <w:color w:val="FED2C8"/>
          <w:sz w:val="12"/>
        </w:rPr>
        <w:t>2</w:t>
      </w:r>
      <w:r>
        <w:rPr>
          <w:color w:val="FED1C8"/>
          <w:sz w:val="12"/>
        </w:rPr>
        <w:t>9</w:t>
      </w:r>
      <w:r>
        <w:rPr>
          <w:color w:val="FDD6CB"/>
          <w:sz w:val="12"/>
        </w:rPr>
        <w:t>7</w:t>
      </w:r>
      <w:r>
        <w:rPr>
          <w:color w:val="FDDFD1"/>
          <w:sz w:val="12"/>
        </w:rPr>
        <w:t>4</w:t>
      </w:r>
      <w:r>
        <w:rPr>
          <w:color w:val="F7DECC"/>
          <w:sz w:val="12"/>
        </w:rPr>
        <w:t>1</w:t>
      </w:r>
      <w:r>
        <w:rPr>
          <w:color w:val="ECC3AE"/>
          <w:sz w:val="12"/>
        </w:rPr>
        <w:t>2</w:t>
      </w:r>
      <w:r>
        <w:rPr>
          <w:color w:val="D2A789"/>
          <w:sz w:val="12"/>
        </w:rPr>
        <w:t>0</w:t>
      </w:r>
      <w:r>
        <w:rPr>
          <w:color w:val="968D66"/>
          <w:sz w:val="12"/>
        </w:rPr>
        <w:t>7</w:t>
      </w:r>
      <w:r>
        <w:rPr>
          <w:color w:val="557A4B"/>
          <w:sz w:val="12"/>
        </w:rPr>
        <w:t>6</w:t>
      </w:r>
      <w:r>
        <w:rPr>
          <w:color w:val="1A9A61"/>
          <w:sz w:val="12"/>
        </w:rPr>
        <w:t>6</w:t>
      </w:r>
      <w:r>
        <w:rPr>
          <w:color w:val="00A16D"/>
          <w:sz w:val="12"/>
        </w:rPr>
        <w:t>5</w:t>
      </w:r>
      <w:r>
        <w:rPr>
          <w:color w:val="008F62"/>
          <w:sz w:val="12"/>
        </w:rPr>
        <w:t>1</w:t>
      </w:r>
      <w:r>
        <w:rPr>
          <w:color w:val="007A55"/>
          <w:sz w:val="12"/>
        </w:rPr>
        <w:t>4</w:t>
      </w:r>
      <w:r>
        <w:rPr>
          <w:color w:val="0A7450"/>
          <w:sz w:val="12"/>
        </w:rPr>
        <w:t>7</w:t>
      </w:r>
      <w:r>
        <w:rPr>
          <w:color w:val="449C6C"/>
          <w:sz w:val="12"/>
        </w:rPr>
        <w:t>9</w:t>
      </w:r>
      <w:r>
        <w:rPr>
          <w:color w:val="8DCF90"/>
          <w:sz w:val="12"/>
        </w:rPr>
        <w:t>3</w:t>
      </w:r>
      <w:r>
        <w:rPr>
          <w:color w:val="CCFAAC"/>
          <w:sz w:val="12"/>
        </w:rPr>
        <w:t>9</w:t>
      </w:r>
      <w:r>
        <w:rPr>
          <w:color w:val="CDFEAE"/>
          <w:sz w:val="12"/>
        </w:rPr>
        <w:t>4</w:t>
      </w:r>
      <w:r>
        <w:rPr>
          <w:color w:val="9EB77C"/>
          <w:sz w:val="12"/>
        </w:rPr>
        <w:t>2</w:t>
      </w:r>
      <w:r>
        <w:rPr>
          <w:color w:val="1D190D"/>
          <w:sz w:val="12"/>
        </w:rPr>
        <w:t>5</w:t>
      </w:r>
      <w:r>
        <w:rPr>
          <w:color w:val="242420"/>
          <w:sz w:val="12"/>
        </w:rPr>
        <w:t>9</w:t>
      </w:r>
      <w:r>
        <w:rPr>
          <w:color w:val="1B1A1A"/>
          <w:sz w:val="12"/>
        </w:rPr>
        <w:t>0</w:t>
      </w:r>
      <w:r>
        <w:rPr>
          <w:color w:val="1D1B18"/>
          <w:sz w:val="12"/>
        </w:rPr>
        <w:t>2</w:t>
      </w:r>
      <w:r>
        <w:rPr>
          <w:color w:val="1F4C30"/>
          <w:sz w:val="12"/>
        </w:rPr>
        <w:t>9</w:t>
      </w:r>
      <w:r>
        <w:rPr>
          <w:color w:val="0F623B"/>
          <w:sz w:val="12"/>
        </w:rPr>
        <w:t>8</w:t>
      </w:r>
      <w:r>
        <w:rPr>
          <w:color w:val="565047"/>
          <w:sz w:val="12"/>
        </w:rPr>
        <w:t>9</w:t>
      </w:r>
      <w:r>
        <w:rPr>
          <w:color w:val="354129"/>
          <w:sz w:val="12"/>
        </w:rPr>
        <w:t>6</w:t>
      </w:r>
      <w:r>
        <w:rPr>
          <w:color w:val="007D52"/>
          <w:sz w:val="12"/>
        </w:rPr>
        <w:t>9</w:t>
      </w:r>
      <w:r>
        <w:rPr>
          <w:color w:val="00AE77"/>
          <w:sz w:val="12"/>
        </w:rPr>
        <w:t>5</w:t>
      </w:r>
      <w:r>
        <w:rPr>
          <w:color w:val="00AA74"/>
          <w:sz w:val="12"/>
        </w:rPr>
        <w:t>9</w:t>
      </w:r>
      <w:r>
        <w:rPr>
          <w:color w:val="007853"/>
          <w:sz w:val="12"/>
        </w:rPr>
        <w:t>4</w:t>
      </w:r>
      <w:r>
        <w:rPr>
          <w:color w:val="00694A"/>
          <w:sz w:val="12"/>
        </w:rPr>
        <w:t>6</w:t>
      </w:r>
      <w:r>
        <w:rPr>
          <w:color w:val="71C285"/>
          <w:sz w:val="12"/>
        </w:rPr>
        <w:t>9</w:t>
      </w:r>
      <w:r>
        <w:rPr>
          <w:color w:val="D4FEB1"/>
          <w:sz w:val="12"/>
        </w:rPr>
        <w:t>9</w:t>
      </w:r>
      <w:r>
        <w:rPr>
          <w:color w:val="D2FAAE"/>
          <w:sz w:val="12"/>
        </w:rPr>
        <w:t>5</w:t>
      </w:r>
      <w:r>
        <w:rPr>
          <w:color w:val="46462D"/>
          <w:sz w:val="12"/>
        </w:rPr>
        <w:t>5</w:t>
      </w:r>
      <w:r>
        <w:rPr>
          <w:color w:val="C47007"/>
          <w:sz w:val="12"/>
        </w:rPr>
        <w:t>6</w:t>
      </w:r>
      <w:r>
        <w:rPr>
          <w:color w:val="D67608"/>
          <w:sz w:val="12"/>
        </w:rPr>
        <w:t>5</w:t>
      </w:r>
      <w:r>
        <w:rPr>
          <w:color w:val="D67A19"/>
          <w:sz w:val="12"/>
        </w:rPr>
        <w:t>7</w:t>
      </w:r>
      <w:r>
        <w:rPr>
          <w:color w:val="80220A"/>
          <w:sz w:val="12"/>
        </w:rPr>
        <w:t>6</w:t>
      </w:r>
      <w:r>
        <w:rPr>
          <w:color w:val="960E00"/>
          <w:sz w:val="12"/>
        </w:rPr>
        <w:t>1</w:t>
      </w:r>
      <w:r>
        <w:rPr>
          <w:color w:val="870C00"/>
          <w:sz w:val="12"/>
        </w:rPr>
        <w:t>2</w:t>
      </w:r>
      <w:r>
        <w:rPr>
          <w:color w:val="830A00"/>
          <w:sz w:val="12"/>
        </w:rPr>
        <w:t>1</w:t>
      </w:r>
      <w:r>
        <w:rPr>
          <w:color w:val="7B0800"/>
          <w:sz w:val="12"/>
        </w:rPr>
        <w:t>8</w:t>
      </w:r>
      <w:r>
        <w:rPr>
          <w:color w:val="750700"/>
          <w:sz w:val="12"/>
        </w:rPr>
        <w:t>6</w:t>
      </w:r>
      <w:r>
        <w:rPr>
          <w:color w:val="730900"/>
          <w:sz w:val="12"/>
        </w:rPr>
        <w:t>5</w:t>
      </w:r>
      <w:r>
        <w:rPr>
          <w:color w:val="720900"/>
          <w:sz w:val="12"/>
        </w:rPr>
        <w:t>6</w:t>
      </w:r>
      <w:r>
        <w:rPr>
          <w:color w:val="760800"/>
          <w:sz w:val="12"/>
        </w:rPr>
        <w:t>1</w:t>
      </w:r>
      <w:r>
        <w:rPr>
          <w:color w:val="7F0B00"/>
          <w:sz w:val="12"/>
        </w:rPr>
        <w:t>96</w:t>
      </w:r>
      <w:r>
        <w:rPr>
          <w:color w:val="7C0B00"/>
          <w:sz w:val="12"/>
        </w:rPr>
        <w:t>7</w:t>
      </w:r>
      <w:r>
        <w:rPr>
          <w:color w:val="9B2316"/>
          <w:sz w:val="12"/>
        </w:rPr>
        <w:t>3</w:t>
      </w:r>
      <w:r>
        <w:rPr>
          <w:color w:val="861207"/>
          <w:sz w:val="12"/>
        </w:rPr>
        <w:t>3</w:t>
      </w:r>
      <w:r>
        <w:rPr>
          <w:color w:val="780900"/>
          <w:sz w:val="12"/>
        </w:rPr>
        <w:t>7</w:t>
      </w:r>
      <w:r>
        <w:rPr>
          <w:color w:val="7D0900"/>
          <w:sz w:val="12"/>
        </w:rPr>
        <w:t>8</w:t>
      </w:r>
      <w:r>
        <w:rPr>
          <w:color w:val="870A00"/>
          <w:sz w:val="12"/>
        </w:rPr>
        <w:t>6</w:t>
      </w:r>
      <w:r>
        <w:rPr>
          <w:color w:val="8B0B00"/>
          <w:sz w:val="12"/>
        </w:rPr>
        <w:t>2</w:t>
      </w:r>
      <w:r>
        <w:rPr>
          <w:color w:val="870C00"/>
          <w:sz w:val="12"/>
        </w:rPr>
        <w:t>3</w:t>
      </w:r>
      <w:r>
        <w:rPr>
          <w:color w:val="810B00"/>
          <w:sz w:val="12"/>
        </w:rPr>
        <w:t>6</w:t>
      </w:r>
      <w:r>
        <w:rPr>
          <w:color w:val="810A00"/>
          <w:sz w:val="12"/>
        </w:rPr>
        <w:t>2</w:t>
      </w:r>
      <w:r>
        <w:rPr>
          <w:color w:val="840B00"/>
          <w:sz w:val="12"/>
        </w:rPr>
        <w:t>5</w:t>
      </w:r>
      <w:r>
        <w:rPr>
          <w:color w:val="8E0C00"/>
          <w:sz w:val="12"/>
        </w:rPr>
        <w:t>6</w:t>
      </w:r>
      <w:r>
        <w:rPr>
          <w:color w:val="8F0C00"/>
          <w:sz w:val="12"/>
        </w:rPr>
        <w:t>1</w:t>
      </w:r>
      <w:r>
        <w:rPr>
          <w:color w:val="950B00"/>
          <w:sz w:val="12"/>
        </w:rPr>
        <w:t>2</w:t>
      </w:r>
      <w:r>
        <w:rPr>
          <w:color w:val="990C00"/>
          <w:sz w:val="12"/>
        </w:rPr>
        <w:t>5</w:t>
      </w:r>
      <w:r>
        <w:rPr>
          <w:color w:val="9B0B00"/>
          <w:sz w:val="12"/>
        </w:rPr>
        <w:t>2</w:t>
      </w:r>
      <w:r>
        <w:rPr>
          <w:color w:val="960B00"/>
          <w:sz w:val="12"/>
        </w:rPr>
        <w:t>1</w:t>
      </w:r>
      <w:r>
        <w:rPr>
          <w:color w:val="8B0C00"/>
          <w:sz w:val="12"/>
        </w:rPr>
        <w:t>6</w:t>
      </w:r>
      <w:r>
        <w:rPr>
          <w:color w:val="840C00"/>
          <w:sz w:val="12"/>
        </w:rPr>
        <w:t>3</w:t>
      </w:r>
      <w:r>
        <w:rPr>
          <w:color w:val="890C00"/>
          <w:sz w:val="12"/>
        </w:rPr>
        <w:t>2</w:t>
      </w:r>
      <w:r>
        <w:rPr>
          <w:color w:val="8A0D00"/>
          <w:sz w:val="12"/>
        </w:rPr>
        <w:t>0</w:t>
      </w:r>
      <w:r>
        <w:rPr>
          <w:color w:val="8E0D00"/>
          <w:sz w:val="12"/>
        </w:rPr>
        <w:t>8</w:t>
      </w:r>
      <w:r>
        <w:rPr>
          <w:color w:val="950C00"/>
          <w:sz w:val="12"/>
        </w:rPr>
        <w:t>6</w:t>
      </w:r>
      <w:r>
        <w:rPr>
          <w:color w:val="980C00"/>
          <w:sz w:val="12"/>
        </w:rPr>
        <w:t>2</w:t>
      </w:r>
      <w:r>
        <w:rPr>
          <w:color w:val="990E00"/>
          <w:sz w:val="12"/>
        </w:rPr>
        <w:t>8</w:t>
      </w:r>
      <w:r>
        <w:rPr>
          <w:color w:val="910A00"/>
          <w:sz w:val="12"/>
        </w:rPr>
        <w:t>6</w:t>
      </w:r>
      <w:r>
        <w:rPr>
          <w:color w:val="7A0700"/>
          <w:sz w:val="12"/>
        </w:rPr>
        <w:t>9</w:t>
      </w:r>
      <w:r>
        <w:rPr>
          <w:color w:val="004B32"/>
          <w:sz w:val="12"/>
        </w:rPr>
        <w:t>2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2</w:t>
      </w:r>
      <w:r>
        <w:rPr>
          <w:color w:val="00A46F"/>
          <w:sz w:val="12"/>
        </w:rPr>
        <w:t>1</w:t>
      </w:r>
      <w:r>
        <w:rPr>
          <w:color w:val="006A4A"/>
          <w:sz w:val="12"/>
        </w:rPr>
        <w:t>0</w:t>
      </w:r>
      <w:r>
        <w:rPr>
          <w:color w:val="2B8F62"/>
          <w:sz w:val="12"/>
        </w:rPr>
        <w:t>3</w:t>
      </w:r>
      <w:r>
        <w:rPr>
          <w:color w:val="D3FEB1"/>
          <w:sz w:val="12"/>
        </w:rPr>
        <w:t>27</w:t>
      </w:r>
      <w:r>
        <w:rPr>
          <w:color w:val="D4FFB1"/>
          <w:sz w:val="12"/>
        </w:rPr>
        <w:t>488</w:t>
      </w:r>
      <w:r>
        <w:rPr>
          <w:color w:val="D4FFB1"/>
          <w:sz w:val="12"/>
        </w:rPr>
        <w:t>921865</w:t>
      </w:r>
      <w:r>
        <w:rPr>
          <w:color w:val="D3FEB0"/>
          <w:sz w:val="12"/>
        </w:rPr>
        <w:t>4</w:t>
      </w:r>
      <w:r>
        <w:rPr>
          <w:color w:val="D4FEB0"/>
          <w:sz w:val="12"/>
        </w:rPr>
        <w:t>3</w:t>
      </w:r>
      <w:r>
        <w:rPr>
          <w:color w:val="D3FEB0"/>
          <w:sz w:val="12"/>
        </w:rPr>
        <w:t>6</w:t>
      </w:r>
      <w:r>
        <w:rPr>
          <w:color w:val="C9FCAF"/>
          <w:sz w:val="12"/>
        </w:rPr>
        <w:t>4</w:t>
      </w:r>
      <w:r>
        <w:rPr>
          <w:color w:val="BAF8AA"/>
          <w:sz w:val="12"/>
        </w:rPr>
        <w:t>8</w:t>
      </w:r>
      <w:r>
        <w:rPr>
          <w:color w:val="ABF5A8"/>
          <w:sz w:val="12"/>
        </w:rPr>
        <w:t>0</w:t>
      </w:r>
      <w:r>
        <w:rPr>
          <w:color w:val="A0F3A4"/>
          <w:sz w:val="12"/>
        </w:rPr>
        <w:t>2</w:t>
      </w:r>
      <w:r>
        <w:rPr>
          <w:color w:val="99F1A4"/>
          <w:sz w:val="12"/>
        </w:rPr>
        <w:t>2</w:t>
      </w:r>
      <w:r>
        <w:rPr>
          <w:color w:val="96F0A3"/>
          <w:sz w:val="12"/>
        </w:rPr>
        <w:t>9</w:t>
      </w:r>
      <w:r>
        <w:rPr>
          <w:color w:val="97F0A3"/>
          <w:sz w:val="12"/>
        </w:rPr>
        <w:t>6</w:t>
      </w:r>
      <w:r>
        <w:rPr>
          <w:color w:val="99F1A2"/>
          <w:sz w:val="12"/>
        </w:rPr>
        <w:t>7</w:t>
      </w:r>
      <w:r>
        <w:rPr>
          <w:color w:val="A0F3A5"/>
          <w:sz w:val="12"/>
        </w:rPr>
        <w:t>8</w:t>
      </w:r>
      <w:r>
        <w:rPr>
          <w:color w:val="A8F5A7"/>
          <w:sz w:val="12"/>
        </w:rPr>
        <w:t>0</w:t>
      </w:r>
      <w:r>
        <w:rPr>
          <w:color w:val="211F1C"/>
          <w:sz w:val="12"/>
        </w:rPr>
        <w:t>7</w:t>
      </w:r>
      <w:r>
        <w:rPr>
          <w:color w:val="363530"/>
          <w:sz w:val="12"/>
        </w:rPr>
        <w:t>0</w:t>
      </w:r>
      <w:r>
        <w:rPr>
          <w:color w:val="383632"/>
          <w:sz w:val="12"/>
        </w:rPr>
        <w:t>5</w:t>
      </w:r>
      <w:r>
        <w:rPr>
          <w:color w:val="383531"/>
          <w:sz w:val="12"/>
        </w:rPr>
        <w:t>7</w:t>
      </w:r>
      <w:r>
        <w:rPr>
          <w:color w:val="373631"/>
          <w:sz w:val="12"/>
        </w:rPr>
        <w:t>6</w:t>
      </w:r>
      <w:r>
        <w:rPr>
          <w:color w:val="49453A"/>
          <w:sz w:val="12"/>
        </w:rPr>
        <w:t>5</w:t>
      </w:r>
      <w:r>
        <w:rPr>
          <w:color w:val="CED0D8"/>
          <w:sz w:val="12"/>
        </w:rPr>
        <w:t>6</w:t>
      </w:r>
      <w:r>
        <w:rPr>
          <w:color w:val="EAE7FE"/>
          <w:sz w:val="12"/>
        </w:rPr>
        <w:t>15</w:t>
      </w:r>
      <w:r>
        <w:rPr>
          <w:color w:val="EBE7FF"/>
          <w:sz w:val="12"/>
        </w:rPr>
        <w:t>1</w:t>
      </w:r>
      <w:r>
        <w:rPr>
          <w:color w:val="E9E7FC"/>
          <w:sz w:val="12"/>
        </w:rPr>
        <w:t>4</w:t>
      </w:r>
      <w:r>
        <w:rPr>
          <w:color w:val="C9CCDB"/>
          <w:sz w:val="12"/>
        </w:rPr>
        <w:t>4</w:t>
      </w:r>
      <w:r>
        <w:rPr>
          <w:color w:val="CBCFE3"/>
          <w:sz w:val="12"/>
        </w:rPr>
        <w:t>6</w:t>
      </w:r>
      <w:r>
        <w:rPr>
          <w:color w:val="CACFE5"/>
          <w:sz w:val="12"/>
        </w:rPr>
        <w:t>3</w:t>
      </w:r>
      <w:r>
        <w:rPr>
          <w:color w:val="D1D4EB"/>
          <w:sz w:val="12"/>
        </w:rPr>
        <w:t>2</w:t>
      </w:r>
      <w:r>
        <w:rPr>
          <w:color w:val="C8D0E3"/>
          <w:sz w:val="12"/>
        </w:rPr>
        <w:t>0</w:t>
      </w:r>
      <w:r>
        <w:rPr>
          <w:color w:val="BFC4D2"/>
          <w:sz w:val="12"/>
        </w:rPr>
        <w:t>4</w:t>
      </w:r>
      <w:r>
        <w:rPr>
          <w:color w:val="ABA69D"/>
          <w:sz w:val="12"/>
        </w:rPr>
        <w:t>6</w:t>
      </w:r>
      <w:r>
        <w:rPr>
          <w:color w:val="A94828"/>
          <w:sz w:val="12"/>
        </w:rPr>
        <w:t>9</w:t>
      </w:r>
      <w:r>
        <w:rPr>
          <w:color w:val="F2B2A1"/>
          <w:sz w:val="12"/>
        </w:rPr>
        <w:t>2</w:t>
      </w:r>
      <w:r>
        <w:rPr>
          <w:color w:val="FDC4B9"/>
          <w:sz w:val="12"/>
        </w:rPr>
        <w:t>7</w:t>
      </w:r>
      <w:r>
        <w:rPr>
          <w:color w:val="FAAFA1"/>
          <w:sz w:val="12"/>
        </w:rPr>
        <w:t>9</w:t>
      </w:r>
      <w:r>
        <w:rPr>
          <w:color w:val="F5846A"/>
          <w:sz w:val="12"/>
        </w:rPr>
        <w:t>0</w:t>
      </w:r>
      <w:r>
        <w:rPr>
          <w:color w:val="EB6344"/>
          <w:sz w:val="12"/>
        </w:rPr>
        <w:t>6</w:t>
      </w:r>
      <w:r>
        <w:rPr>
          <w:color w:val="F45236"/>
          <w:sz w:val="12"/>
        </w:rPr>
        <w:t>8</w:t>
      </w:r>
      <w:r>
        <w:rPr>
          <w:color w:val="F25338"/>
          <w:sz w:val="12"/>
        </w:rPr>
        <w:t>2</w:t>
      </w:r>
      <w:r>
        <w:rPr>
          <w:color w:val="F35338"/>
          <w:sz w:val="12"/>
        </w:rPr>
        <w:t>12</w:t>
      </w:r>
      <w:r>
        <w:rPr>
          <w:color w:val="F35238"/>
          <w:sz w:val="12"/>
        </w:rPr>
        <w:t>0</w:t>
      </w:r>
      <w:r>
        <w:rPr>
          <w:color w:val="F25338"/>
          <w:sz w:val="12"/>
        </w:rPr>
        <w:t>7</w:t>
      </w:r>
      <w:r>
        <w:rPr>
          <w:color w:val="F15136"/>
          <w:sz w:val="12"/>
        </w:rPr>
        <w:t>3</w:t>
      </w:r>
      <w:r>
        <w:rPr>
          <w:color w:val="E14326"/>
          <w:sz w:val="12"/>
        </w:rPr>
        <w:t>8</w:t>
      </w:r>
      <w:r>
        <w:rPr>
          <w:color w:val="D94C31"/>
          <w:sz w:val="12"/>
        </w:rPr>
        <w:t>8</w:t>
      </w:r>
      <w:r>
        <w:rPr>
          <w:color w:val="DC745E"/>
          <w:sz w:val="12"/>
        </w:rPr>
        <w:t>3</w:t>
      </w:r>
      <w:r>
        <w:rPr>
          <w:color w:val="E59B86"/>
          <w:sz w:val="12"/>
        </w:rPr>
        <w:t>7</w:t>
      </w:r>
      <w:r>
        <w:rPr>
          <w:color w:val="F6C4B8"/>
          <w:sz w:val="12"/>
        </w:rPr>
        <w:t>7</w:t>
      </w:r>
      <w:r>
        <w:rPr>
          <w:color w:val="FDD3CA"/>
          <w:sz w:val="12"/>
        </w:rPr>
        <w:t>8</w:t>
      </w:r>
      <w:r>
        <w:rPr>
          <w:color w:val="FDD4CA"/>
          <w:sz w:val="12"/>
        </w:rPr>
        <w:t>1</w:t>
      </w:r>
      <w:r>
        <w:rPr>
          <w:color w:val="FED4CA"/>
          <w:sz w:val="12"/>
        </w:rPr>
        <w:t>4</w:t>
      </w:r>
      <w:r>
        <w:rPr>
          <w:color w:val="FDD4CA"/>
          <w:sz w:val="12"/>
        </w:rPr>
        <w:t>2</w:t>
      </w:r>
      <w:r>
        <w:rPr>
          <w:color w:val="FED4CA"/>
          <w:sz w:val="12"/>
        </w:rPr>
        <w:t>33</w:t>
      </w:r>
      <w:r>
        <w:rPr>
          <w:color w:val="FED3CA"/>
          <w:sz w:val="12"/>
        </w:rPr>
        <w:t>5</w:t>
      </w:r>
      <w:r>
        <w:rPr>
          <w:color w:val="FED3C9"/>
          <w:sz w:val="12"/>
        </w:rPr>
        <w:t>628</w:t>
      </w:r>
      <w:r>
        <w:rPr>
          <w:color w:val="FDD4C9"/>
          <w:sz w:val="12"/>
        </w:rPr>
        <w:t>23</w:t>
      </w:r>
      <w:r>
        <w:rPr>
          <w:color w:val="FED3C9"/>
          <w:sz w:val="12"/>
        </w:rPr>
        <w:t>6</w:t>
      </w:r>
      <w:r>
        <w:rPr>
          <w:color w:val="FDD4CA"/>
          <w:sz w:val="12"/>
        </w:rPr>
        <w:t>0</w:t>
      </w:r>
      <w:r>
        <w:rPr>
          <w:color w:val="FDD7CC"/>
          <w:sz w:val="12"/>
        </w:rPr>
        <w:t>8</w:t>
      </w:r>
      <w:r>
        <w:rPr>
          <w:color w:val="FDDACF"/>
          <w:sz w:val="12"/>
        </w:rPr>
        <w:t>9</w:t>
      </w:r>
      <w:r>
        <w:rPr>
          <w:color w:val="FCDFCF"/>
          <w:sz w:val="12"/>
        </w:rPr>
        <w:t>6</w:t>
      </w:r>
      <w:r>
        <w:rPr>
          <w:color w:val="F6D4C2"/>
          <w:sz w:val="12"/>
        </w:rPr>
        <w:t>3</w:t>
      </w:r>
      <w:r>
        <w:rPr>
          <w:color w:val="EDBEAA"/>
          <w:sz w:val="12"/>
        </w:rPr>
        <w:t>2</w:t>
      </w:r>
      <w:r>
        <w:rPr>
          <w:color w:val="DFB095"/>
          <w:sz w:val="12"/>
        </w:rPr>
        <w:t>0</w:t>
      </w:r>
      <w:r>
        <w:rPr>
          <w:color w:val="C3A483"/>
          <w:sz w:val="12"/>
        </w:rPr>
        <w:t>8</w:t>
      </w:r>
      <w:r>
        <w:rPr>
          <w:color w:val="9E9973"/>
          <w:sz w:val="12"/>
        </w:rPr>
        <w:t>0</w:t>
      </w:r>
      <w:r>
        <w:rPr>
          <w:color w:val="738A5E"/>
          <w:sz w:val="12"/>
        </w:rPr>
        <w:t>6</w:t>
      </w:r>
      <w:r>
        <w:rPr>
          <w:color w:val="477847"/>
          <w:sz w:val="12"/>
        </w:rPr>
        <w:t>8</w:t>
      </w:r>
      <w:r>
        <w:rPr>
          <w:color w:val="238554"/>
          <w:sz w:val="12"/>
        </w:rPr>
        <w:t>2</w:t>
      </w:r>
      <w:r>
        <w:rPr>
          <w:color w:val="039264"/>
          <w:sz w:val="12"/>
        </w:rPr>
        <w:t>2</w:t>
      </w:r>
      <w:r>
        <w:rPr>
          <w:color w:val="00895E"/>
          <w:sz w:val="12"/>
        </w:rPr>
        <w:t>2</w:t>
      </w:r>
      <w:r>
        <w:rPr>
          <w:color w:val="007D55"/>
          <w:sz w:val="12"/>
        </w:rPr>
        <w:t>4</w:t>
      </w:r>
      <w:r>
        <w:rPr>
          <w:color w:val="137F57"/>
          <w:sz w:val="12"/>
        </w:rPr>
        <w:t>6</w:t>
      </w:r>
      <w:r>
        <w:rPr>
          <w:color w:val="3C9769"/>
          <w:sz w:val="12"/>
        </w:rPr>
        <w:t>8</w:t>
      </w:r>
      <w:r>
        <w:rPr>
          <w:color w:val="67B57D"/>
          <w:sz w:val="12"/>
        </w:rPr>
        <w:t>0</w:t>
      </w:r>
      <w:r>
        <w:rPr>
          <w:color w:val="9ED997"/>
          <w:sz w:val="12"/>
        </w:rPr>
        <w:t>1</w:t>
      </w:r>
      <w:r>
        <w:rPr>
          <w:color w:val="CDFBB0"/>
          <w:sz w:val="12"/>
        </w:rPr>
        <w:t>2</w:t>
      </w:r>
      <w:r>
        <w:rPr>
          <w:color w:val="D2FDB0"/>
          <w:sz w:val="12"/>
        </w:rPr>
        <w:t>2</w:t>
      </w:r>
      <w:r>
        <w:rPr>
          <w:color w:val="D2FDAE"/>
          <w:sz w:val="12"/>
        </w:rPr>
        <w:t>4</w:t>
      </w:r>
      <w:r>
        <w:rPr>
          <w:color w:val="C9EFA5"/>
          <w:sz w:val="12"/>
        </w:rPr>
        <w:t>8</w:t>
      </w:r>
      <w:r>
        <w:rPr>
          <w:color w:val="6E7D51"/>
          <w:sz w:val="12"/>
        </w:rPr>
        <w:t>2</w:t>
      </w:r>
      <w:r>
        <w:rPr>
          <w:color w:val="15110A"/>
          <w:sz w:val="12"/>
        </w:rPr>
        <w:t>6</w:t>
      </w:r>
      <w:r>
        <w:rPr>
          <w:color w:val="161814"/>
          <w:sz w:val="12"/>
        </w:rPr>
        <w:t>1</w:t>
      </w:r>
      <w:r>
        <w:rPr>
          <w:color w:val="100F0D"/>
          <w:sz w:val="12"/>
        </w:rPr>
        <w:t>1</w:t>
      </w:r>
      <w:r>
        <w:rPr>
          <w:color w:val="113323"/>
          <w:sz w:val="12"/>
        </w:rPr>
        <w:t>7</w:t>
      </w:r>
      <w:r>
        <w:rPr>
          <w:color w:val="0B8053"/>
          <w:sz w:val="12"/>
        </w:rPr>
        <w:t>7</w:t>
      </w:r>
      <w:r>
        <w:rPr>
          <w:color w:val="049360"/>
          <w:sz w:val="12"/>
        </w:rPr>
        <w:t>1</w:t>
      </w:r>
      <w:r>
        <w:rPr>
          <w:color w:val="303828"/>
          <w:sz w:val="12"/>
        </w:rPr>
        <w:t>8</w:t>
      </w:r>
      <w:r>
        <w:rPr>
          <w:color w:val="283A22"/>
          <w:sz w:val="12"/>
        </w:rPr>
        <w:t>5</w:t>
      </w:r>
      <w:r>
        <w:rPr>
          <w:color w:val="016742"/>
          <w:sz w:val="12"/>
        </w:rPr>
        <w:t>8</w:t>
      </w:r>
      <w:r>
        <w:rPr>
          <w:color w:val="00A16D"/>
          <w:sz w:val="12"/>
        </w:rPr>
        <w:t>9</w:t>
      </w:r>
      <w:r>
        <w:rPr>
          <w:color w:val="10B77B"/>
          <w:sz w:val="12"/>
        </w:rPr>
        <w:t>6</w:t>
      </w:r>
      <w:r>
        <w:rPr>
          <w:color w:val="189563"/>
          <w:sz w:val="12"/>
        </w:rPr>
        <w:t>3</w:t>
      </w:r>
      <w:r>
        <w:rPr>
          <w:color w:val="006A49"/>
          <w:sz w:val="12"/>
        </w:rPr>
        <w:t>8</w:t>
      </w:r>
      <w:r>
        <w:rPr>
          <w:color w:val="59AE79"/>
          <w:sz w:val="12"/>
        </w:rPr>
        <w:t>1</w:t>
      </w:r>
      <w:r>
        <w:rPr>
          <w:color w:val="D2FEB2"/>
          <w:sz w:val="12"/>
        </w:rPr>
        <w:t>4</w:t>
      </w:r>
      <w:r>
        <w:rPr>
          <w:color w:val="D1FEB1"/>
          <w:sz w:val="12"/>
        </w:rPr>
        <w:t>0</w:t>
      </w:r>
      <w:r>
        <w:rPr>
          <w:color w:val="CFFCB0"/>
          <w:sz w:val="12"/>
        </w:rPr>
        <w:t>9</w:t>
      </w:r>
      <w:r>
        <w:rPr>
          <w:color w:val="AECF92"/>
          <w:sz w:val="12"/>
        </w:rPr>
        <w:t>1</w:t>
      </w:r>
      <w:r>
        <w:rPr>
          <w:color w:val="57360C"/>
          <w:sz w:val="12"/>
        </w:rPr>
        <w:t>8</w:t>
      </w:r>
      <w:r>
        <w:rPr>
          <w:color w:val="D26F01"/>
          <w:sz w:val="12"/>
        </w:rPr>
        <w:t>3</w:t>
      </w:r>
      <w:r>
        <w:rPr>
          <w:color w:val="D3740B"/>
          <w:sz w:val="12"/>
        </w:rPr>
        <w:t>9</w:t>
      </w:r>
      <w:r>
        <w:rPr>
          <w:color w:val="954E1A"/>
          <w:sz w:val="12"/>
        </w:rPr>
        <w:t>0</w:t>
      </w:r>
      <w:r>
        <w:rPr>
          <w:color w:val="A20F00"/>
          <w:sz w:val="12"/>
        </w:rPr>
        <w:t>3</w:t>
      </w:r>
      <w:r>
        <w:rPr>
          <w:color w:val="940C00"/>
          <w:sz w:val="12"/>
        </w:rPr>
        <w:t>6</w:t>
      </w:r>
      <w:r>
        <w:rPr>
          <w:color w:val="850C00"/>
          <w:sz w:val="12"/>
        </w:rPr>
        <w:t>7</w:t>
      </w:r>
      <w:r>
        <w:rPr>
          <w:color w:val="7D0A00"/>
          <w:sz w:val="12"/>
        </w:rPr>
        <w:t>3</w:t>
      </w:r>
      <w:r>
        <w:rPr>
          <w:color w:val="850C02"/>
          <w:sz w:val="12"/>
        </w:rPr>
        <w:t>6</w:t>
      </w:r>
      <w:r>
        <w:rPr>
          <w:color w:val="8C170A"/>
          <w:sz w:val="12"/>
        </w:rPr>
        <w:t>7</w:t>
      </w:r>
      <w:r>
        <w:rPr>
          <w:color w:val="90190D"/>
          <w:sz w:val="12"/>
        </w:rPr>
        <w:t>2</w:t>
      </w:r>
      <w:r>
        <w:rPr>
          <w:color w:val="7B0A01"/>
          <w:sz w:val="12"/>
        </w:rPr>
        <w:t>2</w:t>
      </w:r>
      <w:r>
        <w:rPr>
          <w:color w:val="7B0A00"/>
          <w:sz w:val="12"/>
        </w:rPr>
        <w:t>2</w:t>
      </w:r>
      <w:r>
        <w:rPr>
          <w:color w:val="790900"/>
          <w:sz w:val="12"/>
        </w:rPr>
        <w:t>0</w:t>
      </w:r>
      <w:r>
        <w:rPr>
          <w:color w:val="740900"/>
          <w:sz w:val="12"/>
        </w:rPr>
        <w:t>8</w:t>
      </w:r>
      <w:r>
        <w:rPr>
          <w:color w:val="851308"/>
          <w:sz w:val="12"/>
        </w:rPr>
        <w:t>8</w:t>
      </w:r>
      <w:r>
        <w:rPr>
          <w:color w:val="6F0800"/>
          <w:sz w:val="12"/>
        </w:rPr>
        <w:t>8</w:t>
      </w:r>
      <w:r>
        <w:rPr>
          <w:color w:val="700800"/>
          <w:sz w:val="12"/>
        </w:rPr>
        <w:t>3</w:t>
      </w:r>
      <w:r>
        <w:rPr>
          <w:color w:val="710800"/>
          <w:sz w:val="12"/>
        </w:rPr>
        <w:t>2</w:t>
      </w:r>
      <w:r>
        <w:rPr>
          <w:color w:val="750900"/>
          <w:sz w:val="12"/>
        </w:rPr>
        <w:t>1</w:t>
      </w:r>
      <w:r>
        <w:rPr>
          <w:color w:val="780900"/>
          <w:sz w:val="12"/>
        </w:rPr>
        <w:t>5</w:t>
      </w:r>
      <w:r>
        <w:rPr>
          <w:color w:val="770A00"/>
          <w:sz w:val="12"/>
        </w:rPr>
        <w:t>1</w:t>
      </w:r>
      <w:r>
        <w:rPr>
          <w:color w:val="931A0C"/>
          <w:sz w:val="12"/>
        </w:rPr>
        <w:t>3</w:t>
      </w:r>
      <w:r>
        <w:rPr>
          <w:color w:val="8E1104"/>
          <w:sz w:val="12"/>
        </w:rPr>
        <w:t>7</w:t>
      </w:r>
      <w:r>
        <w:rPr>
          <w:color w:val="870C00"/>
          <w:sz w:val="12"/>
        </w:rPr>
        <w:t>5</w:t>
      </w:r>
      <w:r>
        <w:rPr>
          <w:color w:val="810C00"/>
          <w:sz w:val="12"/>
        </w:rPr>
        <w:t>5</w:t>
      </w:r>
      <w:r>
        <w:rPr>
          <w:color w:val="800B00"/>
          <w:sz w:val="12"/>
        </w:rPr>
        <w:t>6</w:t>
      </w:r>
      <w:r>
        <w:rPr>
          <w:color w:val="840B00"/>
          <w:sz w:val="12"/>
        </w:rPr>
        <w:t>0</w:t>
      </w:r>
      <w:r>
        <w:rPr>
          <w:color w:val="9F180C"/>
          <w:sz w:val="12"/>
        </w:rPr>
        <w:t>0</w:t>
      </w:r>
      <w:r>
        <w:rPr>
          <w:color w:val="971304"/>
          <w:sz w:val="12"/>
        </w:rPr>
        <w:t>3</w:t>
      </w:r>
      <w:r>
        <w:rPr>
          <w:color w:val="880D00"/>
          <w:sz w:val="12"/>
        </w:rPr>
        <w:t>7</w:t>
      </w:r>
      <w:r>
        <w:rPr>
          <w:color w:val="7E0A00"/>
          <w:sz w:val="12"/>
        </w:rPr>
        <w:t>2</w:t>
      </w:r>
      <w:r>
        <w:rPr>
          <w:color w:val="880C00"/>
          <w:sz w:val="12"/>
        </w:rPr>
        <w:t>7</w:t>
      </w:r>
      <w:r>
        <w:rPr>
          <w:color w:val="910D00"/>
          <w:sz w:val="12"/>
        </w:rPr>
        <w:t>9</w:t>
      </w:r>
      <w:r>
        <w:rPr>
          <w:color w:val="940E00"/>
          <w:sz w:val="12"/>
        </w:rPr>
        <w:t>8</w:t>
      </w:r>
      <w:r>
        <w:rPr>
          <w:color w:val="9D0F00"/>
          <w:sz w:val="12"/>
        </w:rPr>
        <w:t>3</w:t>
      </w:r>
      <w:r>
        <w:rPr>
          <w:color w:val="9C0D00"/>
          <w:sz w:val="12"/>
        </w:rPr>
        <w:t>9</w:t>
      </w:r>
      <w:r>
        <w:rPr>
          <w:color w:val="930C00"/>
          <w:sz w:val="12"/>
        </w:rPr>
        <w:t>4</w:t>
      </w:r>
      <w:r>
        <w:rPr>
          <w:color w:val="990C00"/>
          <w:sz w:val="12"/>
        </w:rPr>
        <w:t>0</w:t>
      </w:r>
      <w:r>
        <w:rPr>
          <w:color w:val="9F0D00"/>
          <w:sz w:val="12"/>
        </w:rPr>
        <w:t>0</w:t>
      </w:r>
      <w:r>
        <w:rPr>
          <w:color w:val="670900"/>
          <w:sz w:val="12"/>
        </w:rPr>
        <w:t>4</w:t>
      </w:r>
      <w:r>
        <w:rPr>
          <w:color w:val="006B48"/>
          <w:sz w:val="12"/>
        </w:rPr>
        <w:t>1</w:t>
      </w:r>
      <w:r>
        <w:rPr>
          <w:color w:val="00AF77"/>
          <w:sz w:val="12"/>
        </w:rPr>
        <w:t>5</w:t>
      </w:r>
      <w:r>
        <w:rPr>
          <w:color w:val="00AE77"/>
          <w:sz w:val="12"/>
        </w:rPr>
        <w:t>2</w:t>
      </w:r>
      <w:r>
        <w:rPr>
          <w:color w:val="009767"/>
          <w:sz w:val="12"/>
        </w:rPr>
        <w:t>9</w:t>
      </w:r>
      <w:r>
        <w:rPr>
          <w:color w:val="006B49"/>
          <w:sz w:val="12"/>
        </w:rPr>
        <w:t>7</w:t>
      </w:r>
      <w:r>
        <w:rPr>
          <w:color w:val="3B9868"/>
          <w:sz w:val="12"/>
        </w:rPr>
        <w:t>0</w:t>
      </w:r>
      <w:r>
        <w:rPr>
          <w:color w:val="D3FEB0"/>
          <w:sz w:val="12"/>
        </w:rPr>
        <w:t>0</w:t>
      </w:r>
      <w:r>
        <w:rPr>
          <w:color w:val="D4FFB0"/>
          <w:sz w:val="12"/>
        </w:rPr>
        <w:t>2</w:t>
      </w:r>
      <w:r>
        <w:rPr>
          <w:color w:val="D4FFB1"/>
          <w:sz w:val="12"/>
        </w:rPr>
        <w:t>878307</w:t>
      </w:r>
      <w:r>
        <w:rPr>
          <w:color w:val="D4FEB1"/>
          <w:sz w:val="12"/>
        </w:rPr>
        <w:t>6</w:t>
      </w:r>
      <w:r>
        <w:rPr>
          <w:color w:val="D3FEB0"/>
          <w:sz w:val="12"/>
        </w:rPr>
        <w:t>6</w:t>
      </w:r>
      <w:r>
        <w:rPr>
          <w:color w:val="CFFDAF"/>
          <w:sz w:val="12"/>
        </w:rPr>
        <w:t>7</w:t>
      </w:r>
      <w:r>
        <w:rPr>
          <w:color w:val="ACF5A7"/>
          <w:sz w:val="12"/>
        </w:rPr>
        <w:t>0</w:t>
      </w:r>
      <w:r>
        <w:rPr>
          <w:color w:val="7DEB9B"/>
          <w:sz w:val="12"/>
        </w:rPr>
        <w:t>9</w:t>
      </w:r>
      <w:r>
        <w:rPr>
          <w:color w:val="58E294"/>
          <w:sz w:val="12"/>
        </w:rPr>
        <w:t>4</w:t>
      </w:r>
      <w:r>
        <w:rPr>
          <w:color w:val="46DC92"/>
          <w:sz w:val="12"/>
        </w:rPr>
        <w:t>4</w:t>
      </w:r>
      <w:r>
        <w:rPr>
          <w:color w:val="41DC92"/>
          <w:sz w:val="12"/>
        </w:rPr>
        <w:t>4</w:t>
      </w:r>
      <w:r>
        <w:rPr>
          <w:color w:val="41DC91"/>
          <w:sz w:val="12"/>
        </w:rPr>
        <w:t>74560</w:t>
      </w:r>
      <w:r>
        <w:rPr>
          <w:color w:val="42DC91"/>
          <w:sz w:val="12"/>
        </w:rPr>
        <w:t>1</w:t>
      </w:r>
      <w:r>
        <w:rPr>
          <w:color w:val="41DB91"/>
          <w:sz w:val="12"/>
        </w:rPr>
        <w:t>3</w:t>
      </w:r>
      <w:r>
        <w:rPr>
          <w:color w:val="41DC92"/>
          <w:sz w:val="12"/>
        </w:rPr>
        <w:t>4</w:t>
      </w:r>
      <w:r>
        <w:rPr>
          <w:color w:val="191005"/>
          <w:sz w:val="12"/>
        </w:rPr>
        <w:t>5</w:t>
      </w:r>
      <w:r>
        <w:rPr>
          <w:color w:val="141512"/>
          <w:sz w:val="12"/>
        </w:rPr>
        <w:t>5</w:t>
      </w:r>
      <w:r>
        <w:rPr>
          <w:color w:val="2D2C28"/>
          <w:sz w:val="12"/>
        </w:rPr>
        <w:t>6</w:t>
      </w:r>
      <w:r>
        <w:rPr>
          <w:color w:val="383431"/>
          <w:sz w:val="12"/>
        </w:rPr>
        <w:t>4</w:t>
      </w:r>
      <w:r>
        <w:rPr>
          <w:color w:val="383632"/>
          <w:sz w:val="12"/>
        </w:rPr>
        <w:t>1</w:t>
      </w:r>
      <w:r>
        <w:rPr>
          <w:color w:val="373632"/>
          <w:sz w:val="12"/>
        </w:rPr>
        <w:t>7</w:t>
      </w:r>
      <w:r>
        <w:rPr>
          <w:color w:val="616058"/>
          <w:sz w:val="12"/>
        </w:rPr>
        <w:t>2</w:t>
      </w:r>
      <w:r>
        <w:rPr>
          <w:color w:val="BFBDD0"/>
          <w:sz w:val="12"/>
        </w:rPr>
        <w:t>5</w:t>
      </w:r>
      <w:r>
        <w:rPr>
          <w:color w:val="EAE6FC"/>
          <w:sz w:val="12"/>
        </w:rPr>
        <w:t>4</w:t>
      </w:r>
      <w:r>
        <w:rPr>
          <w:color w:val="EBE6FF"/>
          <w:sz w:val="12"/>
        </w:rPr>
        <w:t>3</w:t>
      </w:r>
      <w:r>
        <w:rPr>
          <w:color w:val="EBE7FE"/>
          <w:sz w:val="12"/>
        </w:rPr>
        <w:t>7</w:t>
      </w:r>
      <w:r>
        <w:rPr>
          <w:color w:val="D8D6E4"/>
          <w:sz w:val="12"/>
        </w:rPr>
        <w:t>0</w:t>
      </w:r>
      <w:r>
        <w:rPr>
          <w:color w:val="B8B8C7"/>
          <w:sz w:val="12"/>
        </w:rPr>
        <w:t>9</w:t>
      </w:r>
      <w:r>
        <w:rPr>
          <w:color w:val="B2B2D0"/>
          <w:sz w:val="12"/>
        </w:rPr>
        <w:t>0</w:t>
      </w:r>
      <w:r>
        <w:rPr>
          <w:color w:val="B2B2D6"/>
          <w:sz w:val="12"/>
        </w:rPr>
        <w:t>6</w:t>
      </w:r>
      <w:r>
        <w:rPr>
          <w:color w:val="B3B2D4"/>
          <w:sz w:val="12"/>
        </w:rPr>
        <w:t>9</w:t>
      </w:r>
      <w:r>
        <w:rPr>
          <w:color w:val="AC8E96"/>
          <w:sz w:val="12"/>
        </w:rPr>
        <w:t>7</w:t>
      </w:r>
      <w:r>
        <w:rPr>
          <w:color w:val="C4715A"/>
          <w:sz w:val="12"/>
        </w:rPr>
        <w:t>9</w:t>
      </w:r>
      <w:r>
        <w:rPr>
          <w:color w:val="F6BEB0"/>
          <w:sz w:val="12"/>
        </w:rPr>
        <w:t>3</w:t>
      </w:r>
      <w:r>
        <w:rPr>
          <w:color w:val="FECCC2"/>
          <w:sz w:val="12"/>
        </w:rPr>
        <w:t>9</w:t>
      </w:r>
      <w:r>
        <w:rPr>
          <w:color w:val="FECBC4"/>
          <w:sz w:val="12"/>
        </w:rPr>
        <w:t>6</w:t>
      </w:r>
      <w:r>
        <w:rPr>
          <w:color w:val="FECDC4"/>
          <w:sz w:val="12"/>
        </w:rPr>
        <w:t>1</w:t>
      </w:r>
      <w:r>
        <w:rPr>
          <w:color w:val="FECEC6"/>
          <w:sz w:val="12"/>
        </w:rPr>
        <w:t>2</w:t>
      </w:r>
      <w:r>
        <w:rPr>
          <w:color w:val="FCCBBE"/>
          <w:sz w:val="12"/>
        </w:rPr>
        <w:t>2</w:t>
      </w:r>
      <w:r>
        <w:rPr>
          <w:color w:val="F8A492"/>
          <w:sz w:val="12"/>
        </w:rPr>
        <w:t>5</w:t>
      </w:r>
      <w:r>
        <w:rPr>
          <w:color w:val="F4765D"/>
          <w:sz w:val="12"/>
        </w:rPr>
        <w:t>7</w:t>
      </w:r>
      <w:r>
        <w:rPr>
          <w:color w:val="F25539"/>
          <w:sz w:val="12"/>
        </w:rPr>
        <w:t>1</w:t>
      </w:r>
      <w:r>
        <w:rPr>
          <w:color w:val="F35338"/>
          <w:sz w:val="12"/>
        </w:rPr>
        <w:t>4298946</w:t>
      </w:r>
      <w:r>
        <w:rPr>
          <w:color w:val="EE4E32"/>
          <w:sz w:val="12"/>
        </w:rPr>
        <w:t>7</w:t>
      </w:r>
      <w:r>
        <w:rPr>
          <w:color w:val="DF4425"/>
          <w:sz w:val="12"/>
        </w:rPr>
        <w:t>1</w:t>
      </w:r>
      <w:r>
        <w:rPr>
          <w:color w:val="DA5234"/>
          <w:sz w:val="12"/>
        </w:rPr>
        <w:t>5</w:t>
      </w:r>
      <w:r>
        <w:rPr>
          <w:color w:val="DB6850"/>
          <w:sz w:val="12"/>
        </w:rPr>
        <w:t>4</w:t>
      </w:r>
      <w:r>
        <w:rPr>
          <w:color w:val="DB7C62"/>
          <w:sz w:val="12"/>
        </w:rPr>
        <w:t>3</w:t>
      </w:r>
      <w:r>
        <w:rPr>
          <w:color w:val="DF8D7B"/>
          <w:sz w:val="12"/>
        </w:rPr>
        <w:t>5</w:t>
      </w:r>
      <w:r>
        <w:rPr>
          <w:color w:val="E39A87"/>
          <w:sz w:val="12"/>
        </w:rPr>
        <w:t>7</w:t>
      </w:r>
      <w:r>
        <w:rPr>
          <w:color w:val="E29986"/>
          <w:sz w:val="12"/>
        </w:rPr>
        <w:t>8</w:t>
      </w:r>
      <w:r>
        <w:rPr>
          <w:color w:val="E19784"/>
          <w:sz w:val="12"/>
        </w:rPr>
        <w:t>4</w:t>
      </w:r>
      <w:r>
        <w:rPr>
          <w:color w:val="DF9681"/>
          <w:sz w:val="12"/>
        </w:rPr>
        <w:t>6</w:t>
      </w:r>
      <w:r>
        <w:rPr>
          <w:color w:val="D9977F"/>
          <w:sz w:val="12"/>
        </w:rPr>
        <w:t>8</w:t>
      </w:r>
      <w:r>
        <w:rPr>
          <w:color w:val="C9997E"/>
          <w:sz w:val="12"/>
        </w:rPr>
        <w:t>7</w:t>
      </w:r>
      <w:r>
        <w:rPr>
          <w:color w:val="B99A7B"/>
          <w:sz w:val="12"/>
        </w:rPr>
        <w:t>8</w:t>
      </w:r>
      <w:r>
        <w:rPr>
          <w:color w:val="AC9877"/>
          <w:sz w:val="12"/>
        </w:rPr>
        <w:t>8</w:t>
      </w:r>
      <w:r>
        <w:rPr>
          <w:color w:val="9C9571"/>
          <w:sz w:val="12"/>
        </w:rPr>
        <w:t>6</w:t>
      </w:r>
      <w:r>
        <w:rPr>
          <w:color w:val="858D67"/>
          <w:sz w:val="12"/>
        </w:rPr>
        <w:t>1</w:t>
      </w:r>
      <w:r>
        <w:rPr>
          <w:color w:val="6E835B"/>
          <w:sz w:val="12"/>
        </w:rPr>
        <w:t>4</w:t>
      </w:r>
      <w:r>
        <w:rPr>
          <w:color w:val="56784C"/>
          <w:sz w:val="12"/>
        </w:rPr>
        <w:t>4</w:t>
      </w:r>
      <w:r>
        <w:rPr>
          <w:color w:val="406D42"/>
          <w:sz w:val="12"/>
        </w:rPr>
        <w:t>4</w:t>
      </w:r>
      <w:r>
        <w:rPr>
          <w:color w:val="2D7043"/>
          <w:sz w:val="12"/>
        </w:rPr>
        <w:t>5</w:t>
      </w:r>
      <w:r>
        <w:rPr>
          <w:color w:val="18794B"/>
          <w:sz w:val="12"/>
        </w:rPr>
        <w:t>8</w:t>
      </w:r>
      <w:r>
        <w:rPr>
          <w:color w:val="058053"/>
          <w:sz w:val="12"/>
        </w:rPr>
        <w:t>1</w:t>
      </w:r>
      <w:r>
        <w:rPr>
          <w:color w:val="08855A"/>
          <w:sz w:val="12"/>
        </w:rPr>
        <w:t>2</w:t>
      </w:r>
      <w:r>
        <w:rPr>
          <w:color w:val="1A8C61"/>
          <w:sz w:val="12"/>
        </w:rPr>
        <w:t>3</w:t>
      </w:r>
      <w:r>
        <w:rPr>
          <w:color w:val="319366"/>
          <w:sz w:val="12"/>
        </w:rPr>
        <w:t>1</w:t>
      </w:r>
      <w:r>
        <w:rPr>
          <w:color w:val="4BA171"/>
          <w:sz w:val="12"/>
        </w:rPr>
        <w:t>4</w:t>
      </w:r>
      <w:r>
        <w:rPr>
          <w:color w:val="64B37C"/>
          <w:sz w:val="12"/>
        </w:rPr>
        <w:t>5</w:t>
      </w:r>
      <w:r>
        <w:rPr>
          <w:color w:val="83C78A"/>
          <w:sz w:val="12"/>
        </w:rPr>
        <w:t>9</w:t>
      </w:r>
      <w:r>
        <w:rPr>
          <w:color w:val="A2DD99"/>
          <w:sz w:val="12"/>
        </w:rPr>
        <w:t>3</w:t>
      </w:r>
      <w:r>
        <w:rPr>
          <w:color w:val="C2F5AA"/>
          <w:sz w:val="12"/>
        </w:rPr>
        <w:t>5</w:t>
      </w:r>
      <w:r>
        <w:rPr>
          <w:color w:val="D2FEB0"/>
          <w:sz w:val="12"/>
        </w:rPr>
        <w:t>7</w:t>
      </w:r>
      <w:r>
        <w:rPr>
          <w:color w:val="D3FEB0"/>
          <w:sz w:val="12"/>
        </w:rPr>
        <w:t>1</w:t>
      </w:r>
      <w:r>
        <w:rPr>
          <w:color w:val="D2FEB0"/>
          <w:sz w:val="12"/>
        </w:rPr>
        <w:t>9</w:t>
      </w:r>
      <w:r>
        <w:rPr>
          <w:color w:val="D3FEB0"/>
          <w:sz w:val="12"/>
        </w:rPr>
        <w:t>8</w:t>
      </w:r>
      <w:r>
        <w:rPr>
          <w:color w:val="D2FCAF"/>
          <w:sz w:val="12"/>
        </w:rPr>
        <w:t>4</w:t>
      </w:r>
      <w:r>
        <w:rPr>
          <w:color w:val="AECC8B"/>
          <w:sz w:val="12"/>
        </w:rPr>
        <w:t>9</w:t>
      </w:r>
      <w:r>
        <w:rPr>
          <w:color w:val="6A754C"/>
          <w:sz w:val="12"/>
        </w:rPr>
        <w:t>2</w:t>
      </w:r>
      <w:r>
        <w:rPr>
          <w:color w:val="1F1E10"/>
          <w:sz w:val="12"/>
        </w:rPr>
        <w:t>2</w:t>
      </w:r>
      <w:r>
        <w:rPr>
          <w:color w:val="0D0F0A"/>
          <w:sz w:val="12"/>
        </w:rPr>
        <w:t>5</w:t>
      </w:r>
      <w:r>
        <w:rPr>
          <w:color w:val="0A291B"/>
          <w:sz w:val="12"/>
        </w:rPr>
        <w:t>2</w:t>
      </w:r>
      <w:r>
        <w:rPr>
          <w:color w:val="065A38"/>
          <w:sz w:val="12"/>
        </w:rPr>
        <w:t>8</w:t>
      </w:r>
      <w:r>
        <w:rPr>
          <w:color w:val="038F5D"/>
          <w:sz w:val="12"/>
        </w:rPr>
        <w:t>4</w:t>
      </w:r>
      <w:r>
        <w:rPr>
          <w:color w:val="00A770"/>
          <w:sz w:val="12"/>
        </w:rPr>
        <w:t>7</w:t>
      </w:r>
      <w:r>
        <w:rPr>
          <w:color w:val="0A7547"/>
          <w:sz w:val="12"/>
        </w:rPr>
        <w:t>1</w:t>
      </w:r>
      <w:r>
        <w:rPr>
          <w:color w:val="1F3118"/>
          <w:sz w:val="12"/>
        </w:rPr>
        <w:t>6</w:t>
      </w:r>
      <w:r>
        <w:rPr>
          <w:color w:val="0F4C2A"/>
          <w:sz w:val="12"/>
        </w:rPr>
        <w:t>0</w:t>
      </w:r>
      <w:r>
        <w:rPr>
          <w:color w:val="088359"/>
          <w:sz w:val="12"/>
        </w:rPr>
        <w:t>5</w:t>
      </w:r>
      <w:r>
        <w:rPr>
          <w:color w:val="0AA971"/>
          <w:sz w:val="12"/>
        </w:rPr>
        <w:t>0</w:t>
      </w:r>
      <w:r>
        <w:rPr>
          <w:color w:val="59D291"/>
          <w:sz w:val="12"/>
        </w:rPr>
        <w:t>4</w:t>
      </w:r>
      <w:r>
        <w:rPr>
          <w:color w:val="48A76F"/>
          <w:sz w:val="12"/>
        </w:rPr>
        <w:t>9</w:t>
      </w:r>
      <w:r>
        <w:rPr>
          <w:color w:val="137852"/>
          <w:sz w:val="12"/>
        </w:rPr>
        <w:t>2</w:t>
      </w:r>
      <w:r>
        <w:rPr>
          <w:color w:val="87CD8E"/>
          <w:sz w:val="12"/>
        </w:rPr>
        <w:t>2</w:t>
      </w:r>
      <w:r>
        <w:rPr>
          <w:color w:val="D3FEB1"/>
          <w:sz w:val="12"/>
        </w:rPr>
        <w:t>12</w:t>
      </w:r>
      <w:r>
        <w:rPr>
          <w:color w:val="D4FFB1"/>
          <w:sz w:val="12"/>
        </w:rPr>
        <w:t>4</w:t>
      </w:r>
      <w:r>
        <w:rPr>
          <w:color w:val="D3FFB1"/>
          <w:sz w:val="12"/>
        </w:rPr>
        <w:t>2</w:t>
      </w:r>
      <w:r>
        <w:rPr>
          <w:color w:val="D4FEB1"/>
          <w:sz w:val="12"/>
        </w:rPr>
        <w:t>4</w:t>
      </w:r>
      <w:r>
        <w:rPr>
          <w:color w:val="677755"/>
          <w:sz w:val="12"/>
        </w:rPr>
        <w:t>7</w:t>
      </w:r>
      <w:r>
        <w:rPr>
          <w:color w:val="9D5706"/>
          <w:sz w:val="12"/>
        </w:rPr>
        <w:t>0</w:t>
      </w:r>
      <w:r>
        <w:rPr>
          <w:color w:val="D06F01"/>
          <w:sz w:val="12"/>
        </w:rPr>
        <w:t>1</w:t>
      </w:r>
      <w:r>
        <w:rPr>
          <w:color w:val="CA6D15"/>
          <w:sz w:val="12"/>
        </w:rPr>
        <w:t>4</w:t>
      </w:r>
      <w:r>
        <w:rPr>
          <w:color w:val="761A06"/>
          <w:sz w:val="12"/>
        </w:rPr>
        <w:t>1</w:t>
      </w:r>
      <w:r>
        <w:rPr>
          <w:color w:val="910E00"/>
          <w:sz w:val="12"/>
        </w:rPr>
        <w:t>2</w:t>
      </w:r>
      <w:r>
        <w:rPr>
          <w:color w:val="830C00"/>
          <w:sz w:val="12"/>
        </w:rPr>
        <w:t>1</w:t>
      </w:r>
      <w:r>
        <w:rPr>
          <w:color w:val="7E0B00"/>
          <w:sz w:val="12"/>
        </w:rPr>
        <w:t>4</w:t>
      </w:r>
      <w:r>
        <w:rPr>
          <w:color w:val="7C0B00"/>
          <w:sz w:val="12"/>
        </w:rPr>
        <w:t>7</w:t>
      </w:r>
      <w:r>
        <w:rPr>
          <w:color w:val="7B0900"/>
          <w:sz w:val="12"/>
        </w:rPr>
        <w:t>8</w:t>
      </w:r>
      <w:r>
        <w:rPr>
          <w:color w:val="860D01"/>
          <w:sz w:val="12"/>
        </w:rPr>
        <w:t>0</w:t>
      </w:r>
      <w:r>
        <w:rPr>
          <w:color w:val="870F04"/>
          <w:sz w:val="12"/>
        </w:rPr>
        <w:t>5</w:t>
      </w:r>
      <w:r>
        <w:rPr>
          <w:color w:val="770800"/>
          <w:sz w:val="12"/>
        </w:rPr>
        <w:t>7</w:t>
      </w:r>
      <w:r>
        <w:rPr>
          <w:color w:val="770A00"/>
          <w:sz w:val="12"/>
        </w:rPr>
        <w:t>3</w:t>
      </w:r>
      <w:r>
        <w:rPr>
          <w:color w:val="A31A0C"/>
          <w:sz w:val="12"/>
        </w:rPr>
        <w:t>4</w:t>
      </w:r>
      <w:r>
        <w:rPr>
          <w:color w:val="7A0A00"/>
          <w:sz w:val="12"/>
        </w:rPr>
        <w:t>5</w:t>
      </w:r>
      <w:r>
        <w:rPr>
          <w:color w:val="770900"/>
          <w:sz w:val="12"/>
        </w:rPr>
        <w:t>5</w:t>
      </w:r>
      <w:r>
        <w:rPr>
          <w:color w:val="7C0900"/>
          <w:sz w:val="12"/>
        </w:rPr>
        <w:t>1</w:t>
      </w:r>
      <w:r>
        <w:rPr>
          <w:color w:val="7E0900"/>
          <w:sz w:val="12"/>
        </w:rPr>
        <w:t>0</w:t>
      </w:r>
      <w:r>
        <w:rPr>
          <w:color w:val="790900"/>
          <w:sz w:val="12"/>
        </w:rPr>
        <w:t>5</w:t>
      </w:r>
      <w:r>
        <w:rPr>
          <w:color w:val="740800"/>
          <w:sz w:val="12"/>
        </w:rPr>
        <w:t>0</w:t>
      </w:r>
      <w:r>
        <w:rPr>
          <w:color w:val="710A00"/>
          <w:sz w:val="12"/>
        </w:rPr>
        <w:t>0</w:t>
      </w:r>
      <w:r>
        <w:rPr>
          <w:color w:val="881105"/>
          <w:sz w:val="12"/>
        </w:rPr>
        <w:t>8</w:t>
      </w:r>
      <w:r>
        <w:rPr>
          <w:color w:val="710800"/>
          <w:sz w:val="12"/>
        </w:rPr>
        <w:t>0</w:t>
      </w:r>
      <w:r>
        <w:rPr>
          <w:color w:val="730800"/>
          <w:sz w:val="12"/>
        </w:rPr>
        <w:t>1</w:t>
      </w:r>
      <w:r>
        <w:rPr>
          <w:color w:val="740900"/>
          <w:sz w:val="12"/>
        </w:rPr>
        <w:t>9</w:t>
      </w:r>
      <w:r>
        <w:rPr>
          <w:color w:val="780800"/>
          <w:sz w:val="12"/>
        </w:rPr>
        <w:t>0</w:t>
      </w:r>
      <w:r>
        <w:rPr>
          <w:color w:val="820D02"/>
          <w:sz w:val="12"/>
        </w:rPr>
        <w:t>8</w:t>
      </w:r>
      <w:r>
        <w:rPr>
          <w:color w:val="B02B1B"/>
          <w:sz w:val="12"/>
        </w:rPr>
        <w:t>6</w:t>
      </w:r>
      <w:r>
        <w:rPr>
          <w:color w:val="7B0B00"/>
          <w:sz w:val="12"/>
        </w:rPr>
        <w:t>9</w:t>
      </w:r>
      <w:r>
        <w:rPr>
          <w:color w:val="780800"/>
          <w:sz w:val="12"/>
        </w:rPr>
        <w:t>9</w:t>
      </w:r>
      <w:r>
        <w:rPr>
          <w:color w:val="7A0A00"/>
          <w:sz w:val="12"/>
        </w:rPr>
        <w:t>6</w:t>
      </w:r>
      <w:r>
        <w:rPr>
          <w:color w:val="860B00"/>
          <w:sz w:val="12"/>
        </w:rPr>
        <w:t>0</w:t>
      </w:r>
      <w:r>
        <w:rPr>
          <w:color w:val="940C00"/>
          <w:sz w:val="12"/>
        </w:rPr>
        <w:t>3</w:t>
      </w:r>
      <w:r>
        <w:rPr>
          <w:color w:val="B00F01"/>
          <w:sz w:val="12"/>
        </w:rPr>
        <w:t>3</w:t>
      </w:r>
      <w:r>
        <w:rPr>
          <w:color w:val="9C0E00"/>
          <w:sz w:val="12"/>
        </w:rPr>
        <w:t>0</w:t>
      </w:r>
      <w:r>
        <w:rPr>
          <w:color w:val="830B00"/>
          <w:sz w:val="12"/>
        </w:rPr>
        <w:t>2</w:t>
      </w:r>
      <w:r>
        <w:rPr>
          <w:color w:val="840B00"/>
          <w:sz w:val="12"/>
        </w:rPr>
        <w:t>7</w:t>
      </w:r>
      <w:r>
        <w:rPr>
          <w:color w:val="850B00"/>
          <w:sz w:val="12"/>
        </w:rPr>
        <w:t>6</w:t>
      </w:r>
      <w:r>
        <w:rPr>
          <w:color w:val="930C00"/>
          <w:sz w:val="12"/>
        </w:rPr>
        <w:t>3</w:t>
      </w:r>
      <w:r>
        <w:rPr>
          <w:color w:val="250E08"/>
          <w:sz w:val="12"/>
        </w:rPr>
        <w:t>4</w:t>
      </w:r>
      <w:r>
        <w:rPr>
          <w:color w:val="00A46E"/>
          <w:sz w:val="12"/>
        </w:rPr>
        <w:t>7</w:t>
      </w:r>
      <w:r>
        <w:rPr>
          <w:color w:val="00AE77"/>
          <w:sz w:val="12"/>
        </w:rPr>
        <w:t>8</w:t>
      </w:r>
      <w:r>
        <w:rPr>
          <w:color w:val="00AF77"/>
          <w:sz w:val="12"/>
        </w:rPr>
        <w:t>7</w:t>
      </w:r>
      <w:r>
        <w:rPr>
          <w:color w:val="007C56"/>
          <w:sz w:val="12"/>
        </w:rPr>
        <w:t>0</w:t>
      </w:r>
      <w:r>
        <w:rPr>
          <w:color w:val="006A48"/>
          <w:sz w:val="12"/>
        </w:rPr>
        <w:t>8</w:t>
      </w:r>
      <w:r>
        <w:rPr>
          <w:color w:val="88CE90"/>
          <w:sz w:val="12"/>
        </w:rPr>
        <w:t>1</w:t>
      </w:r>
      <w:r>
        <w:rPr>
          <w:color w:val="D3FEB0"/>
          <w:sz w:val="12"/>
        </w:rPr>
        <w:t>0</w:t>
      </w:r>
      <w:r>
        <w:rPr>
          <w:color w:val="D4FFB1"/>
          <w:sz w:val="12"/>
        </w:rPr>
        <w:t>81754</w:t>
      </w:r>
      <w:r>
        <w:rPr>
          <w:color w:val="D3FEB0"/>
          <w:sz w:val="12"/>
        </w:rPr>
        <w:t>50</w:t>
      </w:r>
      <w:r>
        <w:rPr>
          <w:color w:val="CEFEAF"/>
          <w:sz w:val="12"/>
        </w:rPr>
        <w:t>1</w:t>
      </w:r>
      <w:r>
        <w:rPr>
          <w:color w:val="9CF2A4"/>
          <w:sz w:val="12"/>
        </w:rPr>
        <w:t>1</w:t>
      </w:r>
      <w:r>
        <w:rPr>
          <w:color w:val="59E192"/>
          <w:sz w:val="12"/>
        </w:rPr>
        <w:t>9</w:t>
      </w:r>
      <w:r>
        <w:rPr>
          <w:color w:val="43DC92"/>
          <w:sz w:val="12"/>
        </w:rPr>
        <w:t>3</w:t>
      </w:r>
      <w:r>
        <w:rPr>
          <w:color w:val="42DC91"/>
          <w:sz w:val="12"/>
        </w:rPr>
        <w:t>0</w:t>
      </w:r>
      <w:r>
        <w:rPr>
          <w:color w:val="42DC92"/>
          <w:sz w:val="12"/>
        </w:rPr>
        <w:t>7141223390</w:t>
      </w:r>
      <w:r>
        <w:rPr>
          <w:color w:val="43DC91"/>
          <w:sz w:val="12"/>
        </w:rPr>
        <w:t>8</w:t>
      </w:r>
      <w:r>
        <w:rPr>
          <w:color w:val="A09398"/>
          <w:sz w:val="12"/>
        </w:rPr>
        <w:t>6</w:t>
      </w:r>
      <w:r>
        <w:rPr>
          <w:color w:val="5A453B"/>
          <w:sz w:val="12"/>
        </w:rPr>
        <w:t>6</w:t>
      </w:r>
      <w:r>
        <w:rPr>
          <w:color w:val="2A1B0F"/>
          <w:sz w:val="12"/>
        </w:rPr>
        <w:t>3</w:t>
      </w:r>
      <w:r>
        <w:rPr>
          <w:color w:val="1F1A14"/>
          <w:sz w:val="12"/>
        </w:rPr>
        <w:t>9</w:t>
      </w:r>
      <w:r>
        <w:rPr>
          <w:color w:val="292724"/>
          <w:sz w:val="12"/>
        </w:rPr>
        <w:t>3</w:t>
      </w:r>
      <w:r>
        <w:rPr>
          <w:color w:val="363430"/>
          <w:sz w:val="12"/>
        </w:rPr>
        <w:t>8</w:t>
      </w:r>
      <w:r>
        <w:rPr>
          <w:color w:val="373531"/>
          <w:sz w:val="12"/>
        </w:rPr>
        <w:t>3</w:t>
      </w:r>
      <w:r>
        <w:rPr>
          <w:color w:val="5E5858"/>
          <w:sz w:val="12"/>
        </w:rPr>
        <w:t>3</w:t>
      </w:r>
      <w:r>
        <w:rPr>
          <w:color w:val="B8B4C7"/>
          <w:sz w:val="12"/>
        </w:rPr>
        <w:t>9</w:t>
      </w:r>
      <w:r>
        <w:rPr>
          <w:color w:val="E9E5FD"/>
          <w:sz w:val="12"/>
        </w:rPr>
        <w:t>5</w:t>
      </w:r>
      <w:r>
        <w:rPr>
          <w:color w:val="EBE7FE"/>
          <w:sz w:val="12"/>
        </w:rPr>
        <w:t>29</w:t>
      </w:r>
      <w:r>
        <w:rPr>
          <w:color w:val="EAE7FD"/>
          <w:sz w:val="12"/>
        </w:rPr>
        <w:t>4</w:t>
      </w:r>
      <w:r>
        <w:rPr>
          <w:color w:val="D6D4E2"/>
          <w:sz w:val="12"/>
        </w:rPr>
        <w:t>2</w:t>
      </w:r>
      <w:r>
        <w:rPr>
          <w:color w:val="B8B5C1"/>
          <w:sz w:val="12"/>
        </w:rPr>
        <w:t>5</w:t>
      </w:r>
      <w:r>
        <w:rPr>
          <w:color w:val="C69F99"/>
          <w:sz w:val="12"/>
        </w:rPr>
        <w:t>7</w:t>
      </w:r>
      <w:r>
        <w:rPr>
          <w:color w:val="F0BCAE"/>
          <w:sz w:val="12"/>
        </w:rPr>
        <w:t>8</w:t>
      </w:r>
      <w:r>
        <w:rPr>
          <w:color w:val="FDD4CA"/>
          <w:sz w:val="12"/>
        </w:rPr>
        <w:t>6</w:t>
      </w:r>
      <w:r>
        <w:rPr>
          <w:color w:val="FDD2C9"/>
          <w:sz w:val="12"/>
        </w:rPr>
        <w:t>9</w:t>
      </w:r>
      <w:r>
        <w:rPr>
          <w:color w:val="FAD0C6"/>
          <w:sz w:val="12"/>
        </w:rPr>
        <w:t>0</w:t>
      </w:r>
      <w:r>
        <w:rPr>
          <w:color w:val="D19989"/>
          <w:sz w:val="12"/>
        </w:rPr>
        <w:t>5</w:t>
      </w:r>
      <w:r>
        <w:rPr>
          <w:color w:val="FED0C9"/>
          <w:sz w:val="12"/>
        </w:rPr>
        <w:t>0</w:t>
      </w:r>
      <w:r>
        <w:rPr>
          <w:color w:val="FECFC7"/>
          <w:sz w:val="12"/>
        </w:rPr>
        <w:t>7</w:t>
      </w:r>
      <w:r>
        <w:rPr>
          <w:color w:val="FDD3C9"/>
          <w:sz w:val="12"/>
        </w:rPr>
        <w:t>64</w:t>
      </w:r>
      <w:r>
        <w:rPr>
          <w:color w:val="FDD5CC"/>
          <w:sz w:val="12"/>
        </w:rPr>
        <w:t>3</w:t>
      </w:r>
      <w:r>
        <w:rPr>
          <w:color w:val="FCC6B9"/>
          <w:sz w:val="12"/>
        </w:rPr>
        <w:t>1</w:t>
      </w:r>
      <w:r>
        <w:rPr>
          <w:color w:val="F7A08D"/>
          <w:sz w:val="12"/>
        </w:rPr>
        <w:t>0</w:t>
      </w:r>
      <w:r>
        <w:rPr>
          <w:color w:val="F4755E"/>
          <w:sz w:val="12"/>
        </w:rPr>
        <w:t>0</w:t>
      </w:r>
      <w:r>
        <w:rPr>
          <w:color w:val="F2573C"/>
          <w:sz w:val="12"/>
        </w:rPr>
        <w:t>6</w:t>
      </w:r>
      <w:r>
        <w:rPr>
          <w:color w:val="F25437"/>
          <w:sz w:val="12"/>
        </w:rPr>
        <w:t>3</w:t>
      </w:r>
      <w:r>
        <w:rPr>
          <w:color w:val="F25338"/>
          <w:sz w:val="12"/>
        </w:rPr>
        <w:t>8</w:t>
      </w:r>
      <w:r>
        <w:rPr>
          <w:color w:val="F35338"/>
          <w:sz w:val="12"/>
        </w:rPr>
        <w:t>351</w:t>
      </w:r>
      <w:r>
        <w:rPr>
          <w:color w:val="F25337"/>
          <w:sz w:val="12"/>
        </w:rPr>
        <w:t>98</w:t>
      </w:r>
      <w:r>
        <w:rPr>
          <w:color w:val="F25338"/>
          <w:sz w:val="12"/>
        </w:rPr>
        <w:t>3</w:t>
      </w:r>
      <w:r>
        <w:rPr>
          <w:color w:val="C44726"/>
          <w:sz w:val="12"/>
        </w:rPr>
        <w:t>4</w:t>
      </w:r>
      <w:r>
        <w:rPr>
          <w:color w:val="437E4A"/>
          <w:sz w:val="12"/>
        </w:rPr>
        <w:t>3</w:t>
      </w:r>
      <w:r>
        <w:rPr>
          <w:color w:val="2DAE78"/>
          <w:sz w:val="12"/>
        </w:rPr>
        <w:t>8</w:t>
      </w:r>
      <w:r>
        <w:rPr>
          <w:color w:val="26B07B"/>
          <w:sz w:val="12"/>
        </w:rPr>
        <w:t>9</w:t>
      </w:r>
      <w:r>
        <w:rPr>
          <w:color w:val="1E9367"/>
          <w:sz w:val="12"/>
        </w:rPr>
        <w:t>3</w:t>
      </w:r>
      <w:r>
        <w:rPr>
          <w:color w:val="117D58"/>
          <w:sz w:val="12"/>
        </w:rPr>
        <w:t>4</w:t>
      </w:r>
      <w:r>
        <w:rPr>
          <w:color w:val="1B905F"/>
          <w:sz w:val="12"/>
        </w:rPr>
        <w:t>1</w:t>
      </w:r>
      <w:r>
        <w:rPr>
          <w:color w:val="3FA770"/>
          <w:sz w:val="12"/>
        </w:rPr>
        <w:t>5</w:t>
      </w:r>
      <w:r>
        <w:rPr>
          <w:color w:val="43A671"/>
          <w:sz w:val="12"/>
        </w:rPr>
        <w:t>9</w:t>
      </w:r>
      <w:r>
        <w:rPr>
          <w:color w:val="4CA673"/>
          <w:sz w:val="12"/>
        </w:rPr>
        <w:t>6</w:t>
      </w:r>
      <w:r>
        <w:rPr>
          <w:color w:val="56AA75"/>
          <w:sz w:val="12"/>
        </w:rPr>
        <w:t>1</w:t>
      </w:r>
      <w:r>
        <w:rPr>
          <w:color w:val="6CB981"/>
          <w:sz w:val="12"/>
        </w:rPr>
        <w:t>3</w:t>
      </w:r>
      <w:r>
        <w:rPr>
          <w:color w:val="80C689"/>
          <w:sz w:val="12"/>
        </w:rPr>
        <w:t>1</w:t>
      </w:r>
      <w:r>
        <w:rPr>
          <w:color w:val="8FD090"/>
          <w:sz w:val="12"/>
        </w:rPr>
        <w:t>8</w:t>
      </w:r>
      <w:r>
        <w:rPr>
          <w:color w:val="99D895"/>
          <w:sz w:val="12"/>
        </w:rPr>
        <w:t>5</w:t>
      </w:r>
      <w:r>
        <w:rPr>
          <w:color w:val="A2DE98"/>
          <w:sz w:val="12"/>
        </w:rPr>
        <w:t>4</w:t>
      </w:r>
      <w:r>
        <w:rPr>
          <w:color w:val="B4EAA2"/>
          <w:sz w:val="12"/>
        </w:rPr>
        <w:t>3</w:t>
      </w:r>
      <w:r>
        <w:rPr>
          <w:color w:val="C7F8AB"/>
          <w:sz w:val="12"/>
        </w:rPr>
        <w:t>4</w:t>
      </w:r>
      <w:r>
        <w:rPr>
          <w:color w:val="D2FEAF"/>
          <w:sz w:val="12"/>
        </w:rPr>
        <w:t>7</w:t>
      </w:r>
      <w:r>
        <w:rPr>
          <w:color w:val="D5FEB0"/>
          <w:sz w:val="12"/>
        </w:rPr>
        <w:t>5</w:t>
      </w:r>
      <w:r>
        <w:rPr>
          <w:color w:val="D4FEAE"/>
          <w:sz w:val="12"/>
        </w:rPr>
        <w:t>4</w:t>
      </w:r>
      <w:r>
        <w:rPr>
          <w:color w:val="D3FEAF"/>
          <w:sz w:val="12"/>
        </w:rPr>
        <w:t>6</w:t>
      </w:r>
      <w:r>
        <w:rPr>
          <w:color w:val="D5FDB1"/>
          <w:sz w:val="12"/>
        </w:rPr>
        <w:t>4</w:t>
      </w:r>
      <w:r>
        <w:rPr>
          <w:color w:val="CDF4A9"/>
          <w:sz w:val="12"/>
        </w:rPr>
        <w:t>9</w:t>
      </w:r>
      <w:r>
        <w:rPr>
          <w:color w:val="C5EAA2"/>
          <w:sz w:val="12"/>
        </w:rPr>
        <w:t>5</w:t>
      </w:r>
      <w:r>
        <w:rPr>
          <w:color w:val="C0E29C"/>
          <w:sz w:val="12"/>
        </w:rPr>
        <w:t>5</w:t>
      </w:r>
      <w:r>
        <w:rPr>
          <w:color w:val="B3D692"/>
          <w:sz w:val="12"/>
        </w:rPr>
        <w:t>6</w:t>
      </w:r>
      <w:r>
        <w:rPr>
          <w:color w:val="97B47A"/>
          <w:sz w:val="12"/>
        </w:rPr>
        <w:t>9</w:t>
      </w:r>
      <w:r>
        <w:rPr>
          <w:color w:val="789965"/>
          <w:sz w:val="12"/>
        </w:rPr>
        <w:t>7</w:t>
      </w:r>
      <w:r>
        <w:rPr>
          <w:color w:val="5A7D51"/>
          <w:sz w:val="12"/>
        </w:rPr>
        <w:t>8</w:t>
      </w:r>
      <w:r>
        <w:rPr>
          <w:color w:val="255534"/>
          <w:sz w:val="12"/>
        </w:rPr>
        <w:t>1</w:t>
      </w:r>
      <w:r>
        <w:rPr>
          <w:color w:val="135938"/>
          <w:sz w:val="12"/>
        </w:rPr>
        <w:t>0</w:t>
      </w:r>
      <w:r>
        <w:rPr>
          <w:color w:val="24764D"/>
          <w:sz w:val="12"/>
        </w:rPr>
        <w:t>3</w:t>
      </w:r>
      <w:r>
        <w:rPr>
          <w:color w:val="309462"/>
          <w:sz w:val="12"/>
        </w:rPr>
        <w:t>8</w:t>
      </w:r>
      <w:r>
        <w:rPr>
          <w:color w:val="20A26D"/>
          <w:sz w:val="12"/>
        </w:rPr>
        <w:t>2</w:t>
      </w:r>
      <w:r>
        <w:rPr>
          <w:color w:val="0C9765"/>
          <w:sz w:val="12"/>
        </w:rPr>
        <w:t>9</w:t>
      </w:r>
      <w:r>
        <w:rPr>
          <w:color w:val="00794F"/>
          <w:sz w:val="12"/>
        </w:rPr>
        <w:t>3</w:t>
      </w:r>
      <w:r>
        <w:rPr>
          <w:color w:val="147046"/>
          <w:sz w:val="12"/>
        </w:rPr>
        <w:t>0</w:t>
      </w:r>
      <w:r>
        <w:rPr>
          <w:color w:val="357448"/>
          <w:sz w:val="12"/>
        </w:rPr>
        <w:t>9</w:t>
      </w:r>
      <w:r>
        <w:rPr>
          <w:color w:val="4A9160"/>
          <w:sz w:val="12"/>
        </w:rPr>
        <w:t>7</w:t>
      </w:r>
      <w:r>
        <w:rPr>
          <w:color w:val="5BBD82"/>
          <w:sz w:val="12"/>
        </w:rPr>
        <w:t>1</w:t>
      </w:r>
      <w:r>
        <w:rPr>
          <w:color w:val="7DDB98"/>
          <w:sz w:val="12"/>
        </w:rPr>
        <w:t>6</w:t>
      </w:r>
      <w:r>
        <w:rPr>
          <w:color w:val="87DF99"/>
          <w:sz w:val="12"/>
        </w:rPr>
        <w:t>4</w:t>
      </w:r>
      <w:r>
        <w:rPr>
          <w:color w:val="8DD292"/>
          <w:sz w:val="12"/>
        </w:rPr>
        <w:t>6</w:t>
      </w:r>
      <w:r>
        <w:rPr>
          <w:color w:val="63B37A"/>
          <w:sz w:val="12"/>
        </w:rPr>
        <w:t>5</w:t>
      </w:r>
      <w:r>
        <w:rPr>
          <w:color w:val="81C68A"/>
          <w:sz w:val="12"/>
        </w:rPr>
        <w:t>1</w:t>
      </w:r>
      <w:r>
        <w:rPr>
          <w:color w:val="CAF9AE"/>
          <w:sz w:val="12"/>
        </w:rPr>
        <w:t>4</w:t>
      </w:r>
      <w:r>
        <w:rPr>
          <w:color w:val="D3FEB0"/>
          <w:sz w:val="12"/>
        </w:rPr>
        <w:t>3</w:t>
      </w:r>
      <w:r>
        <w:rPr>
          <w:color w:val="D4FFB1"/>
          <w:sz w:val="12"/>
        </w:rPr>
        <w:t>84070</w:t>
      </w:r>
      <w:r>
        <w:rPr>
          <w:color w:val="CFF5AB"/>
          <w:sz w:val="12"/>
        </w:rPr>
        <w:t>0</w:t>
      </w:r>
      <w:r>
        <w:rPr>
          <w:color w:val="5F5D3B"/>
          <w:sz w:val="12"/>
        </w:rPr>
        <w:t>7</w:t>
      </w:r>
      <w:r>
        <w:rPr>
          <w:color w:val="975A0F"/>
          <w:sz w:val="12"/>
        </w:rPr>
        <w:t>0</w:t>
      </w:r>
      <w:r>
        <w:rPr>
          <w:color w:val="9B5509"/>
          <w:sz w:val="12"/>
        </w:rPr>
        <w:t>7</w:t>
      </w:r>
      <w:r>
        <w:rPr>
          <w:color w:val="73340E"/>
          <w:sz w:val="12"/>
        </w:rPr>
        <w:t>3</w:t>
      </w:r>
      <w:r>
        <w:rPr>
          <w:color w:val="7D0D00"/>
          <w:sz w:val="12"/>
        </w:rPr>
        <w:t>6</w:t>
      </w:r>
      <w:r>
        <w:rPr>
          <w:color w:val="760C00"/>
          <w:sz w:val="12"/>
        </w:rPr>
        <w:t>0</w:t>
      </w:r>
      <w:r>
        <w:rPr>
          <w:color w:val="6F0900"/>
          <w:sz w:val="12"/>
        </w:rPr>
        <w:t>4</w:t>
      </w:r>
      <w:r>
        <w:rPr>
          <w:color w:val="710900"/>
          <w:sz w:val="12"/>
        </w:rPr>
        <w:t>1</w:t>
      </w:r>
      <w:r>
        <w:rPr>
          <w:color w:val="730900"/>
          <w:sz w:val="12"/>
        </w:rPr>
        <w:t>1</w:t>
      </w:r>
      <w:r>
        <w:rPr>
          <w:color w:val="770A00"/>
          <w:sz w:val="12"/>
        </w:rPr>
        <w:t>2</w:t>
      </w:r>
      <w:r>
        <w:rPr>
          <w:color w:val="750900"/>
          <w:sz w:val="12"/>
        </w:rPr>
        <w:t>3</w:t>
      </w:r>
      <w:r>
        <w:rPr>
          <w:color w:val="7A0A00"/>
          <w:sz w:val="12"/>
        </w:rPr>
        <w:t>7</w:t>
      </w:r>
      <w:r>
        <w:rPr>
          <w:color w:val="810900"/>
          <w:sz w:val="12"/>
        </w:rPr>
        <w:t>3</w:t>
      </w:r>
      <w:r>
        <w:rPr>
          <w:color w:val="8C1004"/>
          <w:sz w:val="12"/>
        </w:rPr>
        <w:t>5</w:t>
      </w:r>
      <w:r>
        <w:rPr>
          <w:color w:val="901105"/>
          <w:sz w:val="12"/>
        </w:rPr>
        <w:t>9</w:t>
      </w:r>
      <w:r>
        <w:rPr>
          <w:color w:val="7C0A00"/>
          <w:sz w:val="12"/>
        </w:rPr>
        <w:t>9</w:t>
      </w:r>
      <w:r>
        <w:rPr>
          <w:color w:val="790900"/>
          <w:sz w:val="12"/>
        </w:rPr>
        <w:t>8</w:t>
      </w:r>
      <w:r>
        <w:rPr>
          <w:color w:val="7D0900"/>
          <w:sz w:val="12"/>
        </w:rPr>
        <w:t>4</w:t>
      </w:r>
      <w:r>
        <w:rPr>
          <w:color w:val="720800"/>
          <w:sz w:val="12"/>
        </w:rPr>
        <w:t>3</w:t>
      </w:r>
      <w:r>
        <w:rPr>
          <w:color w:val="6D0900"/>
          <w:sz w:val="12"/>
        </w:rPr>
        <w:t>4</w:t>
      </w:r>
      <w:r>
        <w:rPr>
          <w:color w:val="6B0900"/>
          <w:sz w:val="12"/>
        </w:rPr>
        <w:t>5</w:t>
      </w:r>
      <w:r>
        <w:rPr>
          <w:color w:val="6A0700"/>
          <w:sz w:val="12"/>
        </w:rPr>
        <w:t>2</w:t>
      </w:r>
      <w:r>
        <w:rPr>
          <w:color w:val="690800"/>
          <w:sz w:val="12"/>
        </w:rPr>
        <w:t>2</w:t>
      </w:r>
      <w:r>
        <w:rPr>
          <w:color w:val="680800"/>
          <w:sz w:val="12"/>
        </w:rPr>
        <w:t>5</w:t>
      </w:r>
      <w:r>
        <w:rPr>
          <w:color w:val="640700"/>
          <w:sz w:val="12"/>
        </w:rPr>
        <w:t>1</w:t>
      </w:r>
      <w:r>
        <w:rPr>
          <w:color w:val="640600"/>
          <w:sz w:val="12"/>
        </w:rPr>
        <w:t>6</w:t>
      </w:r>
      <w:r>
        <w:rPr>
          <w:color w:val="6F0B00"/>
          <w:sz w:val="12"/>
        </w:rPr>
        <w:t>1</w:t>
      </w:r>
      <w:r>
        <w:rPr>
          <w:color w:val="6A0800"/>
          <w:sz w:val="12"/>
        </w:rPr>
        <w:t>0</w:t>
      </w:r>
      <w:r>
        <w:rPr>
          <w:color w:val="650900"/>
          <w:sz w:val="12"/>
        </w:rPr>
        <w:t>5</w:t>
      </w:r>
      <w:r>
        <w:rPr>
          <w:color w:val="620B01"/>
          <w:sz w:val="12"/>
        </w:rPr>
        <w:t>0</w:t>
      </w:r>
      <w:r>
        <w:rPr>
          <w:color w:val="620D03"/>
          <w:sz w:val="12"/>
        </w:rPr>
        <w:t>7</w:t>
      </w:r>
      <w:r>
        <w:rPr>
          <w:color w:val="611106"/>
          <w:sz w:val="12"/>
        </w:rPr>
        <w:t>0</w:t>
      </w:r>
      <w:r>
        <w:rPr>
          <w:color w:val="63170A"/>
          <w:sz w:val="12"/>
        </w:rPr>
        <w:t>2</w:t>
      </w:r>
      <w:r>
        <w:rPr>
          <w:color w:val="621E0F"/>
          <w:sz w:val="12"/>
        </w:rPr>
        <w:t>7</w:t>
      </w:r>
      <w:r>
        <w:rPr>
          <w:color w:val="582514"/>
          <w:sz w:val="12"/>
        </w:rPr>
        <w:t>0</w:t>
      </w:r>
      <w:r>
        <w:rPr>
          <w:color w:val="432B19"/>
          <w:sz w:val="12"/>
        </w:rPr>
        <w:t>5</w:t>
      </w:r>
      <w:r>
        <w:rPr>
          <w:color w:val="363420"/>
          <w:sz w:val="12"/>
        </w:rPr>
        <w:t>6</w:t>
      </w:r>
      <w:r>
        <w:rPr>
          <w:color w:val="28412A"/>
          <w:sz w:val="12"/>
        </w:rPr>
        <w:t>2</w:t>
      </w:r>
      <w:r>
        <w:rPr>
          <w:color w:val="195337"/>
          <w:sz w:val="12"/>
        </w:rPr>
        <w:t>3</w:t>
      </w:r>
      <w:r>
        <w:rPr>
          <w:color w:val="046846"/>
          <w:sz w:val="12"/>
        </w:rPr>
        <w:t>5</w:t>
      </w:r>
      <w:r>
        <w:rPr>
          <w:color w:val="008F62"/>
          <w:sz w:val="12"/>
        </w:rPr>
        <w:t>2</w:t>
      </w:r>
      <w:r>
        <w:rPr>
          <w:color w:val="008C60"/>
          <w:sz w:val="12"/>
        </w:rPr>
        <w:t>6</w:t>
      </w:r>
      <w:r>
        <w:rPr>
          <w:color w:val="008259"/>
          <w:sz w:val="12"/>
        </w:rPr>
        <w:t>6</w:t>
      </w:r>
      <w:r>
        <w:rPr>
          <w:color w:val="0C7A54"/>
          <w:sz w:val="12"/>
        </w:rPr>
        <w:t>0</w:t>
      </w:r>
      <w:r>
        <w:rPr>
          <w:color w:val="2C8C61"/>
          <w:sz w:val="12"/>
        </w:rPr>
        <w:t>1</w:t>
      </w:r>
      <w:r>
        <w:rPr>
          <w:color w:val="B4ECA4"/>
          <w:sz w:val="12"/>
        </w:rPr>
        <w:t>2</w:t>
      </w:r>
      <w:r>
        <w:rPr>
          <w:color w:val="D4FFB1"/>
          <w:sz w:val="12"/>
        </w:rPr>
        <w:t>764848</w:t>
      </w:r>
      <w:r>
        <w:rPr>
          <w:color w:val="D3FEB0"/>
          <w:sz w:val="12"/>
        </w:rPr>
        <w:t>3</w:t>
      </w:r>
      <w:r>
        <w:rPr>
          <w:color w:val="B9F8AB"/>
          <w:sz w:val="12"/>
        </w:rPr>
        <w:t>0</w:t>
      </w:r>
      <w:r>
        <w:rPr>
          <w:color w:val="65E499"/>
          <w:sz w:val="12"/>
        </w:rPr>
        <w:t>8</w:t>
      </w:r>
      <w:r>
        <w:rPr>
          <w:color w:val="42DC91"/>
          <w:sz w:val="12"/>
        </w:rPr>
        <w:t>4</w:t>
      </w:r>
      <w:r>
        <w:rPr>
          <w:color w:val="42DB91"/>
          <w:sz w:val="12"/>
        </w:rPr>
        <w:t>0</w:t>
      </w:r>
      <w:r>
        <w:rPr>
          <w:color w:val="42DC92"/>
          <w:sz w:val="12"/>
        </w:rPr>
        <w:t>761183013052</w:t>
      </w:r>
      <w:r>
        <w:rPr>
          <w:color w:val="43DC91"/>
          <w:sz w:val="12"/>
        </w:rPr>
        <w:t>7</w:t>
      </w:r>
      <w:r>
        <w:rPr>
          <w:color w:val="EBE7FE"/>
          <w:sz w:val="12"/>
        </w:rPr>
        <w:t>9</w:t>
      </w:r>
      <w:r>
        <w:rPr>
          <w:color w:val="EBE8FD"/>
          <w:sz w:val="12"/>
        </w:rPr>
        <w:t>3</w:t>
      </w:r>
      <w:r>
        <w:rPr>
          <w:color w:val="D9D4E4"/>
          <w:sz w:val="12"/>
        </w:rPr>
        <w:t>2</w:t>
      </w:r>
      <w:r>
        <w:rPr>
          <w:color w:val="AB9FA3"/>
          <w:sz w:val="12"/>
        </w:rPr>
        <w:t>0</w:t>
      </w:r>
      <w:r>
        <w:rPr>
          <w:color w:val="74635D"/>
          <w:sz w:val="12"/>
        </w:rPr>
        <w:t>5</w:t>
      </w:r>
      <w:r>
        <w:rPr>
          <w:color w:val="3C2C23"/>
          <w:sz w:val="12"/>
        </w:rPr>
        <w:t>4</w:t>
      </w:r>
      <w:r>
        <w:rPr>
          <w:color w:val="291C12"/>
          <w:sz w:val="12"/>
        </w:rPr>
        <w:t>2</w:t>
      </w:r>
      <w:r>
        <w:rPr>
          <w:color w:val="32261E"/>
          <w:sz w:val="12"/>
        </w:rPr>
        <w:t>7</w:t>
      </w:r>
      <w:r>
        <w:rPr>
          <w:color w:val="3E3935"/>
          <w:sz w:val="12"/>
        </w:rPr>
        <w:t>4</w:t>
      </w:r>
      <w:r>
        <w:rPr>
          <w:color w:val="918D90"/>
          <w:sz w:val="12"/>
        </w:rPr>
        <w:t>6</w:t>
      </w:r>
      <w:r>
        <w:rPr>
          <w:color w:val="E3E1F4"/>
          <w:sz w:val="12"/>
        </w:rPr>
        <w:t>2</w:t>
      </w:r>
      <w:r>
        <w:rPr>
          <w:color w:val="EAE6FE"/>
          <w:sz w:val="12"/>
        </w:rPr>
        <w:t>8</w:t>
      </w:r>
      <w:r>
        <w:rPr>
          <w:color w:val="EBE7FF"/>
          <w:sz w:val="12"/>
        </w:rPr>
        <w:t>6</w:t>
      </w:r>
      <w:r>
        <w:rPr>
          <w:color w:val="EAE6FF"/>
          <w:sz w:val="12"/>
        </w:rPr>
        <w:t>5</w:t>
      </w:r>
      <w:r>
        <w:rPr>
          <w:color w:val="E9E7FD"/>
          <w:sz w:val="12"/>
        </w:rPr>
        <w:t>4</w:t>
      </w:r>
      <w:r>
        <w:rPr>
          <w:color w:val="D2D1DB"/>
          <w:sz w:val="12"/>
        </w:rPr>
        <w:t>0</w:t>
      </w:r>
      <w:r>
        <w:rPr>
          <w:color w:val="D0C0BA"/>
          <w:sz w:val="12"/>
        </w:rPr>
        <w:t>3</w:t>
      </w:r>
      <w:r>
        <w:rPr>
          <w:color w:val="F0CEC4"/>
          <w:sz w:val="12"/>
        </w:rPr>
        <w:t>6</w:t>
      </w:r>
      <w:r>
        <w:rPr>
          <w:color w:val="F9D1C6"/>
          <w:sz w:val="12"/>
        </w:rPr>
        <w:t>0</w:t>
      </w:r>
      <w:r>
        <w:rPr>
          <w:color w:val="B18F82"/>
          <w:sz w:val="12"/>
        </w:rPr>
        <w:t>3</w:t>
      </w:r>
      <w:r>
        <w:rPr>
          <w:color w:val="371B0B"/>
          <w:sz w:val="12"/>
        </w:rPr>
        <w:t>6</w:t>
      </w:r>
      <w:r>
        <w:rPr>
          <w:color w:val="908B74"/>
          <w:sz w:val="12"/>
        </w:rPr>
        <w:t>7</w:t>
      </w:r>
      <w:r>
        <w:rPr>
          <w:color w:val="FCD6CB"/>
          <w:sz w:val="12"/>
        </w:rPr>
        <w:t>4</w:t>
      </w:r>
      <w:r>
        <w:rPr>
          <w:color w:val="FED3CA"/>
          <w:sz w:val="12"/>
        </w:rPr>
        <w:t>5</w:t>
      </w:r>
      <w:r>
        <w:rPr>
          <w:color w:val="FED4CA"/>
          <w:sz w:val="12"/>
        </w:rPr>
        <w:t>328</w:t>
      </w:r>
      <w:r>
        <w:rPr>
          <w:color w:val="FDD3C9"/>
          <w:sz w:val="12"/>
        </w:rPr>
        <w:t>6</w:t>
      </w:r>
      <w:r>
        <w:rPr>
          <w:color w:val="FDD4CA"/>
          <w:sz w:val="12"/>
        </w:rPr>
        <w:t>5</w:t>
      </w:r>
      <w:r>
        <w:rPr>
          <w:color w:val="FCCDC1"/>
          <w:sz w:val="12"/>
        </w:rPr>
        <w:t>1</w:t>
      </w:r>
      <w:r>
        <w:rPr>
          <w:color w:val="F9AA99"/>
          <w:sz w:val="12"/>
        </w:rPr>
        <w:t>0</w:t>
      </w:r>
      <w:r>
        <w:rPr>
          <w:color w:val="F68871"/>
          <w:sz w:val="12"/>
        </w:rPr>
        <w:t>5</w:t>
      </w:r>
      <w:r>
        <w:rPr>
          <w:color w:val="F3684E"/>
          <w:sz w:val="12"/>
        </w:rPr>
        <w:t>7</w:t>
      </w:r>
      <w:r>
        <w:rPr>
          <w:color w:val="F2563B"/>
          <w:sz w:val="12"/>
        </w:rPr>
        <w:t>0</w:t>
      </w:r>
      <w:r>
        <w:rPr>
          <w:color w:val="F35338"/>
          <w:sz w:val="12"/>
        </w:rPr>
        <w:t>65</w:t>
      </w:r>
      <w:r>
        <w:rPr>
          <w:color w:val="F35238"/>
          <w:sz w:val="12"/>
        </w:rPr>
        <w:t>8</w:t>
      </w:r>
      <w:r>
        <w:rPr>
          <w:color w:val="CA381C"/>
          <w:sz w:val="12"/>
        </w:rPr>
        <w:t>7</w:t>
      </w:r>
      <w:r>
        <w:rPr>
          <w:color w:val="9F7469"/>
          <w:sz w:val="12"/>
        </w:rPr>
        <w:t>4</w:t>
      </w:r>
      <w:r>
        <w:rPr>
          <w:color w:val="59856D"/>
          <w:sz w:val="12"/>
        </w:rPr>
        <w:t>8</w:t>
      </w:r>
      <w:r>
        <w:rPr>
          <w:color w:val="359A72"/>
          <w:sz w:val="12"/>
        </w:rPr>
        <w:t>8</w:t>
      </w:r>
      <w:r>
        <w:rPr>
          <w:color w:val="26A376"/>
          <w:sz w:val="12"/>
        </w:rPr>
        <w:t>2</w:t>
      </w:r>
      <w:r>
        <w:rPr>
          <w:color w:val="119D6E"/>
          <w:sz w:val="12"/>
        </w:rPr>
        <w:t>2</w:t>
      </w:r>
      <w:r>
        <w:rPr>
          <w:color w:val="038B5D"/>
          <w:sz w:val="12"/>
        </w:rPr>
        <w:t>5</w:t>
      </w:r>
      <w:r>
        <w:rPr>
          <w:color w:val="72D693"/>
          <w:sz w:val="12"/>
        </w:rPr>
        <w:t>6</w:t>
      </w:r>
      <w:r>
        <w:rPr>
          <w:color w:val="A5EFA5"/>
          <w:sz w:val="12"/>
        </w:rPr>
        <w:t>9</w:t>
      </w:r>
      <w:r>
        <w:rPr>
          <w:color w:val="C1FAAD"/>
          <w:sz w:val="12"/>
        </w:rPr>
        <w:t>8</w:t>
      </w:r>
      <w:r>
        <w:rPr>
          <w:color w:val="D2FEB1"/>
          <w:sz w:val="12"/>
        </w:rPr>
        <w:t>1</w:t>
      </w:r>
      <w:r>
        <w:rPr>
          <w:color w:val="D3FEB0"/>
          <w:sz w:val="12"/>
        </w:rPr>
        <w:t>57</w:t>
      </w:r>
      <w:r>
        <w:rPr>
          <w:color w:val="D4FFB1"/>
          <w:sz w:val="12"/>
        </w:rPr>
        <w:t>93678</w:t>
      </w:r>
      <w:r>
        <w:rPr>
          <w:color w:val="D4FEB0"/>
          <w:sz w:val="12"/>
        </w:rPr>
        <w:t>9</w:t>
      </w:r>
      <w:r>
        <w:rPr>
          <w:color w:val="BADA98"/>
          <w:sz w:val="12"/>
        </w:rPr>
        <w:t>7</w:t>
      </w:r>
      <w:r>
        <w:rPr>
          <w:color w:val="8B9D6C"/>
          <w:sz w:val="12"/>
        </w:rPr>
        <w:t>6</w:t>
      </w:r>
      <w:r>
        <w:rPr>
          <w:color w:val="666D4C"/>
          <w:sz w:val="12"/>
        </w:rPr>
        <w:t>6</w:t>
      </w:r>
      <w:r>
        <w:rPr>
          <w:color w:val="3E3E27"/>
          <w:sz w:val="12"/>
        </w:rPr>
        <w:t>9</w:t>
      </w:r>
      <w:r>
        <w:rPr>
          <w:color w:val="1E3C21"/>
          <w:sz w:val="12"/>
        </w:rPr>
        <w:t>7</w:t>
      </w:r>
      <w:r>
        <w:rPr>
          <w:color w:val="0D5934"/>
          <w:sz w:val="12"/>
        </w:rPr>
        <w:t>4</w:t>
      </w:r>
      <w:r>
        <w:rPr>
          <w:color w:val="087D50"/>
          <w:sz w:val="12"/>
        </w:rPr>
        <w:t>2</w:t>
      </w:r>
      <w:r>
        <w:rPr>
          <w:color w:val="029461"/>
          <w:sz w:val="12"/>
        </w:rPr>
        <w:t>2</w:t>
      </w:r>
      <w:r>
        <w:rPr>
          <w:color w:val="049864"/>
          <w:sz w:val="12"/>
        </w:rPr>
        <w:t>0</w:t>
      </w:r>
      <w:r>
        <w:rPr>
          <w:color w:val="189A67"/>
          <w:sz w:val="12"/>
        </w:rPr>
        <w:t>5</w:t>
      </w:r>
      <w:r>
        <w:rPr>
          <w:color w:val="36A06B"/>
          <w:sz w:val="12"/>
        </w:rPr>
        <w:t>7</w:t>
      </w:r>
      <w:r>
        <w:rPr>
          <w:color w:val="68BC82"/>
          <w:sz w:val="12"/>
        </w:rPr>
        <w:t>5</w:t>
      </w:r>
      <w:r>
        <w:rPr>
          <w:color w:val="8DD593"/>
          <w:sz w:val="12"/>
        </w:rPr>
        <w:t>0</w:t>
      </w:r>
      <w:r>
        <w:rPr>
          <w:color w:val="9CDD97"/>
          <w:sz w:val="12"/>
        </w:rPr>
        <w:t>5</w:t>
      </w:r>
      <w:r>
        <w:rPr>
          <w:color w:val="85CB8E"/>
          <w:sz w:val="12"/>
        </w:rPr>
        <w:t>9</w:t>
      </w:r>
      <w:r>
        <w:rPr>
          <w:color w:val="7AC486"/>
          <w:sz w:val="12"/>
        </w:rPr>
        <w:t>6</w:t>
      </w:r>
      <w:r>
        <w:rPr>
          <w:color w:val="8FD590"/>
          <w:sz w:val="12"/>
        </w:rPr>
        <w:t>8</w:t>
      </w:r>
      <w:r>
        <w:rPr>
          <w:color w:val="A6E49B"/>
          <w:sz w:val="12"/>
        </w:rPr>
        <w:t>3</w:t>
      </w:r>
      <w:r>
        <w:rPr>
          <w:color w:val="BFF6AA"/>
          <w:sz w:val="12"/>
        </w:rPr>
        <w:t>4</w:t>
      </w:r>
      <w:r>
        <w:rPr>
          <w:color w:val="CDFEAE"/>
          <w:sz w:val="12"/>
        </w:rPr>
        <w:t>4</w:t>
      </w:r>
      <w:r>
        <w:rPr>
          <w:color w:val="D0FDAF"/>
          <w:sz w:val="12"/>
        </w:rPr>
        <w:t>0</w:t>
      </w:r>
      <w:r>
        <w:rPr>
          <w:color w:val="D1FEB0"/>
          <w:sz w:val="12"/>
        </w:rPr>
        <w:t>8</w:t>
      </w:r>
      <w:r>
        <w:rPr>
          <w:color w:val="CEFAAF"/>
          <w:sz w:val="12"/>
        </w:rPr>
        <w:t>6</w:t>
      </w:r>
      <w:r>
        <w:rPr>
          <w:color w:val="B9EEA5"/>
          <w:sz w:val="12"/>
        </w:rPr>
        <w:t>9</w:t>
      </w:r>
      <w:r>
        <w:rPr>
          <w:color w:val="B1E8A1"/>
          <w:sz w:val="12"/>
        </w:rPr>
        <w:t>7</w:t>
      </w:r>
      <w:r>
        <w:rPr>
          <w:color w:val="CEFCAF"/>
          <w:sz w:val="12"/>
        </w:rPr>
        <w:t>3</w:t>
      </w:r>
      <w:r>
        <w:rPr>
          <w:color w:val="D4FEB0"/>
          <w:sz w:val="12"/>
        </w:rPr>
        <w:t>5</w:t>
      </w:r>
      <w:r>
        <w:rPr>
          <w:color w:val="D4FFB1"/>
          <w:sz w:val="12"/>
        </w:rPr>
        <w:t>02014102</w:t>
      </w:r>
      <w:r>
        <w:rPr>
          <w:color w:val="D4FFB0"/>
          <w:sz w:val="12"/>
        </w:rPr>
        <w:t>0</w:t>
      </w:r>
      <w:r>
        <w:rPr>
          <w:color w:val="D2FEB1"/>
          <w:sz w:val="12"/>
        </w:rPr>
        <w:t>6</w:t>
      </w:r>
      <w:r>
        <w:rPr>
          <w:color w:val="D4FEB1"/>
          <w:sz w:val="12"/>
        </w:rPr>
        <w:t>7</w:t>
      </w:r>
      <w:r>
        <w:rPr>
          <w:color w:val="D3FCB2"/>
          <w:sz w:val="12"/>
        </w:rPr>
        <w:t>2</w:t>
      </w:r>
      <w:r>
        <w:rPr>
          <w:color w:val="D0F9AF"/>
          <w:sz w:val="12"/>
        </w:rPr>
        <w:t>3</w:t>
      </w:r>
      <w:r>
        <w:rPr>
          <w:color w:val="C7EFA8"/>
          <w:sz w:val="12"/>
        </w:rPr>
        <w:t>5</w:t>
      </w:r>
      <w:r>
        <w:rPr>
          <w:color w:val="C7B57A"/>
          <w:sz w:val="12"/>
        </w:rPr>
        <w:t>8</w:t>
      </w:r>
      <w:r>
        <w:rPr>
          <w:color w:val="C34C2E"/>
          <w:sz w:val="12"/>
        </w:rPr>
        <w:t>5</w:t>
      </w:r>
      <w:r>
        <w:rPr>
          <w:color w:val="D8A99D"/>
          <w:sz w:val="12"/>
        </w:rPr>
        <w:t>0</w:t>
      </w:r>
      <w:r>
        <w:rPr>
          <w:color w:val="D8B5AD"/>
          <w:sz w:val="12"/>
        </w:rPr>
        <w:t>2</w:t>
      </w:r>
      <w:r>
        <w:rPr>
          <w:color w:val="D5B3AA"/>
          <w:sz w:val="12"/>
        </w:rPr>
        <w:t>0</w:t>
      </w:r>
      <w:r>
        <w:rPr>
          <w:color w:val="D4B3AA"/>
          <w:sz w:val="12"/>
        </w:rPr>
        <w:t>0</w:t>
      </w:r>
      <w:r>
        <w:rPr>
          <w:color w:val="D2B2A9"/>
          <w:sz w:val="12"/>
        </w:rPr>
        <w:t>724</w:t>
      </w:r>
      <w:r>
        <w:rPr>
          <w:color w:val="D2B1A9"/>
          <w:sz w:val="12"/>
        </w:rPr>
        <w:t>5</w:t>
      </w:r>
      <w:r>
        <w:rPr>
          <w:color w:val="D2B1A8"/>
          <w:sz w:val="12"/>
        </w:rPr>
        <w:t>2256</w:t>
      </w:r>
      <w:r>
        <w:rPr>
          <w:color w:val="D3B1A9"/>
          <w:sz w:val="12"/>
        </w:rPr>
        <w:t>3</w:t>
      </w:r>
      <w:r>
        <w:rPr>
          <w:color w:val="D6B1AA"/>
          <w:sz w:val="12"/>
        </w:rPr>
        <w:t>2</w:t>
      </w:r>
      <w:r>
        <w:rPr>
          <w:color w:val="D8B1AB"/>
          <w:sz w:val="12"/>
        </w:rPr>
        <w:t>6</w:t>
      </w:r>
      <w:r>
        <w:rPr>
          <w:color w:val="DBB1AA"/>
          <w:sz w:val="12"/>
        </w:rPr>
        <w:t>5</w:t>
      </w:r>
      <w:r>
        <w:rPr>
          <w:color w:val="DDB6AB"/>
          <w:sz w:val="12"/>
        </w:rPr>
        <w:t>1</w:t>
      </w:r>
      <w:r>
        <w:rPr>
          <w:color w:val="E3B8AD"/>
          <w:sz w:val="12"/>
        </w:rPr>
        <w:t>3</w:t>
      </w:r>
      <w:r>
        <w:rPr>
          <w:color w:val="DBC5AE"/>
          <w:sz w:val="12"/>
        </w:rPr>
        <w:t>4</w:t>
      </w:r>
      <w:r>
        <w:rPr>
          <w:color w:val="825830"/>
          <w:sz w:val="12"/>
        </w:rPr>
        <w:t>1</w:t>
      </w:r>
      <w:r>
        <w:rPr>
          <w:color w:val="06A269"/>
          <w:sz w:val="12"/>
        </w:rPr>
        <w:t>0</w:t>
      </w:r>
      <w:r>
        <w:rPr>
          <w:color w:val="00AA73"/>
          <w:sz w:val="12"/>
        </w:rPr>
        <w:t>5</w:t>
      </w:r>
      <w:r>
        <w:rPr>
          <w:color w:val="00A872"/>
          <w:sz w:val="12"/>
        </w:rPr>
        <w:t>5</w:t>
      </w:r>
      <w:r>
        <w:rPr>
          <w:color w:val="007753"/>
          <w:sz w:val="12"/>
        </w:rPr>
        <w:t>9</w:t>
      </w:r>
      <w:r>
        <w:rPr>
          <w:color w:val="006C4B"/>
          <w:sz w:val="12"/>
        </w:rPr>
        <w:t>2</w:t>
      </w:r>
      <w:r>
        <w:rPr>
          <w:color w:val="48A271"/>
          <w:sz w:val="12"/>
        </w:rPr>
        <w:t>4</w:t>
      </w:r>
      <w:r>
        <w:rPr>
          <w:color w:val="65B17B"/>
          <w:sz w:val="12"/>
        </w:rPr>
        <w:t>0</w:t>
      </w:r>
      <w:r>
        <w:rPr>
          <w:color w:val="6AB580"/>
          <w:sz w:val="12"/>
        </w:rPr>
        <w:t>1</w:t>
      </w:r>
      <w:r>
        <w:rPr>
          <w:color w:val="6EBA81"/>
          <w:sz w:val="12"/>
        </w:rPr>
        <w:t>9</w:t>
      </w:r>
      <w:r>
        <w:rPr>
          <w:color w:val="75BD85"/>
          <w:sz w:val="12"/>
        </w:rPr>
        <w:t>0</w:t>
      </w:r>
      <w:r>
        <w:rPr>
          <w:color w:val="7DC287"/>
          <w:sz w:val="12"/>
        </w:rPr>
        <w:t>2</w:t>
      </w:r>
      <w:r>
        <w:rPr>
          <w:color w:val="86CA8B"/>
          <w:sz w:val="12"/>
        </w:rPr>
        <w:t>7</w:t>
      </w:r>
      <w:r>
        <w:rPr>
          <w:color w:val="94D493"/>
          <w:sz w:val="12"/>
        </w:rPr>
        <w:t>4</w:t>
      </w:r>
      <w:r>
        <w:rPr>
          <w:color w:val="A3DD99"/>
          <w:sz w:val="12"/>
        </w:rPr>
        <w:t>2</w:t>
      </w:r>
      <w:r>
        <w:rPr>
          <w:color w:val="B1E8A1"/>
          <w:sz w:val="12"/>
        </w:rPr>
        <w:t>1</w:t>
      </w:r>
      <w:r>
        <w:rPr>
          <w:color w:val="C5F7AC"/>
          <w:sz w:val="12"/>
        </w:rPr>
        <w:t>6</w:t>
      </w:r>
      <w:r>
        <w:rPr>
          <w:color w:val="D3FEB1"/>
          <w:sz w:val="12"/>
        </w:rPr>
        <w:t>2</w:t>
      </w:r>
      <w:r>
        <w:rPr>
          <w:color w:val="D4FEAF"/>
          <w:sz w:val="12"/>
        </w:rPr>
        <w:t>4</w:t>
      </w:r>
      <w:r>
        <w:rPr>
          <w:color w:val="D3FEB0"/>
          <w:sz w:val="12"/>
        </w:rPr>
        <w:t>8</w:t>
      </w:r>
      <w:r>
        <w:rPr>
          <w:color w:val="D4FFB1"/>
          <w:sz w:val="12"/>
        </w:rPr>
        <w:t>4391</w:t>
      </w:r>
      <w:r>
        <w:rPr>
          <w:color w:val="D3FEB0"/>
          <w:sz w:val="12"/>
        </w:rPr>
        <w:t>4</w:t>
      </w:r>
      <w:r>
        <w:rPr>
          <w:color w:val="D2FEB1"/>
          <w:sz w:val="12"/>
        </w:rPr>
        <w:t>0</w:t>
      </w:r>
      <w:r>
        <w:rPr>
          <w:color w:val="A8F6A6"/>
          <w:sz w:val="12"/>
        </w:rPr>
        <w:t>3</w:t>
      </w:r>
      <w:r>
        <w:rPr>
          <w:color w:val="4DDE92"/>
          <w:sz w:val="12"/>
        </w:rPr>
        <w:t>5</w:t>
      </w:r>
      <w:r>
        <w:rPr>
          <w:color w:val="41DC92"/>
          <w:sz w:val="12"/>
        </w:rPr>
        <w:t>9</w:t>
      </w:r>
      <w:r>
        <w:rPr>
          <w:color w:val="42DC92"/>
          <w:sz w:val="12"/>
        </w:rPr>
        <w:t>989535394590944</w:t>
      </w:r>
      <w:r>
        <w:rPr>
          <w:color w:val="E8E4F8"/>
          <w:sz w:val="12"/>
        </w:rPr>
        <w:t>0</w:t>
      </w:r>
      <w:r>
        <w:rPr>
          <w:color w:val="EBE7FE"/>
          <w:sz w:val="12"/>
        </w:rPr>
        <w:t>70</w:t>
      </w:r>
      <w:r>
        <w:rPr>
          <w:color w:val="EAE7FE"/>
          <w:sz w:val="12"/>
        </w:rPr>
        <w:t>46</w:t>
      </w:r>
      <w:r>
        <w:rPr>
          <w:color w:val="EBE7FE"/>
          <w:sz w:val="12"/>
        </w:rPr>
        <w:t>9</w:t>
      </w:r>
      <w:r>
        <w:rPr>
          <w:color w:val="D7D1E5"/>
          <w:sz w:val="12"/>
        </w:rPr>
        <w:t>1</w:t>
      </w:r>
      <w:r>
        <w:rPr>
          <w:color w:val="9A92A7"/>
          <w:sz w:val="12"/>
        </w:rPr>
        <w:t>2</w:t>
      </w:r>
      <w:r>
        <w:rPr>
          <w:color w:val="8C8291"/>
          <w:sz w:val="12"/>
        </w:rPr>
        <w:t>0</w:t>
      </w:r>
      <w:r>
        <w:rPr>
          <w:color w:val="7A737E"/>
          <w:sz w:val="12"/>
        </w:rPr>
        <w:t>9</w:t>
      </w:r>
      <w:r>
        <w:rPr>
          <w:color w:val="837B85"/>
          <w:sz w:val="12"/>
        </w:rPr>
        <w:t>1</w:t>
      </w:r>
      <w:r>
        <w:rPr>
          <w:color w:val="B6ADB7"/>
          <w:sz w:val="12"/>
        </w:rPr>
        <w:t>4</w:t>
      </w:r>
      <w:r>
        <w:rPr>
          <w:color w:val="8E878C"/>
          <w:sz w:val="12"/>
        </w:rPr>
        <w:t>0</w:t>
      </w:r>
      <w:r>
        <w:rPr>
          <w:color w:val="89858D"/>
          <w:sz w:val="12"/>
        </w:rPr>
        <w:t>9</w:t>
      </w:r>
      <w:r>
        <w:rPr>
          <w:color w:val="8A878D"/>
          <w:sz w:val="12"/>
        </w:rPr>
        <w:t>3</w:t>
      </w:r>
      <w:r>
        <w:rPr>
          <w:color w:val="837F87"/>
          <w:sz w:val="12"/>
        </w:rPr>
        <w:t>8</w:t>
      </w:r>
      <w:r>
        <w:rPr>
          <w:color w:val="726F72"/>
          <w:sz w:val="12"/>
        </w:rPr>
        <w:t>7</w:t>
      </w:r>
      <w:r>
        <w:rPr>
          <w:color w:val="434038"/>
          <w:sz w:val="12"/>
        </w:rPr>
        <w:t>0</w:t>
      </w:r>
      <w:r>
        <w:rPr>
          <w:color w:val="282219"/>
          <w:sz w:val="12"/>
        </w:rPr>
        <w:t>0</w:t>
      </w:r>
      <w:r>
        <w:rPr>
          <w:color w:val="121109"/>
          <w:sz w:val="12"/>
        </w:rPr>
        <w:t>1</w:t>
      </w:r>
      <w:r>
        <w:rPr>
          <w:color w:val="150E04"/>
          <w:sz w:val="12"/>
        </w:rPr>
        <w:t>2</w:t>
      </w:r>
      <w:r>
        <w:rPr>
          <w:color w:val="4E3C2F"/>
          <w:sz w:val="12"/>
        </w:rPr>
        <w:t>6</w:t>
      </w:r>
      <w:r>
        <w:rPr>
          <w:color w:val="FCD7CB"/>
          <w:sz w:val="12"/>
        </w:rPr>
        <w:t>4</w:t>
      </w:r>
      <w:r>
        <w:rPr>
          <w:color w:val="FDD5CA"/>
          <w:sz w:val="12"/>
        </w:rPr>
        <w:t>5</w:t>
      </w:r>
      <w:r>
        <w:rPr>
          <w:color w:val="FED4CA"/>
          <w:sz w:val="12"/>
        </w:rPr>
        <w:t>6</w:t>
      </w:r>
      <w:r>
        <w:rPr>
          <w:color w:val="FDD4CA"/>
          <w:sz w:val="12"/>
        </w:rPr>
        <w:t>0</w:t>
      </w:r>
      <w:r>
        <w:rPr>
          <w:color w:val="F7D7CA"/>
          <w:sz w:val="12"/>
        </w:rPr>
        <w:t>0</w:t>
      </w:r>
      <w:r>
        <w:rPr>
          <w:color w:val="FCD6CB"/>
          <w:sz w:val="12"/>
        </w:rPr>
        <w:t>1</w:t>
      </w:r>
      <w:r>
        <w:rPr>
          <w:color w:val="FED3C9"/>
          <w:sz w:val="12"/>
        </w:rPr>
        <w:t>6</w:t>
      </w:r>
      <w:r>
        <w:rPr>
          <w:color w:val="FDD4CA"/>
          <w:sz w:val="12"/>
        </w:rPr>
        <w:t>23</w:t>
      </w:r>
      <w:r>
        <w:rPr>
          <w:color w:val="FED3C9"/>
          <w:sz w:val="12"/>
        </w:rPr>
        <w:t>7</w:t>
      </w:r>
      <w:r>
        <w:rPr>
          <w:color w:val="FDD4CA"/>
          <w:sz w:val="12"/>
        </w:rPr>
        <w:t>4</w:t>
      </w:r>
      <w:r>
        <w:rPr>
          <w:color w:val="FCC9BB"/>
          <w:sz w:val="12"/>
        </w:rPr>
        <w:t>2</w:t>
      </w:r>
      <w:r>
        <w:rPr>
          <w:color w:val="F9B2A0"/>
          <w:sz w:val="12"/>
        </w:rPr>
        <w:t>8</w:t>
      </w:r>
      <w:r>
        <w:rPr>
          <w:color w:val="F79886"/>
          <w:sz w:val="12"/>
        </w:rPr>
        <w:t>8</w:t>
      </w:r>
      <w:r>
        <w:rPr>
          <w:color w:val="E56C53"/>
          <w:sz w:val="12"/>
        </w:rPr>
        <w:t>0</w:t>
      </w:r>
      <w:r>
        <w:rPr>
          <w:color w:val="9E5643"/>
          <w:sz w:val="12"/>
        </w:rPr>
        <w:t>2</w:t>
      </w:r>
      <w:r>
        <w:rPr>
          <w:color w:val="B3B5D4"/>
          <w:sz w:val="12"/>
        </w:rPr>
        <w:t>1</w:t>
      </w:r>
      <w:r>
        <w:rPr>
          <w:color w:val="B3B2D6"/>
          <w:sz w:val="12"/>
        </w:rPr>
        <w:t>0</w:t>
      </w:r>
      <w:r>
        <w:rPr>
          <w:color w:val="B0B4D5"/>
          <w:sz w:val="12"/>
        </w:rPr>
        <w:t>9</w:t>
      </w:r>
      <w:r>
        <w:rPr>
          <w:color w:val="A8B2CB"/>
          <w:sz w:val="12"/>
        </w:rPr>
        <w:t>2</w:t>
      </w:r>
      <w:r>
        <w:rPr>
          <w:color w:val="A5B2C4"/>
          <w:sz w:val="12"/>
        </w:rPr>
        <w:t>7</w:t>
      </w:r>
      <w:r>
        <w:rPr>
          <w:color w:val="9DB1BD"/>
          <w:sz w:val="12"/>
        </w:rPr>
        <w:t>6</w:t>
      </w:r>
      <w:r>
        <w:rPr>
          <w:color w:val="8BB0B2"/>
          <w:sz w:val="12"/>
        </w:rPr>
        <w:t>4</w:t>
      </w:r>
      <w:r>
        <w:rPr>
          <w:color w:val="75AFA6"/>
          <w:sz w:val="12"/>
        </w:rPr>
        <w:t>5</w:t>
      </w:r>
      <w:r>
        <w:rPr>
          <w:color w:val="5CAF98"/>
          <w:sz w:val="12"/>
        </w:rPr>
        <w:t>7</w:t>
      </w:r>
      <w:r>
        <w:rPr>
          <w:color w:val="58B493"/>
          <w:sz w:val="12"/>
        </w:rPr>
        <w:t>9</w:t>
      </w:r>
      <w:r>
        <w:rPr>
          <w:color w:val="6ABD98"/>
          <w:sz w:val="12"/>
        </w:rPr>
        <w:t>3</w:t>
      </w:r>
      <w:r>
        <w:rPr>
          <w:color w:val="6FC698"/>
          <w:sz w:val="12"/>
        </w:rPr>
        <w:t>1</w:t>
      </w:r>
      <w:r>
        <w:rPr>
          <w:color w:val="6BCE93"/>
          <w:sz w:val="12"/>
        </w:rPr>
        <w:t>0</w:t>
      </w:r>
      <w:r>
        <w:rPr>
          <w:color w:val="6BD893"/>
          <w:sz w:val="12"/>
        </w:rPr>
        <w:t>6</w:t>
      </w:r>
      <w:r>
        <w:rPr>
          <w:color w:val="81E19C"/>
          <w:sz w:val="12"/>
        </w:rPr>
        <w:t>5</w:t>
      </w:r>
      <w:r>
        <w:rPr>
          <w:color w:val="9FECA3"/>
          <w:sz w:val="12"/>
        </w:rPr>
        <w:t>7</w:t>
      </w:r>
      <w:r>
        <w:rPr>
          <w:color w:val="BDEFA6"/>
          <w:sz w:val="12"/>
        </w:rPr>
        <w:t>9</w:t>
      </w:r>
      <w:r>
        <w:rPr>
          <w:color w:val="646142"/>
          <w:sz w:val="12"/>
        </w:rPr>
        <w:t>2</w:t>
      </w:r>
      <w:r>
        <w:rPr>
          <w:color w:val="352E25"/>
          <w:sz w:val="12"/>
        </w:rPr>
        <w:t>2</w:t>
      </w:r>
      <w:r>
        <w:rPr>
          <w:color w:val="242219"/>
          <w:sz w:val="12"/>
        </w:rPr>
        <w:t>9</w:t>
      </w:r>
      <w:r>
        <w:rPr>
          <w:color w:val="0D4D2B"/>
          <w:sz w:val="12"/>
        </w:rPr>
        <w:t>5</w:t>
      </w:r>
      <w:r>
        <w:rPr>
          <w:color w:val="029862"/>
          <w:sz w:val="12"/>
        </w:rPr>
        <w:t>5</w:t>
      </w:r>
      <w:r>
        <w:rPr>
          <w:color w:val="00AF76"/>
          <w:sz w:val="12"/>
        </w:rPr>
        <w:t>2</w:t>
      </w:r>
      <w:r>
        <w:rPr>
          <w:color w:val="00A06D"/>
          <w:sz w:val="12"/>
        </w:rPr>
        <w:t>4</w:t>
      </w:r>
      <w:r>
        <w:rPr>
          <w:color w:val="007B55"/>
          <w:sz w:val="12"/>
        </w:rPr>
        <w:t>9</w:t>
      </w:r>
      <w:r>
        <w:rPr>
          <w:color w:val="016B4B"/>
          <w:sz w:val="12"/>
        </w:rPr>
        <w:t>8</w:t>
      </w:r>
      <w:r>
        <w:rPr>
          <w:color w:val="429B6B"/>
          <w:sz w:val="12"/>
        </w:rPr>
        <w:t>8</w:t>
      </w:r>
      <w:r>
        <w:rPr>
          <w:color w:val="8ED090"/>
          <w:sz w:val="12"/>
        </w:rPr>
        <w:t>7</w:t>
      </w:r>
      <w:r>
        <w:rPr>
          <w:color w:val="C5F7AD"/>
          <w:sz w:val="12"/>
        </w:rPr>
        <w:t>2</w:t>
      </w:r>
      <w:r>
        <w:rPr>
          <w:color w:val="D3FDB2"/>
          <w:sz w:val="12"/>
        </w:rPr>
        <w:t>7</w:t>
      </w:r>
      <w:r>
        <w:rPr>
          <w:color w:val="CDFEAF"/>
          <w:sz w:val="12"/>
        </w:rPr>
        <w:t>5</w:t>
      </w:r>
      <w:r>
        <w:rPr>
          <w:color w:val="CDFCB0"/>
          <w:sz w:val="12"/>
        </w:rPr>
        <w:t>8</w:t>
      </w:r>
      <w:r>
        <w:rPr>
          <w:color w:val="CAFCAF"/>
          <w:sz w:val="12"/>
        </w:rPr>
        <w:t>4</w:t>
      </w:r>
      <w:r>
        <w:rPr>
          <w:color w:val="CAFDAD"/>
          <w:sz w:val="12"/>
        </w:rPr>
        <w:t>6</w:t>
      </w:r>
      <w:r>
        <w:rPr>
          <w:color w:val="C8FCAC"/>
          <w:sz w:val="12"/>
        </w:rPr>
        <w:t>1</w:t>
      </w:r>
      <w:r>
        <w:rPr>
          <w:color w:val="CAFDAD"/>
          <w:sz w:val="12"/>
        </w:rPr>
        <w:t>0</w:t>
      </w:r>
      <w:r>
        <w:rPr>
          <w:color w:val="CBFDAE"/>
          <w:sz w:val="12"/>
        </w:rPr>
        <w:t>1</w:t>
      </w:r>
      <w:r>
        <w:rPr>
          <w:color w:val="CBFEAE"/>
          <w:sz w:val="12"/>
        </w:rPr>
        <w:t>2</w:t>
      </w:r>
      <w:r>
        <w:rPr>
          <w:color w:val="CDFEAE"/>
          <w:sz w:val="12"/>
        </w:rPr>
        <w:t>6</w:t>
      </w:r>
      <w:r>
        <w:rPr>
          <w:color w:val="D2FEB0"/>
          <w:sz w:val="12"/>
        </w:rPr>
        <w:t>4</w:t>
      </w:r>
      <w:r>
        <w:rPr>
          <w:color w:val="D3FFB0"/>
          <w:sz w:val="12"/>
        </w:rPr>
        <w:t>8</w:t>
      </w:r>
      <w:r>
        <w:rPr>
          <w:color w:val="D4FFB0"/>
          <w:sz w:val="12"/>
        </w:rPr>
        <w:t>36</w:t>
      </w:r>
      <w:r>
        <w:rPr>
          <w:color w:val="D4FFB1"/>
          <w:sz w:val="12"/>
        </w:rPr>
        <w:t>999892256959688</w:t>
      </w:r>
      <w:r>
        <w:rPr>
          <w:color w:val="D3FEB0"/>
          <w:sz w:val="12"/>
        </w:rPr>
        <w:t>1</w:t>
      </w:r>
      <w:r>
        <w:rPr>
          <w:color w:val="D2FEB1"/>
          <w:sz w:val="12"/>
        </w:rPr>
        <w:t>5</w:t>
      </w:r>
      <w:r>
        <w:rPr>
          <w:color w:val="C9955F"/>
          <w:sz w:val="12"/>
        </w:rPr>
        <w:t>9</w:t>
      </w:r>
      <w:r>
        <w:rPr>
          <w:color w:val="F17157"/>
          <w:sz w:val="12"/>
        </w:rPr>
        <w:t>2</w:t>
      </w:r>
      <w:r>
        <w:rPr>
          <w:color w:val="FDD1C6"/>
          <w:sz w:val="12"/>
        </w:rPr>
        <w:t>0</w:t>
      </w:r>
      <w:r>
        <w:rPr>
          <w:color w:val="FDD4CA"/>
          <w:sz w:val="12"/>
        </w:rPr>
        <w:t>5</w:t>
      </w:r>
      <w:r>
        <w:rPr>
          <w:color w:val="FED4CA"/>
          <w:sz w:val="12"/>
        </w:rPr>
        <w:t>60010165</w:t>
      </w:r>
      <w:r>
        <w:rPr>
          <w:color w:val="FDD3C9"/>
          <w:sz w:val="12"/>
        </w:rPr>
        <w:t>5</w:t>
      </w:r>
      <w:r>
        <w:rPr>
          <w:color w:val="FECFC7"/>
          <w:sz w:val="12"/>
        </w:rPr>
        <w:t>25</w:t>
      </w:r>
      <w:r>
        <w:rPr>
          <w:color w:val="FDCEC6"/>
          <w:sz w:val="12"/>
        </w:rPr>
        <w:t>6</w:t>
      </w:r>
      <w:r>
        <w:rPr>
          <w:color w:val="FDCBC2"/>
          <w:sz w:val="12"/>
        </w:rPr>
        <w:t>3</w:t>
      </w:r>
      <w:r>
        <w:rPr>
          <w:color w:val="FDCAC1"/>
          <w:sz w:val="12"/>
        </w:rPr>
        <w:t>7</w:t>
      </w:r>
      <w:r>
        <w:rPr>
          <w:color w:val="FAEDD9"/>
          <w:sz w:val="12"/>
        </w:rPr>
        <w:t>5</w:t>
      </w:r>
      <w:r>
        <w:rPr>
          <w:color w:val="AB5A34"/>
          <w:sz w:val="12"/>
        </w:rPr>
        <w:t>6</w:t>
      </w:r>
      <w:r>
        <w:rPr>
          <w:color w:val="08A76B"/>
          <w:sz w:val="12"/>
        </w:rPr>
        <w:t>7</w:t>
      </w:r>
      <w:r>
        <w:rPr>
          <w:color w:val="00AF76"/>
          <w:sz w:val="12"/>
        </w:rPr>
        <w:t>8</w:t>
      </w:r>
      <w:r>
        <w:rPr>
          <w:color w:val="00AE77"/>
          <w:sz w:val="12"/>
        </w:rPr>
        <w:t>5</w:t>
      </w:r>
      <w:r>
        <w:rPr>
          <w:color w:val="007A54"/>
          <w:sz w:val="12"/>
        </w:rPr>
        <w:t>6</w:t>
      </w:r>
      <w:r>
        <w:rPr>
          <w:color w:val="006A4A"/>
          <w:sz w:val="12"/>
        </w:rPr>
        <w:t>6</w:t>
      </w:r>
      <w:r>
        <w:rPr>
          <w:color w:val="68BA81"/>
          <w:sz w:val="12"/>
        </w:rPr>
        <w:t>7</w:t>
      </w:r>
      <w:r>
        <w:rPr>
          <w:color w:val="D2FEB1"/>
          <w:sz w:val="12"/>
        </w:rPr>
        <w:t>2</w:t>
      </w:r>
      <w:r>
        <w:rPr>
          <w:color w:val="D3FEAF"/>
          <w:sz w:val="12"/>
        </w:rPr>
        <w:t>2</w:t>
      </w:r>
      <w:r>
        <w:rPr>
          <w:color w:val="D3FFB0"/>
          <w:sz w:val="12"/>
        </w:rPr>
        <w:t>7</w:t>
      </w:r>
      <w:r>
        <w:rPr>
          <w:color w:val="D3FFB1"/>
          <w:sz w:val="12"/>
        </w:rPr>
        <w:t>9</w:t>
      </w:r>
      <w:r>
        <w:rPr>
          <w:color w:val="D4FEB1"/>
          <w:sz w:val="12"/>
        </w:rPr>
        <w:t>6</w:t>
      </w:r>
      <w:r>
        <w:rPr>
          <w:color w:val="D4FFB1"/>
          <w:sz w:val="12"/>
        </w:rPr>
        <w:t>619885782794</w:t>
      </w:r>
      <w:r>
        <w:rPr>
          <w:color w:val="D3FFB1"/>
          <w:sz w:val="12"/>
        </w:rPr>
        <w:t>8</w:t>
      </w:r>
      <w:r>
        <w:rPr>
          <w:color w:val="D3FEB0"/>
          <w:sz w:val="12"/>
        </w:rPr>
        <w:t>4</w:t>
      </w:r>
      <w:r>
        <w:rPr>
          <w:color w:val="B2F8A8"/>
          <w:sz w:val="12"/>
        </w:rPr>
        <w:t>8</w:t>
      </w:r>
      <w:r>
        <w:rPr>
          <w:color w:val="4DDF91"/>
          <w:sz w:val="12"/>
        </w:rPr>
        <w:t>8</w:t>
      </w:r>
      <w:r>
        <w:rPr>
          <w:color w:val="41DC92"/>
          <w:sz w:val="12"/>
        </w:rPr>
        <w:t>5</w:t>
      </w:r>
      <w:r>
        <w:rPr>
          <w:color w:val="42DC92"/>
          <w:sz w:val="12"/>
        </w:rPr>
        <w:t>5834397518744545</w:t>
      </w:r>
      <w:r>
        <w:rPr>
          <w:color w:val="BCBAD3"/>
          <w:sz w:val="12"/>
        </w:rPr>
        <w:t>5</w:t>
      </w:r>
      <w:r>
        <w:rPr>
          <w:color w:val="D7D5E5"/>
          <w:sz w:val="12"/>
        </w:rPr>
        <w:t>1</w:t>
      </w:r>
      <w:r>
        <w:rPr>
          <w:color w:val="EBE8FE"/>
          <w:sz w:val="12"/>
        </w:rPr>
        <w:t>2</w:t>
      </w:r>
      <w:r>
        <w:rPr>
          <w:color w:val="EBE7FE"/>
          <w:sz w:val="12"/>
        </w:rPr>
        <w:t>9</w:t>
      </w:r>
      <w:r>
        <w:rPr>
          <w:color w:val="EBE7FF"/>
          <w:sz w:val="12"/>
        </w:rPr>
        <w:t>65</w:t>
      </w:r>
      <w:r>
        <w:rPr>
          <w:color w:val="EBE7FE"/>
          <w:sz w:val="12"/>
        </w:rPr>
        <w:t>6</w:t>
      </w:r>
      <w:r>
        <w:rPr>
          <w:color w:val="C6C4E1"/>
          <w:sz w:val="12"/>
        </w:rPr>
        <w:t>3</w:t>
      </w:r>
      <w:r>
        <w:rPr>
          <w:color w:val="B4B2D5"/>
          <w:sz w:val="12"/>
        </w:rPr>
        <w:t>4</w:t>
      </w:r>
      <w:r>
        <w:rPr>
          <w:color w:val="B4B3D6"/>
          <w:sz w:val="12"/>
        </w:rPr>
        <w:t>4</w:t>
      </w:r>
      <w:r>
        <w:rPr>
          <w:color w:val="B4B3D5"/>
          <w:sz w:val="12"/>
        </w:rPr>
        <w:t>3</w:t>
      </w:r>
      <w:r>
        <w:rPr>
          <w:color w:val="B7B5D7"/>
          <w:sz w:val="12"/>
        </w:rPr>
        <w:t>4</w:t>
      </w:r>
      <w:r>
        <w:rPr>
          <w:color w:val="C6C3D9"/>
          <w:sz w:val="12"/>
        </w:rPr>
        <w:t>8</w:t>
      </w:r>
      <w:r>
        <w:rPr>
          <w:color w:val="A9A4AB"/>
          <w:sz w:val="12"/>
        </w:rPr>
        <w:t>0</w:t>
      </w:r>
      <w:r>
        <w:rPr>
          <w:color w:val="757073"/>
          <w:sz w:val="12"/>
        </w:rPr>
        <w:t>3</w:t>
      </w:r>
      <w:r>
        <w:rPr>
          <w:color w:val="4F4749"/>
          <w:sz w:val="12"/>
        </w:rPr>
        <w:t>9</w:t>
      </w:r>
      <w:r>
        <w:rPr>
          <w:color w:val="383130"/>
          <w:sz w:val="12"/>
        </w:rPr>
        <w:t>6</w:t>
      </w:r>
      <w:r>
        <w:rPr>
          <w:color w:val="352F2D"/>
          <w:sz w:val="12"/>
        </w:rPr>
        <w:t>6</w:t>
      </w:r>
      <w:r>
        <w:rPr>
          <w:color w:val="46423F"/>
          <w:sz w:val="12"/>
        </w:rPr>
        <w:t>4</w:t>
      </w:r>
      <w:r>
        <w:rPr>
          <w:color w:val="636462"/>
          <w:sz w:val="12"/>
        </w:rPr>
        <w:t>2</w:t>
      </w:r>
      <w:r>
        <w:rPr>
          <w:color w:val="939597"/>
          <w:sz w:val="12"/>
        </w:rPr>
        <w:t>0</w:t>
      </w:r>
      <w:r>
        <w:rPr>
          <w:color w:val="CFCBD8"/>
          <w:sz w:val="12"/>
        </w:rPr>
        <w:t>5</w:t>
      </w:r>
      <w:r>
        <w:rPr>
          <w:color w:val="D3CED4"/>
          <w:sz w:val="12"/>
        </w:rPr>
        <w:t>5</w:t>
      </w:r>
      <w:r>
        <w:rPr>
          <w:color w:val="DACECD"/>
          <w:sz w:val="12"/>
        </w:rPr>
        <w:t>7</w:t>
      </w:r>
      <w:r>
        <w:rPr>
          <w:color w:val="E1CDC5"/>
          <w:sz w:val="12"/>
        </w:rPr>
        <w:t>9</w:t>
      </w:r>
      <w:r>
        <w:rPr>
          <w:color w:val="F3D2C7"/>
          <w:sz w:val="12"/>
        </w:rPr>
        <w:t>8</w:t>
      </w:r>
      <w:r>
        <w:rPr>
          <w:color w:val="FED3C9"/>
          <w:sz w:val="12"/>
        </w:rPr>
        <w:t>2</w:t>
      </w:r>
      <w:r>
        <w:rPr>
          <w:color w:val="FDD4CA"/>
          <w:sz w:val="12"/>
        </w:rPr>
        <w:t>9</w:t>
      </w:r>
      <w:r>
        <w:rPr>
          <w:color w:val="FDD3C9"/>
          <w:sz w:val="12"/>
        </w:rPr>
        <w:t>3</w:t>
      </w:r>
      <w:r>
        <w:rPr>
          <w:color w:val="F8D8CB"/>
          <w:sz w:val="12"/>
        </w:rPr>
        <w:t>6</w:t>
      </w:r>
      <w:r>
        <w:rPr>
          <w:color w:val="FED3C9"/>
          <w:sz w:val="12"/>
        </w:rPr>
        <w:t>8</w:t>
      </w:r>
      <w:r>
        <w:rPr>
          <w:color w:val="FDD3C9"/>
          <w:sz w:val="12"/>
        </w:rPr>
        <w:t>0</w:t>
      </w:r>
      <w:r>
        <w:rPr>
          <w:color w:val="FED4CA"/>
          <w:sz w:val="12"/>
        </w:rPr>
        <w:t>435</w:t>
      </w:r>
      <w:r>
        <w:rPr>
          <w:color w:val="FDD4CA"/>
          <w:sz w:val="12"/>
        </w:rPr>
        <w:t>2</w:t>
      </w:r>
      <w:r>
        <w:rPr>
          <w:color w:val="DB917E"/>
          <w:sz w:val="12"/>
        </w:rPr>
        <w:t>2</w:t>
      </w:r>
      <w:r>
        <w:rPr>
          <w:color w:val="9F7770"/>
          <w:sz w:val="12"/>
        </w:rPr>
        <w:t>0</w:t>
      </w:r>
      <w:r>
        <w:rPr>
          <w:color w:val="B3B3D6"/>
          <w:sz w:val="12"/>
        </w:rPr>
        <w:t>2</w:t>
      </w:r>
      <w:r>
        <w:rPr>
          <w:color w:val="B4B3D6"/>
          <w:sz w:val="12"/>
        </w:rPr>
        <w:t>77</w:t>
      </w:r>
      <w:r>
        <w:rPr>
          <w:color w:val="B3B4D6"/>
          <w:sz w:val="12"/>
        </w:rPr>
        <w:t>0</w:t>
      </w:r>
      <w:r>
        <w:rPr>
          <w:color w:val="B3B4D7"/>
          <w:sz w:val="12"/>
        </w:rPr>
        <w:t>9</w:t>
      </w:r>
      <w:r>
        <w:rPr>
          <w:color w:val="B1B4D3"/>
          <w:sz w:val="12"/>
        </w:rPr>
        <w:t>8</w:t>
      </w:r>
      <w:r>
        <w:rPr>
          <w:color w:val="A9B4CA"/>
          <w:sz w:val="12"/>
        </w:rPr>
        <w:t>4</w:t>
      </w:r>
      <w:r>
        <w:rPr>
          <w:color w:val="A9BBC9"/>
          <w:sz w:val="12"/>
        </w:rPr>
        <w:t>2</w:t>
      </w:r>
      <w:r>
        <w:rPr>
          <w:color w:val="B8C6D2"/>
          <w:sz w:val="12"/>
        </w:rPr>
        <w:t>9</w:t>
      </w:r>
      <w:r>
        <w:rPr>
          <w:color w:val="C1D2DB"/>
          <w:sz w:val="12"/>
        </w:rPr>
        <w:t>4</w:t>
      </w:r>
      <w:r>
        <w:rPr>
          <w:color w:val="CCD2DF"/>
          <w:sz w:val="12"/>
        </w:rPr>
        <w:t>2</w:t>
      </w:r>
      <w:r>
        <w:rPr>
          <w:color w:val="D2D6E3"/>
          <w:sz w:val="12"/>
        </w:rPr>
        <w:t>3</w:t>
      </w:r>
      <w:r>
        <w:rPr>
          <w:color w:val="CBD3DD"/>
          <w:sz w:val="12"/>
        </w:rPr>
        <w:t>2</w:t>
      </w:r>
      <w:r>
        <w:rPr>
          <w:color w:val="AAC5C1"/>
          <w:sz w:val="12"/>
        </w:rPr>
        <w:t>5</w:t>
      </w:r>
      <w:r>
        <w:rPr>
          <w:color w:val="69AE98"/>
          <w:sz w:val="12"/>
        </w:rPr>
        <w:t>3</w:t>
      </w:r>
      <w:r>
        <w:rPr>
          <w:color w:val="27AB7F"/>
          <w:sz w:val="12"/>
        </w:rPr>
        <w:t>3</w:t>
      </w:r>
      <w:r>
        <w:rPr>
          <w:color w:val="09A36F"/>
          <w:sz w:val="12"/>
        </w:rPr>
        <w:t>0</w:t>
      </w:r>
      <w:r>
        <w:rPr>
          <w:color w:val="495D4F"/>
          <w:sz w:val="12"/>
        </w:rPr>
        <w:t>2</w:t>
      </w:r>
      <w:r>
        <w:rPr>
          <w:color w:val="3B392E"/>
          <w:sz w:val="12"/>
        </w:rPr>
        <w:t>2</w:t>
      </w:r>
      <w:r>
        <w:rPr>
          <w:color w:val="33301C"/>
          <w:sz w:val="12"/>
        </w:rPr>
        <w:t>5</w:t>
      </w:r>
      <w:r>
        <w:rPr>
          <w:color w:val="21B87C"/>
          <w:sz w:val="12"/>
        </w:rPr>
        <w:t>7</w:t>
      </w:r>
      <w:r>
        <w:rPr>
          <w:color w:val="00B077"/>
          <w:sz w:val="12"/>
        </w:rPr>
        <w:t>6</w:t>
      </w:r>
      <w:r>
        <w:rPr>
          <w:color w:val="00AE76"/>
          <w:sz w:val="12"/>
        </w:rPr>
        <w:t>3</w:t>
      </w:r>
      <w:r>
        <w:rPr>
          <w:color w:val="007652"/>
          <w:sz w:val="12"/>
        </w:rPr>
        <w:t>4</w:t>
      </w:r>
      <w:r>
        <w:rPr>
          <w:color w:val="006B4A"/>
          <w:sz w:val="12"/>
        </w:rPr>
        <w:t>1</w:t>
      </w:r>
      <w:r>
        <w:rPr>
          <w:color w:val="98DB99"/>
          <w:sz w:val="12"/>
        </w:rPr>
        <w:t>8</w:t>
      </w:r>
      <w:r>
        <w:rPr>
          <w:color w:val="D3FEB0"/>
          <w:sz w:val="12"/>
        </w:rPr>
        <w:t>0</w:t>
      </w:r>
      <w:r>
        <w:rPr>
          <w:color w:val="D2FDB1"/>
          <w:sz w:val="12"/>
        </w:rPr>
        <w:t>7</w:t>
      </w:r>
      <w:r>
        <w:rPr>
          <w:color w:val="CFFDB0"/>
          <w:sz w:val="12"/>
        </w:rPr>
        <w:t>0</w:t>
      </w:r>
      <w:r>
        <w:rPr>
          <w:color w:val="CEFCB0"/>
          <w:sz w:val="12"/>
        </w:rPr>
        <w:t>3</w:t>
      </w:r>
      <w:r>
        <w:rPr>
          <w:color w:val="CBFCAF"/>
          <w:sz w:val="12"/>
        </w:rPr>
        <w:t>9</w:t>
      </w:r>
      <w:r>
        <w:rPr>
          <w:color w:val="CAFBAE"/>
          <w:sz w:val="12"/>
        </w:rPr>
        <w:t>4</w:t>
      </w:r>
      <w:r>
        <w:rPr>
          <w:color w:val="C9FBAF"/>
          <w:sz w:val="12"/>
        </w:rPr>
        <w:t>7</w:t>
      </w:r>
      <w:r>
        <w:rPr>
          <w:color w:val="C8FBAD"/>
          <w:sz w:val="12"/>
        </w:rPr>
        <w:t>6</w:t>
      </w:r>
      <w:r>
        <w:rPr>
          <w:color w:val="C9FAAE"/>
          <w:sz w:val="12"/>
        </w:rPr>
        <w:t>99</w:t>
      </w:r>
      <w:r>
        <w:rPr>
          <w:color w:val="CAFCAF"/>
          <w:sz w:val="12"/>
        </w:rPr>
        <w:t>4</w:t>
      </w:r>
      <w:r>
        <w:rPr>
          <w:color w:val="CBFDAE"/>
          <w:sz w:val="12"/>
        </w:rPr>
        <w:t>1</w:t>
      </w:r>
      <w:r>
        <w:rPr>
          <w:color w:val="CCFEAE"/>
          <w:sz w:val="12"/>
        </w:rPr>
        <w:t>5</w:t>
      </w:r>
      <w:r>
        <w:rPr>
          <w:color w:val="D3FEB0"/>
          <w:sz w:val="12"/>
        </w:rPr>
        <w:t>97</w:t>
      </w:r>
      <w:r>
        <w:rPr>
          <w:color w:val="D4FFB1"/>
          <w:sz w:val="12"/>
        </w:rPr>
        <w:t>9159453006975214829</w:t>
      </w:r>
      <w:r>
        <w:rPr>
          <w:color w:val="D1D28D"/>
          <w:sz w:val="12"/>
        </w:rPr>
        <w:t>3</w:t>
      </w:r>
      <w:r>
        <w:rPr>
          <w:color w:val="DE4425"/>
          <w:sz w:val="12"/>
        </w:rPr>
        <w:t>3</w:t>
      </w:r>
      <w:r>
        <w:rPr>
          <w:color w:val="F6947E"/>
          <w:sz w:val="12"/>
        </w:rPr>
        <w:t>6</w:t>
      </w:r>
      <w:r>
        <w:rPr>
          <w:color w:val="FDD5CB"/>
          <w:sz w:val="12"/>
        </w:rPr>
        <w:t>6</w:t>
      </w:r>
      <w:r>
        <w:rPr>
          <w:color w:val="FED3C9"/>
          <w:sz w:val="12"/>
        </w:rPr>
        <w:t>5</w:t>
      </w:r>
      <w:r>
        <w:rPr>
          <w:color w:val="FED4CA"/>
          <w:sz w:val="12"/>
        </w:rPr>
        <w:t>5566156</w:t>
      </w:r>
      <w:r>
        <w:rPr>
          <w:color w:val="FDD3C9"/>
          <w:sz w:val="12"/>
        </w:rPr>
        <w:t>7</w:t>
      </w:r>
      <w:r>
        <w:rPr>
          <w:color w:val="FECEC6"/>
          <w:sz w:val="12"/>
        </w:rPr>
        <w:t>8</w:t>
      </w:r>
      <w:r>
        <w:rPr>
          <w:color w:val="FECFC7"/>
          <w:sz w:val="12"/>
        </w:rPr>
        <w:t>7</w:t>
      </w:r>
      <w:r>
        <w:rPr>
          <w:color w:val="FDCEC6"/>
          <w:sz w:val="12"/>
        </w:rPr>
        <w:t>3</w:t>
      </w:r>
      <w:r>
        <w:rPr>
          <w:color w:val="FEC9C2"/>
          <w:sz w:val="12"/>
        </w:rPr>
        <w:t>6</w:t>
      </w:r>
      <w:r>
        <w:rPr>
          <w:color w:val="FDCAC1"/>
          <w:sz w:val="12"/>
        </w:rPr>
        <w:t>4</w:t>
      </w:r>
      <w:r>
        <w:rPr>
          <w:color w:val="FBEDD9"/>
          <w:sz w:val="12"/>
        </w:rPr>
        <w:t>0</w:t>
      </w:r>
      <w:r>
        <w:rPr>
          <w:color w:val="D29274"/>
          <w:sz w:val="12"/>
        </w:rPr>
        <w:t>0</w:t>
      </w:r>
      <w:r>
        <w:rPr>
          <w:color w:val="3F8047"/>
          <w:sz w:val="12"/>
        </w:rPr>
        <w:t>5</w:t>
      </w:r>
      <w:r>
        <w:rPr>
          <w:color w:val="00AF75"/>
          <w:sz w:val="12"/>
        </w:rPr>
        <w:t>3</w:t>
      </w:r>
      <w:r>
        <w:rPr>
          <w:color w:val="00AF77"/>
          <w:sz w:val="12"/>
        </w:rPr>
        <w:t>6</w:t>
      </w:r>
      <w:r>
        <w:rPr>
          <w:color w:val="009566"/>
          <w:sz w:val="12"/>
        </w:rPr>
        <w:t>6</w:t>
      </w:r>
      <w:r>
        <w:rPr>
          <w:color w:val="016B4A"/>
          <w:sz w:val="12"/>
        </w:rPr>
        <w:t>6</w:t>
      </w:r>
      <w:r>
        <w:rPr>
          <w:color w:val="A3E09C"/>
          <w:sz w:val="12"/>
        </w:rPr>
        <w:t>5</w:t>
      </w:r>
      <w:r>
        <w:rPr>
          <w:color w:val="D2FEB0"/>
          <w:sz w:val="12"/>
        </w:rPr>
        <w:t>6</w:t>
      </w:r>
      <w:r>
        <w:rPr>
          <w:color w:val="D4FEB0"/>
          <w:sz w:val="12"/>
        </w:rPr>
        <w:t>4</w:t>
      </w:r>
      <w:r>
        <w:rPr>
          <w:color w:val="D4FFB1"/>
          <w:sz w:val="12"/>
        </w:rPr>
        <w:t>165473217043903</w:t>
      </w:r>
      <w:r>
        <w:rPr>
          <w:color w:val="D2FEB1"/>
          <w:sz w:val="12"/>
        </w:rPr>
        <w:t>5</w:t>
      </w:r>
      <w:r>
        <w:rPr>
          <w:color w:val="CEFEAE"/>
          <w:sz w:val="12"/>
        </w:rPr>
        <w:t>2</w:t>
      </w:r>
      <w:r>
        <w:rPr>
          <w:color w:val="6BE695"/>
          <w:sz w:val="12"/>
        </w:rPr>
        <w:t>1</w:t>
      </w:r>
      <w:r>
        <w:rPr>
          <w:color w:val="3FDC90"/>
          <w:sz w:val="12"/>
        </w:rPr>
        <w:t>3</w:t>
      </w:r>
      <w:r>
        <w:rPr>
          <w:color w:val="41DC91"/>
          <w:sz w:val="12"/>
        </w:rPr>
        <w:t>2</w:t>
      </w:r>
      <w:r>
        <w:rPr>
          <w:color w:val="42DC92"/>
          <w:sz w:val="12"/>
        </w:rPr>
        <w:t>9543529169414599</w:t>
      </w:r>
      <w:r>
        <w:rPr>
          <w:color w:val="C0BEDC"/>
          <w:sz w:val="12"/>
        </w:rPr>
        <w:t>0</w:t>
      </w:r>
      <w:r>
        <w:rPr>
          <w:color w:val="B5B3D0"/>
          <w:sz w:val="12"/>
        </w:rPr>
        <w:t>4</w:t>
      </w:r>
      <w:r>
        <w:rPr>
          <w:color w:val="C4C3CF"/>
          <w:sz w:val="12"/>
        </w:rPr>
        <w:t>1</w:t>
      </w:r>
      <w:r>
        <w:rPr>
          <w:color w:val="E4E1F4"/>
          <w:sz w:val="12"/>
        </w:rPr>
        <w:t>6</w:t>
      </w:r>
      <w:r>
        <w:rPr>
          <w:color w:val="EBE7FE"/>
          <w:sz w:val="12"/>
        </w:rPr>
        <w:t>08</w:t>
      </w:r>
      <w:r>
        <w:rPr>
          <w:color w:val="EBE7FF"/>
          <w:sz w:val="12"/>
        </w:rPr>
        <w:t>7</w:t>
      </w:r>
      <w:r>
        <w:rPr>
          <w:color w:val="E6E4FA"/>
          <w:sz w:val="12"/>
        </w:rPr>
        <w:t>5</w:t>
      </w:r>
      <w:r>
        <w:rPr>
          <w:color w:val="BEBCDA"/>
          <w:sz w:val="12"/>
        </w:rPr>
        <w:t>3</w:t>
      </w:r>
      <w:r>
        <w:rPr>
          <w:color w:val="B4B3D6"/>
          <w:sz w:val="12"/>
        </w:rPr>
        <w:t>201</w:t>
      </w:r>
      <w:r>
        <w:rPr>
          <w:color w:val="B4B2D5"/>
          <w:sz w:val="12"/>
        </w:rPr>
        <w:t>8</w:t>
      </w:r>
      <w:r>
        <w:rPr>
          <w:color w:val="BCBBDA"/>
          <w:sz w:val="12"/>
        </w:rPr>
        <w:t>6</w:t>
      </w:r>
      <w:r>
        <w:rPr>
          <w:color w:val="DBD7F0"/>
          <w:sz w:val="12"/>
        </w:rPr>
        <w:t>8</w:t>
      </w:r>
      <w:r>
        <w:rPr>
          <w:color w:val="EBE7FE"/>
          <w:sz w:val="12"/>
        </w:rPr>
        <w:t>37</w:t>
      </w:r>
      <w:r>
        <w:rPr>
          <w:color w:val="EAE7FE"/>
          <w:sz w:val="12"/>
        </w:rPr>
        <w:t>93</w:t>
      </w:r>
      <w:r>
        <w:rPr>
          <w:color w:val="EAE6FE"/>
          <w:sz w:val="12"/>
        </w:rPr>
        <w:t>7</w:t>
      </w:r>
      <w:r>
        <w:rPr>
          <w:color w:val="EBE6FE"/>
          <w:sz w:val="12"/>
        </w:rPr>
        <w:t>0</w:t>
      </w:r>
      <w:r>
        <w:rPr>
          <w:color w:val="EAE7FF"/>
          <w:sz w:val="12"/>
        </w:rPr>
        <w:t>2</w:t>
      </w:r>
      <w:r>
        <w:rPr>
          <w:color w:val="EBE6FF"/>
          <w:sz w:val="12"/>
        </w:rPr>
        <w:t>3</w:t>
      </w:r>
      <w:r>
        <w:rPr>
          <w:color w:val="EAE7FE"/>
          <w:sz w:val="12"/>
        </w:rPr>
        <w:t>48</w:t>
      </w:r>
      <w:r>
        <w:rPr>
          <w:color w:val="DDE0F1"/>
          <w:sz w:val="12"/>
        </w:rPr>
        <w:t>8</w:t>
      </w:r>
      <w:r>
        <w:rPr>
          <w:color w:val="D5D9DF"/>
          <w:sz w:val="12"/>
        </w:rPr>
        <w:t>8</w:t>
      </w:r>
      <w:r>
        <w:rPr>
          <w:color w:val="D8D4D3"/>
          <w:sz w:val="12"/>
        </w:rPr>
        <w:t>6</w:t>
      </w:r>
      <w:r>
        <w:rPr>
          <w:color w:val="DFCEC7"/>
          <w:sz w:val="12"/>
        </w:rPr>
        <w:t>8</w:t>
      </w:r>
      <w:r>
        <w:rPr>
          <w:color w:val="ECCDC4"/>
          <w:sz w:val="12"/>
        </w:rPr>
        <w:t>9</w:t>
      </w:r>
      <w:r>
        <w:rPr>
          <w:color w:val="FCD5CA"/>
          <w:sz w:val="12"/>
        </w:rPr>
        <w:t>4</w:t>
      </w:r>
      <w:r>
        <w:rPr>
          <w:color w:val="FDD3CA"/>
          <w:sz w:val="12"/>
        </w:rPr>
        <w:t>7</w:t>
      </w:r>
      <w:r>
        <w:rPr>
          <w:color w:val="FDD4CA"/>
          <w:sz w:val="12"/>
        </w:rPr>
        <w:t>9</w:t>
      </w:r>
      <w:r>
        <w:rPr>
          <w:color w:val="FED4CA"/>
          <w:sz w:val="12"/>
        </w:rPr>
        <w:t>1</w:t>
      </w:r>
      <w:r>
        <w:rPr>
          <w:color w:val="FDD3C9"/>
          <w:sz w:val="12"/>
        </w:rPr>
        <w:t>5</w:t>
      </w:r>
      <w:r>
        <w:rPr>
          <w:color w:val="FDD2C9"/>
          <w:sz w:val="12"/>
        </w:rPr>
        <w:t>1</w:t>
      </w:r>
      <w:r>
        <w:rPr>
          <w:color w:val="F5C4BA"/>
          <w:sz w:val="12"/>
        </w:rPr>
        <w:t>0</w:t>
      </w:r>
      <w:r>
        <w:rPr>
          <w:color w:val="AF5741"/>
          <w:sz w:val="12"/>
        </w:rPr>
        <w:t>7</w:t>
      </w:r>
      <w:r>
        <w:rPr>
          <w:color w:val="B2B2D2"/>
          <w:sz w:val="12"/>
        </w:rPr>
        <w:t>1</w:t>
      </w:r>
      <w:r>
        <w:rPr>
          <w:color w:val="B1B4D7"/>
          <w:sz w:val="12"/>
        </w:rPr>
        <w:t>6</w:t>
      </w:r>
      <w:r>
        <w:rPr>
          <w:color w:val="ACB5D0"/>
          <w:sz w:val="12"/>
        </w:rPr>
        <w:t>3</w:t>
      </w:r>
      <w:r>
        <w:rPr>
          <w:color w:val="A7B7C4"/>
          <w:sz w:val="12"/>
        </w:rPr>
        <w:t>7</w:t>
      </w:r>
      <w:r>
        <w:rPr>
          <w:color w:val="B1C7CC"/>
          <w:sz w:val="12"/>
        </w:rPr>
        <w:t>8</w:t>
      </w:r>
      <w:r>
        <w:rPr>
          <w:color w:val="C4D5DD"/>
          <w:sz w:val="12"/>
        </w:rPr>
        <w:t>5</w:t>
      </w:r>
      <w:r>
        <w:rPr>
          <w:color w:val="DDE3F2"/>
          <w:sz w:val="12"/>
        </w:rPr>
        <w:t>2</w:t>
      </w:r>
      <w:r>
        <w:rPr>
          <w:color w:val="EAE7FE"/>
          <w:sz w:val="12"/>
        </w:rPr>
        <w:t>90</w:t>
      </w:r>
      <w:r>
        <w:rPr>
          <w:color w:val="EBE6FE"/>
          <w:sz w:val="12"/>
        </w:rPr>
        <w:t>2</w:t>
      </w:r>
      <w:r>
        <w:rPr>
          <w:color w:val="EAE7FF"/>
          <w:sz w:val="12"/>
        </w:rPr>
        <w:t>3</w:t>
      </w:r>
      <w:r>
        <w:rPr>
          <w:color w:val="EBE7FF"/>
          <w:sz w:val="12"/>
        </w:rPr>
        <w:t>4</w:t>
      </w:r>
      <w:r>
        <w:rPr>
          <w:color w:val="EAE7FE"/>
          <w:sz w:val="12"/>
        </w:rPr>
        <w:t>5</w:t>
      </w:r>
      <w:r>
        <w:rPr>
          <w:color w:val="EBE6FE"/>
          <w:sz w:val="12"/>
        </w:rPr>
        <w:t>2</w:t>
      </w:r>
      <w:r>
        <w:rPr>
          <w:color w:val="E0E6F8"/>
          <w:sz w:val="12"/>
        </w:rPr>
        <w:t>9</w:t>
      </w:r>
      <w:r>
        <w:rPr>
          <w:color w:val="B7CDCE"/>
          <w:sz w:val="12"/>
        </w:rPr>
        <w:t>2</w:t>
      </w:r>
      <w:r>
        <w:rPr>
          <w:color w:val="76B2A0"/>
          <w:sz w:val="12"/>
        </w:rPr>
        <w:t>4</w:t>
      </w:r>
      <w:r>
        <w:rPr>
          <w:color w:val="2CAC83"/>
          <w:sz w:val="12"/>
        </w:rPr>
        <w:t>4</w:t>
      </w:r>
      <w:r>
        <w:rPr>
          <w:color w:val="19A272"/>
          <w:sz w:val="12"/>
        </w:rPr>
        <w:t>0</w:t>
      </w:r>
      <w:r>
        <w:rPr>
          <w:color w:val="128A5E"/>
          <w:sz w:val="12"/>
        </w:rPr>
        <w:t>7</w:t>
      </w:r>
      <w:r>
        <w:rPr>
          <w:color w:val="1F8657"/>
          <w:sz w:val="12"/>
        </w:rPr>
        <w:t>7</w:t>
      </w:r>
      <w:r>
        <w:rPr>
          <w:color w:val="48B67B"/>
          <w:sz w:val="12"/>
        </w:rPr>
        <w:t>3</w:t>
      </w:r>
      <w:r>
        <w:rPr>
          <w:color w:val="6ED08E"/>
          <w:sz w:val="12"/>
        </w:rPr>
        <w:t>6</w:t>
      </w:r>
      <w:r>
        <w:rPr>
          <w:color w:val="38B077"/>
          <w:sz w:val="12"/>
        </w:rPr>
        <w:t>5</w:t>
      </w:r>
      <w:r>
        <w:rPr>
          <w:color w:val="268D5F"/>
          <w:sz w:val="12"/>
        </w:rPr>
        <w:t>9</w:t>
      </w:r>
      <w:r>
        <w:rPr>
          <w:color w:val="76C48A"/>
          <w:sz w:val="12"/>
        </w:rPr>
        <w:t>4</w:t>
      </w:r>
      <w:r>
        <w:rPr>
          <w:color w:val="C9FAAE"/>
          <w:sz w:val="12"/>
        </w:rPr>
        <w:t>9</w:t>
      </w:r>
      <w:r>
        <w:rPr>
          <w:color w:val="CAFAAE"/>
          <w:sz w:val="12"/>
        </w:rPr>
        <w:t>5</w:t>
      </w:r>
      <w:r>
        <w:rPr>
          <w:color w:val="C7F9AF"/>
          <w:sz w:val="12"/>
        </w:rPr>
        <w:t>6</w:t>
      </w:r>
      <w:r>
        <w:rPr>
          <w:color w:val="C4F8AE"/>
          <w:sz w:val="12"/>
        </w:rPr>
        <w:t>3</w:t>
      </w:r>
      <w:r>
        <w:rPr>
          <w:color w:val="C2F6AE"/>
          <w:sz w:val="12"/>
        </w:rPr>
        <w:t>0</w:t>
      </w:r>
      <w:r>
        <w:rPr>
          <w:color w:val="C1F5AC"/>
          <w:sz w:val="12"/>
        </w:rPr>
        <w:t>5</w:t>
      </w:r>
      <w:r>
        <w:rPr>
          <w:color w:val="BEF5AA"/>
          <w:sz w:val="12"/>
        </w:rPr>
        <w:t>1</w:t>
      </w:r>
      <w:r>
        <w:rPr>
          <w:color w:val="BDF6A9"/>
          <w:sz w:val="12"/>
        </w:rPr>
        <w:t>0</w:t>
      </w:r>
      <w:r>
        <w:rPr>
          <w:color w:val="C0F7A9"/>
          <w:sz w:val="12"/>
        </w:rPr>
        <w:t>0</w:t>
      </w:r>
      <w:r>
        <w:rPr>
          <w:color w:val="C4F8AB"/>
          <w:sz w:val="12"/>
        </w:rPr>
        <w:t>7</w:t>
      </w:r>
      <w:r>
        <w:rPr>
          <w:color w:val="C8FAAD"/>
          <w:sz w:val="12"/>
        </w:rPr>
        <w:t>4</w:t>
      </w:r>
      <w:r>
        <w:rPr>
          <w:color w:val="CBFCAD"/>
          <w:sz w:val="12"/>
        </w:rPr>
        <w:t>2</w:t>
      </w:r>
      <w:r>
        <w:rPr>
          <w:color w:val="CCFDAE"/>
          <w:sz w:val="12"/>
        </w:rPr>
        <w:t>1</w:t>
      </w:r>
      <w:r>
        <w:rPr>
          <w:color w:val="D0FDAF"/>
          <w:sz w:val="12"/>
        </w:rPr>
        <w:t>0</w:t>
      </w:r>
      <w:r>
        <w:rPr>
          <w:color w:val="D2FEB0"/>
          <w:sz w:val="12"/>
        </w:rPr>
        <w:t>8</w:t>
      </w:r>
      <w:r>
        <w:rPr>
          <w:color w:val="D3FEB0"/>
          <w:sz w:val="12"/>
        </w:rPr>
        <w:t>7</w:t>
      </w:r>
      <w:r>
        <w:rPr>
          <w:color w:val="D4FFB1"/>
          <w:sz w:val="12"/>
        </w:rPr>
        <w:t>142613497459561513</w:t>
      </w:r>
      <w:r>
        <w:rPr>
          <w:color w:val="D8F9AE"/>
          <w:sz w:val="12"/>
        </w:rPr>
        <w:t>8</w:t>
      </w:r>
      <w:r>
        <w:rPr>
          <w:color w:val="CF4220"/>
          <w:sz w:val="12"/>
        </w:rPr>
        <w:t>4</w:t>
      </w:r>
      <w:r>
        <w:rPr>
          <w:color w:val="F2593D"/>
          <w:sz w:val="12"/>
        </w:rPr>
        <w:t>9</w:t>
      </w:r>
      <w:r>
        <w:rPr>
          <w:color w:val="FBC8BA"/>
          <w:sz w:val="12"/>
        </w:rPr>
        <w:t>8</w:t>
      </w:r>
      <w:r>
        <w:rPr>
          <w:color w:val="FDD4C9"/>
          <w:sz w:val="12"/>
        </w:rPr>
        <w:t>7</w:t>
      </w:r>
      <w:r>
        <w:rPr>
          <w:color w:val="FED4CA"/>
          <w:sz w:val="12"/>
        </w:rPr>
        <w:t>137</w:t>
      </w:r>
      <w:r>
        <w:rPr>
          <w:color w:val="FDD3C9"/>
          <w:sz w:val="12"/>
        </w:rPr>
        <w:t>5</w:t>
      </w:r>
      <w:r>
        <w:rPr>
          <w:color w:val="FED4CA"/>
          <w:sz w:val="12"/>
        </w:rPr>
        <w:t>704</w:t>
      </w:r>
      <w:r>
        <w:rPr>
          <w:color w:val="FED3CA"/>
          <w:sz w:val="12"/>
        </w:rPr>
        <w:t>7</w:t>
      </w:r>
      <w:r>
        <w:rPr>
          <w:color w:val="FED0C7"/>
          <w:sz w:val="12"/>
        </w:rPr>
        <w:t>1</w:t>
      </w:r>
      <w:r>
        <w:rPr>
          <w:color w:val="FECFC7"/>
          <w:sz w:val="12"/>
        </w:rPr>
        <w:t>0</w:t>
      </w:r>
      <w:r>
        <w:rPr>
          <w:color w:val="FECEC6"/>
          <w:sz w:val="12"/>
        </w:rPr>
        <w:t>1</w:t>
      </w:r>
      <w:r>
        <w:rPr>
          <w:color w:val="FDCCC3"/>
          <w:sz w:val="12"/>
        </w:rPr>
        <w:t>7</w:t>
      </w:r>
      <w:r>
        <w:rPr>
          <w:color w:val="FDCAC0"/>
          <w:sz w:val="12"/>
        </w:rPr>
        <w:t>8</w:t>
      </w:r>
      <w:r>
        <w:rPr>
          <w:color w:val="FCCDC1"/>
          <w:sz w:val="12"/>
        </w:rPr>
        <w:t>7</w:t>
      </w:r>
      <w:r>
        <w:rPr>
          <w:color w:val="F9E8D1"/>
          <w:sz w:val="12"/>
        </w:rPr>
        <w:t>9</w:t>
      </w:r>
      <w:r>
        <w:rPr>
          <w:color w:val="AD502A"/>
          <w:sz w:val="12"/>
        </w:rPr>
        <w:t>5</w:t>
      </w:r>
      <w:r>
        <w:rPr>
          <w:color w:val="189C60"/>
          <w:sz w:val="12"/>
        </w:rPr>
        <w:t>7</w:t>
      </w:r>
      <w:r>
        <w:rPr>
          <w:color w:val="00AF76"/>
          <w:sz w:val="12"/>
        </w:rPr>
        <w:t>3</w:t>
      </w:r>
      <w:r>
        <w:rPr>
          <w:color w:val="00AE76"/>
          <w:sz w:val="12"/>
        </w:rPr>
        <w:t>1</w:t>
      </w:r>
      <w:r>
        <w:rPr>
          <w:color w:val="00835A"/>
          <w:sz w:val="12"/>
        </w:rPr>
        <w:t>0</w:t>
      </w:r>
      <w:r>
        <w:rPr>
          <w:color w:val="167F56"/>
          <w:sz w:val="12"/>
        </w:rPr>
        <w:t>4</w:t>
      </w:r>
      <w:r>
        <w:rPr>
          <w:color w:val="C6F7AD"/>
          <w:sz w:val="12"/>
        </w:rPr>
        <w:t>2</w:t>
      </w:r>
      <w:r>
        <w:rPr>
          <w:color w:val="D3FEAF"/>
          <w:sz w:val="12"/>
        </w:rPr>
        <w:t>2</w:t>
      </w:r>
      <w:r>
        <w:rPr>
          <w:color w:val="D4FFB1"/>
          <w:sz w:val="12"/>
        </w:rPr>
        <w:t>969066670214498</w:t>
      </w:r>
      <w:r>
        <w:rPr>
          <w:color w:val="D2FEB0"/>
          <w:sz w:val="12"/>
        </w:rPr>
        <w:t>6</w:t>
      </w:r>
      <w:r>
        <w:rPr>
          <w:color w:val="B6F8AA"/>
          <w:sz w:val="12"/>
        </w:rPr>
        <w:t>3</w:t>
      </w:r>
      <w:r>
        <w:rPr>
          <w:color w:val="47DD90"/>
          <w:sz w:val="12"/>
        </w:rPr>
        <w:t>7</w:t>
      </w:r>
      <w:r>
        <w:rPr>
          <w:color w:val="40DC91"/>
          <w:sz w:val="12"/>
        </w:rPr>
        <w:t>4</w:t>
      </w:r>
      <w:r>
        <w:rPr>
          <w:color w:val="42DC92"/>
          <w:sz w:val="12"/>
        </w:rPr>
        <w:t>64595280824369445</w:t>
      </w:r>
      <w:r>
        <w:rPr>
          <w:color w:val="E9E7FE"/>
          <w:sz w:val="12"/>
        </w:rPr>
        <w:t>7</w:t>
      </w:r>
      <w:r>
        <w:rPr>
          <w:color w:val="D9D6F0"/>
          <w:sz w:val="12"/>
        </w:rPr>
        <w:t>8</w:t>
      </w:r>
      <w:r>
        <w:rPr>
          <w:color w:val="BEBDDB"/>
          <w:sz w:val="12"/>
        </w:rPr>
        <w:t>9</w:t>
      </w:r>
      <w:r>
        <w:rPr>
          <w:color w:val="B4B3CC"/>
          <w:sz w:val="12"/>
        </w:rPr>
        <w:t>7</w:t>
      </w:r>
      <w:r>
        <w:rPr>
          <w:color w:val="CBCBD8"/>
          <w:sz w:val="12"/>
        </w:rPr>
        <w:t>7</w:t>
      </w:r>
      <w:r>
        <w:rPr>
          <w:color w:val="E4E1F6"/>
          <w:sz w:val="12"/>
        </w:rPr>
        <w:t>2</w:t>
      </w:r>
      <w:r>
        <w:rPr>
          <w:color w:val="EBE7FE"/>
          <w:sz w:val="12"/>
        </w:rPr>
        <w:t>3</w:t>
      </w:r>
      <w:r>
        <w:rPr>
          <w:color w:val="EBE7FF"/>
          <w:sz w:val="12"/>
        </w:rPr>
        <w:t>3</w:t>
      </w:r>
      <w:r>
        <w:rPr>
          <w:color w:val="E8E4FC"/>
          <w:sz w:val="12"/>
        </w:rPr>
        <w:t>0</w:t>
      </w:r>
      <w:r>
        <w:rPr>
          <w:color w:val="CECDE9"/>
          <w:sz w:val="12"/>
        </w:rPr>
        <w:t>0</w:t>
      </w:r>
      <w:r>
        <w:rPr>
          <w:color w:val="B9B8D9"/>
          <w:sz w:val="12"/>
        </w:rPr>
        <w:t>4</w:t>
      </w:r>
      <w:r>
        <w:rPr>
          <w:color w:val="B4B3D6"/>
          <w:sz w:val="12"/>
        </w:rPr>
        <w:t>8</w:t>
      </w:r>
      <w:r>
        <w:rPr>
          <w:color w:val="B5B4D7"/>
          <w:sz w:val="12"/>
        </w:rPr>
        <w:t>7</w:t>
      </w:r>
      <w:r>
        <w:rPr>
          <w:color w:val="B4B3D6"/>
          <w:sz w:val="12"/>
        </w:rPr>
        <w:t>6</w:t>
      </w:r>
      <w:r>
        <w:rPr>
          <w:color w:val="B4B3D5"/>
          <w:sz w:val="12"/>
        </w:rPr>
        <w:t>4</w:t>
      </w:r>
      <w:r>
        <w:rPr>
          <w:color w:val="BFBEDD"/>
          <w:sz w:val="12"/>
        </w:rPr>
        <w:t>7</w:t>
      </w:r>
      <w:r>
        <w:rPr>
          <w:color w:val="DAD6F2"/>
          <w:sz w:val="12"/>
        </w:rPr>
        <w:t>6</w:t>
      </w:r>
      <w:r>
        <w:rPr>
          <w:color w:val="EAE6FE"/>
          <w:sz w:val="12"/>
        </w:rPr>
        <w:t>5</w:t>
      </w:r>
      <w:r>
        <w:rPr>
          <w:color w:val="EBE7FF"/>
          <w:sz w:val="12"/>
        </w:rPr>
        <w:t>24133907</w:t>
      </w:r>
      <w:r>
        <w:rPr>
          <w:color w:val="EBE6FF"/>
          <w:sz w:val="12"/>
        </w:rPr>
        <w:t>5</w:t>
      </w:r>
      <w:r>
        <w:rPr>
          <w:color w:val="EBE7FE"/>
          <w:sz w:val="12"/>
        </w:rPr>
        <w:t>9</w:t>
      </w:r>
      <w:r>
        <w:rPr>
          <w:color w:val="EAE8FE"/>
          <w:sz w:val="12"/>
        </w:rPr>
        <w:t>2</w:t>
      </w:r>
      <w:r>
        <w:rPr>
          <w:color w:val="DFE3F3"/>
          <w:sz w:val="12"/>
        </w:rPr>
        <w:t>0</w:t>
      </w:r>
      <w:r>
        <w:rPr>
          <w:color w:val="D5D7E2"/>
          <w:sz w:val="12"/>
        </w:rPr>
        <w:t>4</w:t>
      </w:r>
      <w:r>
        <w:rPr>
          <w:color w:val="DAD3D7"/>
          <w:sz w:val="12"/>
        </w:rPr>
        <w:t>3</w:t>
      </w:r>
      <w:r>
        <w:rPr>
          <w:color w:val="DDD0CB"/>
          <w:sz w:val="12"/>
        </w:rPr>
        <w:t>4</w:t>
      </w:r>
      <w:r>
        <w:rPr>
          <w:color w:val="E9CDC4"/>
          <w:sz w:val="12"/>
        </w:rPr>
        <w:t>0</w:t>
      </w:r>
      <w:r>
        <w:rPr>
          <w:color w:val="E8D3C4"/>
          <w:sz w:val="12"/>
        </w:rPr>
        <w:t>1</w:t>
      </w:r>
      <w:r>
        <w:rPr>
          <w:color w:val="FBD5CB"/>
          <w:sz w:val="12"/>
        </w:rPr>
        <w:t>9</w:t>
      </w:r>
      <w:r>
        <w:rPr>
          <w:color w:val="FCD5CB"/>
          <w:sz w:val="12"/>
        </w:rPr>
        <w:t>6</w:t>
      </w:r>
      <w:r>
        <w:rPr>
          <w:color w:val="E8BBAC"/>
          <w:sz w:val="12"/>
        </w:rPr>
        <w:t>3</w:t>
      </w:r>
      <w:r>
        <w:rPr>
          <w:color w:val="A49283"/>
          <w:sz w:val="12"/>
        </w:rPr>
        <w:t>4</w:t>
      </w:r>
      <w:r>
        <w:rPr>
          <w:color w:val="B9C8D0"/>
          <w:sz w:val="12"/>
        </w:rPr>
        <w:t>0</w:t>
      </w:r>
      <w:r>
        <w:rPr>
          <w:color w:val="D2DAE4"/>
          <w:sz w:val="12"/>
        </w:rPr>
        <w:t>3</w:t>
      </w:r>
      <w:r>
        <w:rPr>
          <w:color w:val="E6E7FB"/>
          <w:sz w:val="12"/>
        </w:rPr>
        <w:t>9</w:t>
      </w:r>
      <w:r>
        <w:rPr>
          <w:color w:val="EAE7FE"/>
          <w:sz w:val="12"/>
        </w:rPr>
        <w:t>1</w:t>
      </w:r>
      <w:r>
        <w:rPr>
          <w:color w:val="EAE7FF"/>
          <w:sz w:val="12"/>
        </w:rPr>
        <w:t>1</w:t>
      </w:r>
      <w:r>
        <w:rPr>
          <w:color w:val="EBE7FF"/>
          <w:sz w:val="12"/>
        </w:rPr>
        <w:t>4732023</w:t>
      </w:r>
      <w:r>
        <w:rPr>
          <w:color w:val="E4E0F8"/>
          <w:sz w:val="12"/>
        </w:rPr>
        <w:t>3</w:t>
      </w:r>
      <w:r>
        <w:rPr>
          <w:color w:val="C9C7E5"/>
          <w:sz w:val="12"/>
        </w:rPr>
        <w:t>8</w:t>
      </w:r>
      <w:r>
        <w:rPr>
          <w:color w:val="CAC7E4"/>
          <w:sz w:val="12"/>
        </w:rPr>
        <w:t>0</w:t>
      </w:r>
      <w:r>
        <w:rPr>
          <w:color w:val="E1E4F6"/>
          <w:sz w:val="12"/>
        </w:rPr>
        <w:t>7</w:t>
      </w:r>
      <w:r>
        <w:rPr>
          <w:color w:val="C4D4DC"/>
          <w:sz w:val="12"/>
        </w:rPr>
        <w:t>1</w:t>
      </w:r>
      <w:r>
        <w:rPr>
          <w:color w:val="9BC2BC"/>
          <w:sz w:val="12"/>
        </w:rPr>
        <w:t>5</w:t>
      </w:r>
      <w:r>
        <w:rPr>
          <w:color w:val="5DB49A"/>
          <w:sz w:val="12"/>
        </w:rPr>
        <w:t>0</w:t>
      </w:r>
      <w:r>
        <w:rPr>
          <w:color w:val="3FAC8A"/>
          <w:sz w:val="12"/>
        </w:rPr>
        <w:t>9</w:t>
      </w:r>
      <w:r>
        <w:rPr>
          <w:color w:val="27A981"/>
          <w:sz w:val="12"/>
        </w:rPr>
        <w:t>5</w:t>
      </w:r>
      <w:r>
        <w:rPr>
          <w:color w:val="28AB7B"/>
          <w:sz w:val="12"/>
        </w:rPr>
        <w:t>2</w:t>
      </w:r>
      <w:r>
        <w:rPr>
          <w:color w:val="5DCF92"/>
          <w:sz w:val="12"/>
        </w:rPr>
        <w:t>2</w:t>
      </w:r>
      <w:r>
        <w:rPr>
          <w:color w:val="80E09E"/>
          <w:sz w:val="12"/>
        </w:rPr>
        <w:t>2</w:t>
      </w:r>
      <w:r>
        <w:rPr>
          <w:color w:val="90E6A4"/>
          <w:sz w:val="12"/>
        </w:rPr>
        <w:t>0</w:t>
      </w:r>
      <w:r>
        <w:rPr>
          <w:color w:val="9BE8A8"/>
          <w:sz w:val="12"/>
        </w:rPr>
        <w:t>1</w:t>
      </w:r>
      <w:r>
        <w:rPr>
          <w:color w:val="A2E8A8"/>
          <w:sz w:val="12"/>
        </w:rPr>
        <w:t>0</w:t>
      </w:r>
      <w:r>
        <w:rPr>
          <w:color w:val="9CE8A5"/>
          <w:sz w:val="12"/>
        </w:rPr>
        <w:t>6</w:t>
      </w:r>
      <w:r>
        <w:rPr>
          <w:color w:val="95E8A2"/>
          <w:sz w:val="12"/>
        </w:rPr>
        <w:t>8</w:t>
      </w:r>
      <w:r>
        <w:rPr>
          <w:color w:val="95E7A3"/>
          <w:sz w:val="12"/>
        </w:rPr>
        <w:t>2</w:t>
      </w:r>
      <w:r>
        <w:rPr>
          <w:color w:val="95E89F"/>
          <w:sz w:val="12"/>
        </w:rPr>
        <w:t>5</w:t>
      </w:r>
      <w:r>
        <w:rPr>
          <w:color w:val="9AE99F"/>
          <w:sz w:val="12"/>
        </w:rPr>
        <w:t>6</w:t>
      </w:r>
      <w:r>
        <w:rPr>
          <w:color w:val="A5ECA4"/>
          <w:sz w:val="12"/>
        </w:rPr>
        <w:t>3</w:t>
      </w:r>
      <w:r>
        <w:rPr>
          <w:color w:val="AFF0A5"/>
          <w:sz w:val="12"/>
        </w:rPr>
        <w:t>4</w:t>
      </w:r>
      <w:r>
        <w:rPr>
          <w:color w:val="B8F4A6"/>
          <w:sz w:val="12"/>
        </w:rPr>
        <w:t>2</w:t>
      </w:r>
      <w:r>
        <w:rPr>
          <w:color w:val="C2F7A8"/>
          <w:sz w:val="12"/>
        </w:rPr>
        <w:t>7</w:t>
      </w:r>
      <w:r>
        <w:rPr>
          <w:color w:val="C9FAAD"/>
          <w:sz w:val="12"/>
        </w:rPr>
        <w:t>4</w:t>
      </w:r>
      <w:r>
        <w:rPr>
          <w:color w:val="CBFCAF"/>
          <w:sz w:val="12"/>
        </w:rPr>
        <w:t>7</w:t>
      </w:r>
      <w:r>
        <w:rPr>
          <w:color w:val="CCFDAE"/>
          <w:sz w:val="12"/>
        </w:rPr>
        <w:t>1</w:t>
      </w:r>
      <w:r>
        <w:rPr>
          <w:color w:val="CEFEAE"/>
          <w:sz w:val="12"/>
        </w:rPr>
        <w:t>6</w:t>
      </w:r>
      <w:r>
        <w:rPr>
          <w:color w:val="D3FEB0"/>
          <w:sz w:val="12"/>
        </w:rPr>
        <w:t>46</w:t>
      </w:r>
      <w:r>
        <w:rPr>
          <w:color w:val="D4FFB1"/>
          <w:sz w:val="12"/>
        </w:rPr>
        <w:t>02433544005152126</w:t>
      </w:r>
      <w:r>
        <w:rPr>
          <w:color w:val="D2FEB2"/>
          <w:sz w:val="12"/>
        </w:rPr>
        <w:t>6</w:t>
      </w:r>
      <w:r>
        <w:rPr>
          <w:color w:val="C9683C"/>
          <w:sz w:val="12"/>
        </w:rPr>
        <w:t>9</w:t>
      </w:r>
      <w:r>
        <w:rPr>
          <w:color w:val="F45234"/>
          <w:sz w:val="12"/>
        </w:rPr>
        <w:t>3</w:t>
      </w:r>
      <w:r>
        <w:rPr>
          <w:color w:val="F6937D"/>
          <w:sz w:val="12"/>
        </w:rPr>
        <w:t>2</w:t>
      </w:r>
      <w:r>
        <w:rPr>
          <w:color w:val="FDD4CA"/>
          <w:sz w:val="12"/>
        </w:rPr>
        <w:t>4</w:t>
      </w:r>
      <w:r>
        <w:rPr>
          <w:color w:val="FED4CA"/>
          <w:sz w:val="12"/>
        </w:rPr>
        <w:t>9341</w:t>
      </w:r>
      <w:r>
        <w:rPr>
          <w:color w:val="FDD3C9"/>
          <w:sz w:val="12"/>
        </w:rPr>
        <w:t>9</w:t>
      </w:r>
      <w:r>
        <w:rPr>
          <w:color w:val="FED4CA"/>
          <w:sz w:val="12"/>
        </w:rPr>
        <w:t>67</w:t>
      </w:r>
      <w:r>
        <w:rPr>
          <w:color w:val="FED3CA"/>
          <w:sz w:val="12"/>
        </w:rPr>
        <w:t>3</w:t>
      </w:r>
      <w:r>
        <w:rPr>
          <w:color w:val="FED0C7"/>
          <w:sz w:val="12"/>
        </w:rPr>
        <w:t>97</w:t>
      </w:r>
      <w:r>
        <w:rPr>
          <w:color w:val="FFCFC7"/>
          <w:sz w:val="12"/>
        </w:rPr>
        <w:t>7</w:t>
      </w:r>
      <w:r>
        <w:rPr>
          <w:color w:val="FECCC4"/>
          <w:sz w:val="12"/>
        </w:rPr>
        <w:t>0</w:t>
      </w:r>
      <w:r>
        <w:rPr>
          <w:color w:val="FEC8C0"/>
          <w:sz w:val="12"/>
        </w:rPr>
        <w:t>4</w:t>
      </w:r>
      <w:r>
        <w:rPr>
          <w:color w:val="FEC8BF"/>
          <w:sz w:val="12"/>
        </w:rPr>
        <w:t>1</w:t>
      </w:r>
      <w:r>
        <w:rPr>
          <w:color w:val="FCCBC1"/>
          <w:sz w:val="12"/>
        </w:rPr>
        <w:t>5</w:t>
      </w:r>
      <w:r>
        <w:rPr>
          <w:color w:val="EFD0B5"/>
          <w:sz w:val="12"/>
        </w:rPr>
        <w:t>9</w:t>
      </w:r>
      <w:r>
        <w:rPr>
          <w:color w:val="9F4D25"/>
          <w:sz w:val="12"/>
        </w:rPr>
        <w:t>5</w:t>
      </w:r>
      <w:r>
        <w:rPr>
          <w:color w:val="179D64"/>
          <w:sz w:val="12"/>
        </w:rPr>
        <w:t>6</w:t>
      </w:r>
      <w:r>
        <w:rPr>
          <w:color w:val="00AF76"/>
          <w:sz w:val="12"/>
        </w:rPr>
        <w:t>8</w:t>
      </w:r>
      <w:r>
        <w:rPr>
          <w:color w:val="00AC75"/>
          <w:sz w:val="12"/>
        </w:rPr>
        <w:t>3</w:t>
      </w:r>
      <w:r>
        <w:rPr>
          <w:color w:val="008057"/>
          <w:sz w:val="12"/>
        </w:rPr>
        <w:t>7</w:t>
      </w:r>
      <w:r>
        <w:rPr>
          <w:color w:val="379668"/>
          <w:sz w:val="12"/>
        </w:rPr>
        <w:t>5</w:t>
      </w:r>
      <w:r>
        <w:rPr>
          <w:color w:val="B5F6A9"/>
          <w:sz w:val="12"/>
        </w:rPr>
        <w:t>3</w:t>
      </w:r>
      <w:r>
        <w:rPr>
          <w:color w:val="CDFEB0"/>
          <w:sz w:val="12"/>
        </w:rPr>
        <w:t>5</w:t>
      </w:r>
      <w:r>
        <w:rPr>
          <w:color w:val="D1FEB0"/>
          <w:sz w:val="12"/>
        </w:rPr>
        <w:t>5</w:t>
      </w:r>
      <w:r>
        <w:rPr>
          <w:color w:val="D1FFB0"/>
          <w:sz w:val="12"/>
        </w:rPr>
        <w:t>5</w:t>
      </w:r>
      <w:r>
        <w:rPr>
          <w:color w:val="D4FFB1"/>
          <w:sz w:val="12"/>
        </w:rPr>
        <w:t>166730273900</w:t>
      </w:r>
      <w:r>
        <w:rPr>
          <w:color w:val="CFFEAF"/>
          <w:sz w:val="12"/>
        </w:rPr>
        <w:t>7</w:t>
      </w:r>
      <w:r>
        <w:rPr>
          <w:color w:val="82EB9E"/>
          <w:sz w:val="12"/>
        </w:rPr>
        <w:t>4</w:t>
      </w:r>
      <w:r>
        <w:rPr>
          <w:color w:val="41DC91"/>
          <w:sz w:val="12"/>
        </w:rPr>
        <w:t>9</w:t>
      </w:r>
      <w:r>
        <w:rPr>
          <w:color w:val="40DC91"/>
          <w:sz w:val="12"/>
        </w:rPr>
        <w:t>7</w:t>
      </w:r>
      <w:r>
        <w:rPr>
          <w:color w:val="42DC92"/>
          <w:sz w:val="12"/>
        </w:rPr>
        <w:t>29736354964533288</w:t>
      </w:r>
      <w:r>
        <w:rPr>
          <w:color w:val="EBE7FF"/>
          <w:sz w:val="12"/>
        </w:rPr>
        <w:t>8</w:t>
      </w:r>
      <w:r>
        <w:rPr>
          <w:color w:val="EAE7FE"/>
          <w:sz w:val="12"/>
        </w:rPr>
        <w:t>6</w:t>
      </w:r>
      <w:r>
        <w:rPr>
          <w:color w:val="EAE6FE"/>
          <w:sz w:val="12"/>
        </w:rPr>
        <w:t>9</w:t>
      </w:r>
      <w:r>
        <w:rPr>
          <w:color w:val="DBD8F1"/>
          <w:sz w:val="12"/>
        </w:rPr>
        <w:t>8</w:t>
      </w:r>
      <w:r>
        <w:rPr>
          <w:color w:val="C5C3DF"/>
          <w:sz w:val="12"/>
        </w:rPr>
        <w:t>4</w:t>
      </w:r>
      <w:r>
        <w:rPr>
          <w:color w:val="B5B5CA"/>
          <w:sz w:val="12"/>
        </w:rPr>
        <w:t>4</w:t>
      </w:r>
      <w:r>
        <w:rPr>
          <w:color w:val="C4C4D5"/>
          <w:sz w:val="12"/>
        </w:rPr>
        <w:t>0</w:t>
      </w:r>
      <w:r>
        <w:rPr>
          <w:color w:val="DAD7ED"/>
          <w:sz w:val="12"/>
        </w:rPr>
        <w:t>6</w:t>
      </w:r>
      <w:r>
        <w:rPr>
          <w:color w:val="EAE6FE"/>
          <w:sz w:val="12"/>
        </w:rPr>
        <w:t>1</w:t>
      </w:r>
      <w:r>
        <w:rPr>
          <w:color w:val="EAE7FE"/>
          <w:sz w:val="12"/>
        </w:rPr>
        <w:t>1</w:t>
      </w:r>
      <w:r>
        <w:rPr>
          <w:color w:val="EAE6FE"/>
          <w:sz w:val="12"/>
        </w:rPr>
        <w:t>9</w:t>
      </w:r>
      <w:r>
        <w:rPr>
          <w:color w:val="DEDAF3"/>
          <w:sz w:val="12"/>
        </w:rPr>
        <w:t>6</w:t>
      </w:r>
      <w:r>
        <w:rPr>
          <w:color w:val="D0CDE9"/>
          <w:sz w:val="12"/>
        </w:rPr>
        <w:t>4</w:t>
      </w:r>
      <w:r>
        <w:rPr>
          <w:color w:val="C4C1E1"/>
          <w:sz w:val="12"/>
        </w:rPr>
        <w:t>9</w:t>
      </w:r>
      <w:r>
        <w:rPr>
          <w:color w:val="BAB8DB"/>
          <w:sz w:val="12"/>
        </w:rPr>
        <w:t>6</w:t>
      </w:r>
      <w:r>
        <w:rPr>
          <w:color w:val="B4B3D6"/>
          <w:sz w:val="12"/>
        </w:rPr>
        <w:t>1</w:t>
      </w:r>
      <w:r>
        <w:rPr>
          <w:color w:val="B4B1D6"/>
          <w:sz w:val="12"/>
        </w:rPr>
        <w:t>6</w:t>
      </w:r>
      <w:r>
        <w:rPr>
          <w:color w:val="C0BEDD"/>
          <w:sz w:val="12"/>
        </w:rPr>
        <w:t>2</w:t>
      </w:r>
      <w:r>
        <w:rPr>
          <w:color w:val="DDD9F2"/>
          <w:sz w:val="12"/>
        </w:rPr>
        <w:t>7</w:t>
      </w:r>
      <w:r>
        <w:rPr>
          <w:color w:val="EAE7FE"/>
          <w:sz w:val="12"/>
        </w:rPr>
        <w:t>7</w:t>
      </w:r>
      <w:r>
        <w:rPr>
          <w:color w:val="EBE7FF"/>
          <w:sz w:val="12"/>
        </w:rPr>
        <w:t>3449518273</w:t>
      </w:r>
      <w:r>
        <w:rPr>
          <w:color w:val="EBE6FF"/>
          <w:sz w:val="12"/>
        </w:rPr>
        <w:t>6</w:t>
      </w:r>
      <w:r>
        <w:rPr>
          <w:color w:val="EBE7FE"/>
          <w:sz w:val="12"/>
        </w:rPr>
        <w:t>9</w:t>
      </w:r>
      <w:r>
        <w:rPr>
          <w:color w:val="E7E5F9"/>
          <w:sz w:val="12"/>
        </w:rPr>
        <w:t>5</w:t>
      </w:r>
      <w:r>
        <w:rPr>
          <w:color w:val="D1D8E4"/>
          <w:sz w:val="12"/>
        </w:rPr>
        <w:t>5</w:t>
      </w:r>
      <w:r>
        <w:rPr>
          <w:color w:val="B4C4C9"/>
          <w:sz w:val="12"/>
        </w:rPr>
        <w:t>8</w:t>
      </w:r>
      <w:r>
        <w:rPr>
          <w:color w:val="AABEC1"/>
          <w:sz w:val="12"/>
        </w:rPr>
        <w:t>8</w:t>
      </w:r>
      <w:r>
        <w:rPr>
          <w:color w:val="B7BDC0"/>
          <w:sz w:val="12"/>
        </w:rPr>
        <w:t>2</w:t>
      </w:r>
      <w:r>
        <w:rPr>
          <w:color w:val="BEC9D0"/>
          <w:sz w:val="12"/>
        </w:rPr>
        <w:t>2</w:t>
      </w:r>
      <w:r>
        <w:rPr>
          <w:color w:val="E6E4F5"/>
          <w:sz w:val="12"/>
        </w:rPr>
        <w:t>0</w:t>
      </w:r>
      <w:r>
        <w:rPr>
          <w:color w:val="EAE8FE"/>
          <w:sz w:val="12"/>
        </w:rPr>
        <w:t>7</w:t>
      </w:r>
      <w:r>
        <w:rPr>
          <w:color w:val="EBE7FE"/>
          <w:sz w:val="12"/>
        </w:rPr>
        <w:t>5</w:t>
      </w:r>
      <w:r>
        <w:rPr>
          <w:color w:val="EAE7FF"/>
          <w:sz w:val="12"/>
        </w:rPr>
        <w:t>7</w:t>
      </w:r>
      <w:r>
        <w:rPr>
          <w:color w:val="EBE7FF"/>
          <w:sz w:val="12"/>
        </w:rPr>
        <w:t>355176</w:t>
      </w:r>
      <w:r>
        <w:rPr>
          <w:color w:val="EAE7FE"/>
          <w:sz w:val="12"/>
        </w:rPr>
        <w:t>6</w:t>
      </w:r>
      <w:r>
        <w:rPr>
          <w:color w:val="E1DEF7"/>
          <w:sz w:val="12"/>
        </w:rPr>
        <w:t>5</w:t>
      </w:r>
      <w:r>
        <w:rPr>
          <w:color w:val="CBC9E5"/>
          <w:sz w:val="12"/>
        </w:rPr>
        <w:t>1</w:t>
      </w:r>
      <w:r>
        <w:rPr>
          <w:color w:val="B6B4D6"/>
          <w:sz w:val="12"/>
        </w:rPr>
        <w:t>5</w:t>
      </w:r>
      <w:r>
        <w:rPr>
          <w:color w:val="B4B3D6"/>
          <w:sz w:val="12"/>
        </w:rPr>
        <w:t>8</w:t>
      </w:r>
      <w:r>
        <w:rPr>
          <w:color w:val="B4B3D5"/>
          <w:sz w:val="12"/>
        </w:rPr>
        <w:t>9</w:t>
      </w:r>
      <w:r>
        <w:rPr>
          <w:color w:val="C6C4E1"/>
          <w:sz w:val="12"/>
        </w:rPr>
        <w:t>8</w:t>
      </w:r>
      <w:r>
        <w:rPr>
          <w:color w:val="EAE8FE"/>
          <w:sz w:val="12"/>
        </w:rPr>
        <w:t>5</w:t>
      </w:r>
      <w:r>
        <w:rPr>
          <w:color w:val="EAE7FE"/>
          <w:sz w:val="12"/>
        </w:rPr>
        <w:t>5</w:t>
      </w:r>
      <w:r>
        <w:rPr>
          <w:color w:val="EAE7FD"/>
          <w:sz w:val="12"/>
        </w:rPr>
        <w:t>1</w:t>
      </w:r>
      <w:r>
        <w:rPr>
          <w:color w:val="D9E1F2"/>
          <w:sz w:val="12"/>
        </w:rPr>
        <w:t>9</w:t>
      </w:r>
      <w:r>
        <w:rPr>
          <w:color w:val="D1DAE7"/>
          <w:sz w:val="12"/>
        </w:rPr>
        <w:t>0</w:t>
      </w:r>
      <w:r>
        <w:rPr>
          <w:color w:val="CDD5E0"/>
          <w:sz w:val="12"/>
        </w:rPr>
        <w:t>9</w:t>
      </w:r>
      <w:r>
        <w:rPr>
          <w:color w:val="C5D0D9"/>
          <w:sz w:val="12"/>
        </w:rPr>
        <w:t>8</w:t>
      </w:r>
      <w:r>
        <w:rPr>
          <w:color w:val="B0CCCD"/>
          <w:sz w:val="12"/>
        </w:rPr>
        <w:t>6</w:t>
      </w:r>
      <w:r>
        <w:rPr>
          <w:color w:val="9AC9C3"/>
          <w:sz w:val="12"/>
        </w:rPr>
        <w:t>6</w:t>
      </w:r>
      <w:r>
        <w:rPr>
          <w:color w:val="73BDAC"/>
          <w:sz w:val="12"/>
        </w:rPr>
        <w:t>6</w:t>
      </w:r>
      <w:r>
        <w:rPr>
          <w:color w:val="30B48D"/>
          <w:sz w:val="12"/>
        </w:rPr>
        <w:t>5</w:t>
      </w:r>
      <w:r>
        <w:rPr>
          <w:color w:val="10B983"/>
          <w:sz w:val="12"/>
        </w:rPr>
        <w:t>3</w:t>
      </w:r>
      <w:r>
        <w:rPr>
          <w:color w:val="1BBD82"/>
          <w:sz w:val="12"/>
        </w:rPr>
        <w:t>9</w:t>
      </w:r>
      <w:r>
        <w:rPr>
          <w:color w:val="2CC283"/>
          <w:sz w:val="12"/>
        </w:rPr>
        <w:t>3</w:t>
      </w:r>
      <w:r>
        <w:rPr>
          <w:color w:val="46C280"/>
          <w:sz w:val="12"/>
        </w:rPr>
        <w:t>5</w:t>
      </w:r>
      <w:r>
        <w:rPr>
          <w:color w:val="63D28D"/>
          <w:sz w:val="12"/>
        </w:rPr>
        <w:t>4</w:t>
      </w:r>
      <w:r>
        <w:rPr>
          <w:color w:val="7DDC93"/>
          <w:sz w:val="12"/>
        </w:rPr>
        <w:t>9</w:t>
      </w:r>
      <w:r>
        <w:rPr>
          <w:color w:val="96E59B"/>
          <w:sz w:val="12"/>
        </w:rPr>
        <w:t>4</w:t>
      </w:r>
      <w:r>
        <w:rPr>
          <w:color w:val="ACEDA3"/>
          <w:sz w:val="12"/>
        </w:rPr>
        <w:t>8</w:t>
      </w:r>
      <w:r>
        <w:rPr>
          <w:color w:val="B9F4A8"/>
          <w:sz w:val="12"/>
        </w:rPr>
        <w:t>1</w:t>
      </w:r>
      <w:r>
        <w:rPr>
          <w:color w:val="C2F8AA"/>
          <w:sz w:val="12"/>
        </w:rPr>
        <w:t>0</w:t>
      </w:r>
      <w:r>
        <w:rPr>
          <w:color w:val="CAFAAE"/>
          <w:sz w:val="12"/>
        </w:rPr>
        <w:t>6</w:t>
      </w:r>
      <w:r>
        <w:rPr>
          <w:color w:val="CBFCAE"/>
          <w:sz w:val="12"/>
        </w:rPr>
        <w:t>8</w:t>
      </w:r>
      <w:r>
        <w:rPr>
          <w:color w:val="CDFDAE"/>
          <w:sz w:val="12"/>
        </w:rPr>
        <w:t>8</w:t>
      </w:r>
      <w:r>
        <w:rPr>
          <w:color w:val="D1FEAF"/>
          <w:sz w:val="12"/>
        </w:rPr>
        <w:t>7</w:t>
      </w:r>
      <w:r>
        <w:rPr>
          <w:color w:val="D2FEB0"/>
          <w:sz w:val="12"/>
        </w:rPr>
        <w:t>3</w:t>
      </w:r>
      <w:r>
        <w:rPr>
          <w:color w:val="D4FFB1"/>
          <w:sz w:val="12"/>
        </w:rPr>
        <w:t>20685990754079234</w:t>
      </w:r>
      <w:r>
        <w:rPr>
          <w:color w:val="D3FEB1"/>
          <w:sz w:val="12"/>
        </w:rPr>
        <w:t>2</w:t>
      </w:r>
      <w:r>
        <w:rPr>
          <w:color w:val="C89963"/>
          <w:sz w:val="12"/>
        </w:rPr>
        <w:t>4</w:t>
      </w:r>
      <w:r>
        <w:rPr>
          <w:color w:val="EB5531"/>
          <w:sz w:val="12"/>
        </w:rPr>
        <w:t>0</w:t>
      </w:r>
      <w:r>
        <w:rPr>
          <w:color w:val="F26549"/>
          <w:sz w:val="12"/>
        </w:rPr>
        <w:t>2</w:t>
      </w:r>
      <w:r>
        <w:rPr>
          <w:color w:val="FDD5C7"/>
          <w:sz w:val="12"/>
        </w:rPr>
        <w:t>3</w:t>
      </w:r>
      <w:r>
        <w:rPr>
          <w:color w:val="FED2C9"/>
          <w:sz w:val="12"/>
        </w:rPr>
        <w:t>0</w:t>
      </w:r>
      <w:r>
        <w:rPr>
          <w:color w:val="FED4CA"/>
          <w:sz w:val="12"/>
        </w:rPr>
        <w:t>092590</w:t>
      </w:r>
      <w:r>
        <w:rPr>
          <w:color w:val="FED3CA"/>
          <w:sz w:val="12"/>
        </w:rPr>
        <w:t>0</w:t>
      </w:r>
      <w:r>
        <w:rPr>
          <w:color w:val="FDD3C9"/>
          <w:sz w:val="12"/>
        </w:rPr>
        <w:t>7</w:t>
      </w:r>
      <w:r>
        <w:rPr>
          <w:color w:val="FDD1C8"/>
          <w:sz w:val="12"/>
        </w:rPr>
        <w:t>0</w:t>
      </w:r>
      <w:r>
        <w:rPr>
          <w:color w:val="FFCFC7"/>
          <w:sz w:val="12"/>
        </w:rPr>
        <w:t>1</w:t>
      </w:r>
      <w:r>
        <w:rPr>
          <w:color w:val="FECDC5"/>
          <w:sz w:val="12"/>
        </w:rPr>
        <w:t>7</w:t>
      </w:r>
      <w:r>
        <w:rPr>
          <w:color w:val="FDCAC3"/>
          <w:sz w:val="12"/>
        </w:rPr>
        <w:t>3</w:t>
      </w:r>
      <w:r>
        <w:rPr>
          <w:color w:val="FDC8C0"/>
          <w:sz w:val="12"/>
        </w:rPr>
        <w:t>1</w:t>
      </w:r>
      <w:r>
        <w:rPr>
          <w:color w:val="FDC5BE"/>
          <w:sz w:val="12"/>
        </w:rPr>
        <w:t>9</w:t>
      </w:r>
      <w:r>
        <w:rPr>
          <w:color w:val="FCC9BD"/>
          <w:sz w:val="12"/>
        </w:rPr>
        <w:t>6</w:t>
      </w:r>
      <w:r>
        <w:rPr>
          <w:color w:val="EDCCB2"/>
          <w:sz w:val="12"/>
        </w:rPr>
        <w:t>0</w:t>
      </w:r>
      <w:r>
        <w:rPr>
          <w:color w:val="A14822"/>
          <w:sz w:val="12"/>
        </w:rPr>
        <w:t>3</w:t>
      </w:r>
      <w:r>
        <w:rPr>
          <w:color w:val="179D63"/>
          <w:sz w:val="12"/>
        </w:rPr>
        <w:t>6</w:t>
      </w:r>
      <w:r>
        <w:rPr>
          <w:color w:val="00AF76"/>
          <w:sz w:val="12"/>
        </w:rPr>
        <w:t>2</w:t>
      </w:r>
      <w:r>
        <w:rPr>
          <w:color w:val="00AD76"/>
          <w:sz w:val="12"/>
        </w:rPr>
        <w:t>2</w:t>
      </w:r>
      <w:r>
        <w:rPr>
          <w:color w:val="008058"/>
          <w:sz w:val="12"/>
        </w:rPr>
        <w:t>5</w:t>
      </w:r>
      <w:r>
        <w:rPr>
          <w:color w:val="108D5E"/>
          <w:sz w:val="12"/>
        </w:rPr>
        <w:t>4</w:t>
      </w:r>
      <w:r>
        <w:rPr>
          <w:color w:val="48DC90"/>
          <w:sz w:val="12"/>
        </w:rPr>
        <w:t>7</w:t>
      </w:r>
      <w:r>
        <w:rPr>
          <w:color w:val="65E599"/>
          <w:sz w:val="12"/>
        </w:rPr>
        <w:t>5</w:t>
      </w:r>
      <w:r>
        <w:rPr>
          <w:color w:val="84EC9F"/>
          <w:sz w:val="12"/>
        </w:rPr>
        <w:t>6</w:t>
      </w:r>
      <w:r>
        <w:rPr>
          <w:color w:val="A1F3A5"/>
          <w:sz w:val="12"/>
        </w:rPr>
        <w:t>4</w:t>
      </w:r>
      <w:r>
        <w:rPr>
          <w:color w:val="BFFAAC"/>
          <w:sz w:val="12"/>
        </w:rPr>
        <w:t>7</w:t>
      </w:r>
      <w:r>
        <w:rPr>
          <w:color w:val="D0FEB0"/>
          <w:sz w:val="12"/>
        </w:rPr>
        <w:t>8</w:t>
      </w:r>
      <w:r>
        <w:rPr>
          <w:color w:val="D3FEB0"/>
          <w:sz w:val="12"/>
        </w:rPr>
        <w:t>9</w:t>
      </w:r>
      <w:r>
        <w:rPr>
          <w:color w:val="D3FEB1"/>
          <w:sz w:val="12"/>
        </w:rPr>
        <w:t>40</w:t>
      </w:r>
      <w:r>
        <w:rPr>
          <w:color w:val="D3FEB0"/>
          <w:sz w:val="12"/>
        </w:rPr>
        <w:t>6</w:t>
      </w:r>
      <w:r>
        <w:rPr>
          <w:color w:val="D4FFB1"/>
          <w:sz w:val="12"/>
        </w:rPr>
        <w:t>4</w:t>
      </w:r>
      <w:r>
        <w:rPr>
          <w:color w:val="D3FFB1"/>
          <w:sz w:val="12"/>
        </w:rPr>
        <w:t>7</w:t>
      </w:r>
      <w:r>
        <w:rPr>
          <w:color w:val="D4FEB1"/>
          <w:sz w:val="12"/>
        </w:rPr>
        <w:t>5</w:t>
      </w:r>
      <w:r>
        <w:rPr>
          <w:color w:val="D1FEB0"/>
          <w:sz w:val="12"/>
        </w:rPr>
        <w:t>4</w:t>
      </w:r>
      <w:r>
        <w:rPr>
          <w:color w:val="BBF9AD"/>
          <w:sz w:val="12"/>
        </w:rPr>
        <w:t>8</w:t>
      </w:r>
      <w:r>
        <w:rPr>
          <w:color w:val="7EEA9C"/>
          <w:sz w:val="12"/>
        </w:rPr>
        <w:t>3</w:t>
      </w:r>
      <w:r>
        <w:rPr>
          <w:color w:val="43DD91"/>
          <w:sz w:val="12"/>
        </w:rPr>
        <w:t>4</w:t>
      </w:r>
      <w:r>
        <w:rPr>
          <w:color w:val="42DC91"/>
          <w:sz w:val="12"/>
        </w:rPr>
        <w:t>6</w:t>
      </w:r>
      <w:r>
        <w:rPr>
          <w:color w:val="42DC92"/>
          <w:sz w:val="12"/>
        </w:rPr>
        <w:t>647760411463233905</w:t>
      </w:r>
      <w:r>
        <w:rPr>
          <w:color w:val="EBE7FF"/>
          <w:sz w:val="12"/>
        </w:rPr>
        <w:t>65134</w:t>
      </w:r>
      <w:r>
        <w:rPr>
          <w:color w:val="E5E2FA"/>
          <w:sz w:val="12"/>
        </w:rPr>
        <w:t>3</w:t>
      </w:r>
      <w:r>
        <w:rPr>
          <w:color w:val="D3D0EB"/>
          <w:sz w:val="12"/>
        </w:rPr>
        <w:t>3</w:t>
      </w:r>
      <w:r>
        <w:rPr>
          <w:color w:val="BEBED5"/>
          <w:sz w:val="12"/>
        </w:rPr>
        <w:t>0</w:t>
      </w:r>
      <w:r>
        <w:rPr>
          <w:color w:val="BABACB"/>
          <w:sz w:val="12"/>
        </w:rPr>
        <w:t>6</w:t>
      </w:r>
      <w:r>
        <w:rPr>
          <w:color w:val="CDCCDC"/>
          <w:sz w:val="12"/>
        </w:rPr>
        <w:t>8</w:t>
      </w:r>
      <w:r>
        <w:rPr>
          <w:color w:val="E0DEF1"/>
          <w:sz w:val="12"/>
        </w:rPr>
        <w:t>4</w:t>
      </w:r>
      <w:r>
        <w:rPr>
          <w:color w:val="EBE7FE"/>
          <w:sz w:val="12"/>
        </w:rPr>
        <w:t>49</w:t>
      </w:r>
      <w:r>
        <w:rPr>
          <w:color w:val="EAE6FE"/>
          <w:sz w:val="12"/>
        </w:rPr>
        <w:t>5</w:t>
      </w:r>
      <w:r>
        <w:rPr>
          <w:color w:val="EAE7FE"/>
          <w:sz w:val="12"/>
        </w:rPr>
        <w:t>3</w:t>
      </w:r>
      <w:r>
        <w:rPr>
          <w:color w:val="E8E6FD"/>
          <w:sz w:val="12"/>
        </w:rPr>
        <w:t>9</w:t>
      </w:r>
      <w:r>
        <w:rPr>
          <w:color w:val="E2DFF7"/>
          <w:sz w:val="12"/>
        </w:rPr>
        <w:t>7</w:t>
      </w:r>
      <w:r>
        <w:rPr>
          <w:color w:val="D7D4EF"/>
          <w:sz w:val="12"/>
        </w:rPr>
        <w:t>9</w:t>
      </w:r>
      <w:r>
        <w:rPr>
          <w:color w:val="C8C6E3"/>
          <w:sz w:val="12"/>
        </w:rPr>
        <w:t>0</w:t>
      </w:r>
      <w:r>
        <w:rPr>
          <w:color w:val="DEDCF4"/>
          <w:sz w:val="12"/>
        </w:rPr>
        <w:t>7</w:t>
      </w:r>
      <w:r>
        <w:rPr>
          <w:color w:val="EBE7FF"/>
          <w:sz w:val="12"/>
        </w:rPr>
        <w:t>090302</w:t>
      </w:r>
      <w:r>
        <w:rPr>
          <w:color w:val="EAE7FE"/>
          <w:sz w:val="12"/>
        </w:rPr>
        <w:t>3</w:t>
      </w:r>
      <w:r>
        <w:rPr>
          <w:color w:val="E9E7FD"/>
          <w:sz w:val="12"/>
        </w:rPr>
        <w:t>4</w:t>
      </w:r>
      <w:r>
        <w:rPr>
          <w:color w:val="D3D7E8"/>
          <w:sz w:val="12"/>
        </w:rPr>
        <w:t>6</w:t>
      </w:r>
      <w:r>
        <w:rPr>
          <w:color w:val="BEC7D6"/>
          <w:sz w:val="12"/>
        </w:rPr>
        <w:t>0</w:t>
      </w:r>
      <w:r>
        <w:rPr>
          <w:color w:val="B3BECF"/>
          <w:sz w:val="12"/>
        </w:rPr>
        <w:t>4</w:t>
      </w:r>
      <w:r>
        <w:rPr>
          <w:color w:val="AEB7CC"/>
          <w:sz w:val="12"/>
        </w:rPr>
        <w:t>6</w:t>
      </w:r>
      <w:r>
        <w:rPr>
          <w:color w:val="A8B2CB"/>
          <w:sz w:val="12"/>
        </w:rPr>
        <w:t>1</w:t>
      </w:r>
      <w:r>
        <w:rPr>
          <w:color w:val="AEB5D5"/>
          <w:sz w:val="12"/>
        </w:rPr>
        <w:t>4</w:t>
      </w:r>
      <w:r>
        <w:rPr>
          <w:color w:val="B1B6D7"/>
          <w:sz w:val="12"/>
        </w:rPr>
        <w:t>7</w:t>
      </w:r>
      <w:r>
        <w:rPr>
          <w:color w:val="B3B5D7"/>
          <w:sz w:val="12"/>
        </w:rPr>
        <w:t>0</w:t>
      </w:r>
      <w:r>
        <w:rPr>
          <w:color w:val="B4B3D7"/>
          <w:sz w:val="12"/>
        </w:rPr>
        <w:t>9</w:t>
      </w:r>
      <w:r>
        <w:rPr>
          <w:color w:val="B4B3D5"/>
          <w:sz w:val="12"/>
        </w:rPr>
        <w:t>6</w:t>
      </w:r>
      <w:r>
        <w:rPr>
          <w:color w:val="AEB0CC"/>
          <w:sz w:val="12"/>
        </w:rPr>
        <w:t>1</w:t>
      </w:r>
      <w:r>
        <w:rPr>
          <w:color w:val="B5BACD"/>
          <w:sz w:val="12"/>
        </w:rPr>
        <w:t>6</w:t>
      </w:r>
      <w:r>
        <w:rPr>
          <w:color w:val="D0D2E1"/>
          <w:sz w:val="12"/>
        </w:rPr>
        <w:t>9</w:t>
      </w:r>
      <w:r>
        <w:rPr>
          <w:color w:val="EBE7FE"/>
          <w:sz w:val="12"/>
        </w:rPr>
        <w:t>6</w:t>
      </w:r>
      <w:r>
        <w:rPr>
          <w:color w:val="EBE7FF"/>
          <w:sz w:val="12"/>
        </w:rPr>
        <w:t>886</w:t>
      </w:r>
      <w:r>
        <w:rPr>
          <w:color w:val="EBE7FE"/>
          <w:sz w:val="12"/>
        </w:rPr>
        <w:t>8</w:t>
      </w:r>
      <w:r>
        <w:rPr>
          <w:color w:val="E8E5FD"/>
          <w:sz w:val="12"/>
        </w:rPr>
        <w:t>8</w:t>
      </w:r>
      <w:r>
        <w:rPr>
          <w:color w:val="D6D3EF"/>
          <w:sz w:val="12"/>
        </w:rPr>
        <w:t>5</w:t>
      </w:r>
      <w:r>
        <w:rPr>
          <w:color w:val="C0BEDE"/>
          <w:sz w:val="12"/>
        </w:rPr>
        <w:t>0</w:t>
      </w:r>
      <w:r>
        <w:rPr>
          <w:color w:val="B4B2D6"/>
          <w:sz w:val="12"/>
        </w:rPr>
        <w:t>1</w:t>
      </w:r>
      <w:r>
        <w:rPr>
          <w:color w:val="B4B3D6"/>
          <w:sz w:val="12"/>
        </w:rPr>
        <w:t>4</w:t>
      </w:r>
      <w:r>
        <w:rPr>
          <w:color w:val="B3B2D6"/>
          <w:sz w:val="12"/>
        </w:rPr>
        <w:t>0</w:t>
      </w:r>
      <w:r>
        <w:rPr>
          <w:color w:val="B3B1D6"/>
          <w:sz w:val="12"/>
        </w:rPr>
        <w:t>8</w:t>
      </w:r>
      <w:r>
        <w:rPr>
          <w:color w:val="BAB8D8"/>
          <w:sz w:val="12"/>
        </w:rPr>
        <w:t>3</w:t>
      </w:r>
      <w:r>
        <w:rPr>
          <w:color w:val="CBCAE6"/>
          <w:sz w:val="12"/>
        </w:rPr>
        <w:t>4</w:t>
      </w:r>
      <w:r>
        <w:rPr>
          <w:color w:val="EAE8FE"/>
          <w:sz w:val="12"/>
        </w:rPr>
        <w:t>7</w:t>
      </w:r>
      <w:r>
        <w:rPr>
          <w:color w:val="EBE7FF"/>
          <w:sz w:val="12"/>
        </w:rPr>
        <w:t>040</w:t>
      </w:r>
      <w:r>
        <w:rPr>
          <w:color w:val="EBE7FF"/>
          <w:sz w:val="12"/>
        </w:rPr>
        <w:t>5</w:t>
      </w:r>
      <w:r>
        <w:rPr>
          <w:color w:val="EAE7FE"/>
          <w:sz w:val="12"/>
        </w:rPr>
        <w:t>4</w:t>
      </w:r>
      <w:r>
        <w:rPr>
          <w:color w:val="E9E7FC"/>
          <w:sz w:val="12"/>
        </w:rPr>
        <w:t>6</w:t>
      </w:r>
      <w:r>
        <w:rPr>
          <w:color w:val="DEDEEF"/>
          <w:sz w:val="12"/>
        </w:rPr>
        <w:t>0</w:t>
      </w:r>
      <w:r>
        <w:rPr>
          <w:color w:val="CFD1DF"/>
          <w:sz w:val="12"/>
        </w:rPr>
        <w:t>7</w:t>
      </w:r>
      <w:r>
        <w:rPr>
          <w:color w:val="B7C2C7"/>
          <w:sz w:val="12"/>
        </w:rPr>
        <w:t>4</w:t>
      </w:r>
      <w:r>
        <w:rPr>
          <w:color w:val="61B7A0"/>
          <w:sz w:val="12"/>
        </w:rPr>
        <w:t>2</w:t>
      </w:r>
      <w:r>
        <w:rPr>
          <w:color w:val="14B88E"/>
          <w:sz w:val="12"/>
        </w:rPr>
        <w:t>9</w:t>
      </w:r>
      <w:r>
        <w:rPr>
          <w:color w:val="00B681"/>
          <w:sz w:val="12"/>
        </w:rPr>
        <w:t>5</w:t>
      </w:r>
      <w:r>
        <w:rPr>
          <w:color w:val="00AA77"/>
          <w:sz w:val="12"/>
        </w:rPr>
        <w:t>8</w:t>
      </w:r>
      <w:r>
        <w:rPr>
          <w:color w:val="009367"/>
          <w:sz w:val="12"/>
        </w:rPr>
        <w:t>6</w:t>
      </w:r>
      <w:r>
        <w:rPr>
          <w:color w:val="0C9B65"/>
          <w:sz w:val="12"/>
        </w:rPr>
        <w:t>9</w:t>
      </w:r>
      <w:r>
        <w:rPr>
          <w:color w:val="4FCA81"/>
          <w:sz w:val="12"/>
        </w:rPr>
        <w:t>9</w:t>
      </w:r>
      <w:r>
        <w:rPr>
          <w:color w:val="72D88D"/>
          <w:sz w:val="12"/>
        </w:rPr>
        <w:t>1</w:t>
      </w:r>
      <w:r>
        <w:rPr>
          <w:color w:val="91E39A"/>
          <w:sz w:val="12"/>
        </w:rPr>
        <w:t>3</w:t>
      </w:r>
      <w:r>
        <w:rPr>
          <w:color w:val="A8EDA3"/>
          <w:sz w:val="12"/>
        </w:rPr>
        <w:t>8</w:t>
      </w:r>
      <w:r>
        <w:rPr>
          <w:color w:val="B8F3A8"/>
          <w:sz w:val="12"/>
        </w:rPr>
        <w:t>2</w:t>
      </w:r>
      <w:r>
        <w:rPr>
          <w:color w:val="C4F7AA"/>
          <w:sz w:val="12"/>
        </w:rPr>
        <w:t>9</w:t>
      </w:r>
      <w:r>
        <w:rPr>
          <w:color w:val="C8FAAD"/>
          <w:sz w:val="12"/>
        </w:rPr>
        <w:t>6</w:t>
      </w:r>
      <w:r>
        <w:rPr>
          <w:color w:val="CAFCAF"/>
          <w:sz w:val="12"/>
        </w:rPr>
        <w:t>6</w:t>
      </w:r>
      <w:r>
        <w:rPr>
          <w:color w:val="CCFDAE"/>
          <w:sz w:val="12"/>
        </w:rPr>
        <w:t>8</w:t>
      </w:r>
      <w:r>
        <w:rPr>
          <w:color w:val="CFFEAF"/>
          <w:sz w:val="12"/>
        </w:rPr>
        <w:t>2</w:t>
      </w:r>
      <w:r>
        <w:rPr>
          <w:color w:val="D3FEB0"/>
          <w:sz w:val="12"/>
        </w:rPr>
        <w:t>4</w:t>
      </w:r>
      <w:r>
        <w:rPr>
          <w:color w:val="D4FFB1"/>
          <w:sz w:val="12"/>
        </w:rPr>
        <w:t>6818571031887906</w:t>
      </w:r>
      <w:r>
        <w:rPr>
          <w:color w:val="D4FEB0"/>
          <w:sz w:val="12"/>
        </w:rPr>
        <w:t>5</w:t>
      </w:r>
      <w:r>
        <w:rPr>
          <w:color w:val="CED18F"/>
          <w:sz w:val="12"/>
        </w:rPr>
        <w:t>2</w:t>
      </w:r>
      <w:r>
        <w:rPr>
          <w:color w:val="D56036"/>
          <w:sz w:val="12"/>
        </w:rPr>
        <w:t>8</w:t>
      </w:r>
      <w:r>
        <w:rPr>
          <w:color w:val="F15637"/>
          <w:sz w:val="12"/>
        </w:rPr>
        <w:t>7</w:t>
      </w:r>
      <w:r>
        <w:rPr>
          <w:color w:val="F9B9A7"/>
          <w:sz w:val="12"/>
        </w:rPr>
        <w:t>0</w:t>
      </w:r>
      <w:r>
        <w:rPr>
          <w:color w:val="FDD4CB"/>
          <w:sz w:val="12"/>
        </w:rPr>
        <w:t>3</w:t>
      </w:r>
      <w:r>
        <w:rPr>
          <w:color w:val="FED4CA"/>
          <w:sz w:val="12"/>
        </w:rPr>
        <w:t>6650832</w:t>
      </w:r>
      <w:r>
        <w:rPr>
          <w:color w:val="FDD3C9"/>
          <w:sz w:val="12"/>
        </w:rPr>
        <w:t>4</w:t>
      </w:r>
      <w:r>
        <w:rPr>
          <w:color w:val="FDD2C8"/>
          <w:sz w:val="12"/>
        </w:rPr>
        <w:t>3</w:t>
      </w:r>
      <w:r>
        <w:rPr>
          <w:color w:val="FECEC6"/>
          <w:sz w:val="12"/>
        </w:rPr>
        <w:t>1</w:t>
      </w:r>
      <w:r>
        <w:rPr>
          <w:color w:val="FECDC6"/>
          <w:sz w:val="12"/>
        </w:rPr>
        <w:t>9</w:t>
      </w:r>
      <w:r>
        <w:rPr>
          <w:color w:val="FDCAC3"/>
          <w:sz w:val="12"/>
        </w:rPr>
        <w:t>7</w:t>
      </w:r>
      <w:r>
        <w:rPr>
          <w:color w:val="FEC8C0"/>
          <w:sz w:val="12"/>
        </w:rPr>
        <w:t>4</w:t>
      </w:r>
      <w:r>
        <w:rPr>
          <w:color w:val="FEC6BE"/>
          <w:sz w:val="12"/>
        </w:rPr>
        <w:t>4</w:t>
      </w:r>
      <w:r>
        <w:rPr>
          <w:color w:val="FEC3BB"/>
          <w:sz w:val="12"/>
        </w:rPr>
        <w:t>0</w:t>
      </w:r>
      <w:r>
        <w:rPr>
          <w:color w:val="FCC7BA"/>
          <w:sz w:val="12"/>
        </w:rPr>
        <w:t>4</w:t>
      </w:r>
      <w:r>
        <w:rPr>
          <w:color w:val="EECAB1"/>
          <w:sz w:val="12"/>
        </w:rPr>
        <w:t>7</w:t>
      </w:r>
      <w:r>
        <w:rPr>
          <w:color w:val="A54722"/>
          <w:sz w:val="12"/>
        </w:rPr>
        <w:t>7</w:t>
      </w:r>
      <w:r>
        <w:rPr>
          <w:color w:val="1B9A60"/>
          <w:sz w:val="12"/>
        </w:rPr>
        <w:t>1</w:t>
      </w:r>
      <w:r>
        <w:rPr>
          <w:color w:val="00AF76"/>
          <w:sz w:val="12"/>
        </w:rPr>
        <w:t>8</w:t>
      </w:r>
      <w:r>
        <w:rPr>
          <w:color w:val="00AD76"/>
          <w:sz w:val="12"/>
        </w:rPr>
        <w:t>5</w:t>
      </w:r>
      <w:r>
        <w:rPr>
          <w:color w:val="00835A"/>
          <w:sz w:val="12"/>
        </w:rPr>
        <w:t>5</w:t>
      </w:r>
      <w:r>
        <w:rPr>
          <w:color w:val="0F8D5D"/>
          <w:sz w:val="12"/>
        </w:rPr>
        <w:t>6</w:t>
      </w:r>
      <w:r>
        <w:rPr>
          <w:color w:val="3DD98F"/>
          <w:sz w:val="12"/>
        </w:rPr>
        <w:t>7</w:t>
      </w:r>
      <w:r>
        <w:rPr>
          <w:color w:val="40DC91"/>
          <w:sz w:val="12"/>
        </w:rPr>
        <w:t>8</w:t>
      </w:r>
      <w:r>
        <w:rPr>
          <w:color w:val="41DC91"/>
          <w:sz w:val="12"/>
        </w:rPr>
        <w:t>9</w:t>
      </w:r>
      <w:r>
        <w:rPr>
          <w:color w:val="42DC91"/>
          <w:sz w:val="12"/>
        </w:rPr>
        <w:t>3</w:t>
      </w:r>
      <w:r>
        <w:rPr>
          <w:color w:val="4FDF93"/>
          <w:sz w:val="12"/>
        </w:rPr>
        <w:t>4</w:t>
      </w:r>
      <w:r>
        <w:rPr>
          <w:color w:val="65E599"/>
          <w:sz w:val="12"/>
        </w:rPr>
        <w:t>8</w:t>
      </w:r>
      <w:r>
        <w:rPr>
          <w:color w:val="7AEA9B"/>
          <w:sz w:val="12"/>
        </w:rPr>
        <w:t>2</w:t>
      </w:r>
      <w:r>
        <w:rPr>
          <w:color w:val="8AEE9E"/>
          <w:sz w:val="12"/>
        </w:rPr>
        <w:t>3</w:t>
      </w:r>
      <w:r>
        <w:rPr>
          <w:color w:val="92F0A3"/>
          <w:sz w:val="12"/>
        </w:rPr>
        <w:t>0</w:t>
      </w:r>
      <w:r>
        <w:rPr>
          <w:color w:val="93F0A3"/>
          <w:sz w:val="12"/>
        </w:rPr>
        <w:t>8</w:t>
      </w:r>
      <w:r>
        <w:rPr>
          <w:color w:val="8AEE9F"/>
          <w:sz w:val="12"/>
        </w:rPr>
        <w:t>9</w:t>
      </w:r>
      <w:r>
        <w:rPr>
          <w:color w:val="76E99B"/>
          <w:sz w:val="12"/>
        </w:rPr>
        <w:t>4</w:t>
      </w:r>
      <w:r>
        <w:rPr>
          <w:color w:val="59E296"/>
          <w:sz w:val="12"/>
        </w:rPr>
        <w:t>3</w:t>
      </w:r>
      <w:r>
        <w:rPr>
          <w:color w:val="42DC91"/>
          <w:sz w:val="12"/>
        </w:rPr>
        <w:t>1</w:t>
      </w:r>
      <w:r>
        <w:rPr>
          <w:color w:val="42DC92"/>
          <w:sz w:val="12"/>
        </w:rPr>
        <w:t>068287027228097362480</w:t>
      </w:r>
      <w:r>
        <w:rPr>
          <w:color w:val="EBE7FF"/>
          <w:sz w:val="12"/>
        </w:rPr>
        <w:t>9399627</w:t>
      </w:r>
      <w:r>
        <w:rPr>
          <w:color w:val="EBE7FE"/>
          <w:sz w:val="12"/>
        </w:rPr>
        <w:t>0</w:t>
      </w:r>
      <w:r>
        <w:rPr>
          <w:color w:val="E4E1F9"/>
          <w:sz w:val="12"/>
        </w:rPr>
        <w:t>6</w:t>
      </w:r>
      <w:r>
        <w:rPr>
          <w:color w:val="D4D2EC"/>
          <w:sz w:val="12"/>
        </w:rPr>
        <w:t>0</w:t>
      </w:r>
      <w:r>
        <w:rPr>
          <w:color w:val="C4C3DA"/>
          <w:sz w:val="12"/>
        </w:rPr>
        <w:t>7</w:t>
      </w:r>
      <w:r>
        <w:rPr>
          <w:color w:val="BBBBCE"/>
          <w:sz w:val="12"/>
        </w:rPr>
        <w:t>4</w:t>
      </w:r>
      <w:r>
        <w:rPr>
          <w:color w:val="C3C1D5"/>
          <w:sz w:val="12"/>
        </w:rPr>
        <w:t>7</w:t>
      </w:r>
      <w:r>
        <w:rPr>
          <w:color w:val="D0CDE0"/>
          <w:sz w:val="12"/>
        </w:rPr>
        <w:t>2</w:t>
      </w:r>
      <w:r>
        <w:rPr>
          <w:color w:val="DAD7E9"/>
          <w:sz w:val="12"/>
        </w:rPr>
        <w:t>6</w:t>
      </w:r>
      <w:r>
        <w:rPr>
          <w:color w:val="E5E1F6"/>
          <w:sz w:val="12"/>
        </w:rPr>
        <w:t>4</w:t>
      </w:r>
      <w:r>
        <w:rPr>
          <w:color w:val="EBE7FE"/>
          <w:sz w:val="12"/>
        </w:rPr>
        <w:t>55</w:t>
      </w:r>
      <w:r>
        <w:rPr>
          <w:color w:val="EAE7FE"/>
          <w:sz w:val="12"/>
        </w:rPr>
        <w:t>3</w:t>
      </w:r>
      <w:r>
        <w:rPr>
          <w:color w:val="EBE7FE"/>
          <w:sz w:val="12"/>
        </w:rPr>
        <w:t>99</w:t>
      </w:r>
      <w:r>
        <w:rPr>
          <w:color w:val="E5E1F9"/>
          <w:sz w:val="12"/>
        </w:rPr>
        <w:t>2</w:t>
      </w:r>
      <w:r>
        <w:rPr>
          <w:color w:val="D6D5ED"/>
          <w:sz w:val="12"/>
        </w:rPr>
        <w:t>5</w:t>
      </w:r>
      <w:r>
        <w:rPr>
          <w:color w:val="BFC4DA"/>
          <w:sz w:val="12"/>
        </w:rPr>
        <w:t>3</w:t>
      </w:r>
      <w:r>
        <w:rPr>
          <w:color w:val="AEB9CC"/>
          <w:sz w:val="12"/>
        </w:rPr>
        <w:t>9</w:t>
      </w:r>
      <w:r>
        <w:rPr>
          <w:color w:val="A3B2C5"/>
          <w:sz w:val="12"/>
        </w:rPr>
        <w:t>9</w:t>
      </w:r>
      <w:r>
        <w:rPr>
          <w:color w:val="618796"/>
          <w:sz w:val="12"/>
        </w:rPr>
        <w:t>4</w:t>
      </w:r>
      <w:r>
        <w:rPr>
          <w:color w:val="3A6990"/>
          <w:sz w:val="12"/>
        </w:rPr>
        <w:t>4</w:t>
      </w:r>
      <w:r>
        <w:rPr>
          <w:color w:val="326095"/>
          <w:sz w:val="12"/>
        </w:rPr>
        <w:t>2</w:t>
      </w:r>
      <w:r>
        <w:rPr>
          <w:color w:val="3C6BA2"/>
          <w:sz w:val="12"/>
        </w:rPr>
        <w:t>8</w:t>
      </w:r>
      <w:r>
        <w:rPr>
          <w:color w:val="33649D"/>
          <w:sz w:val="12"/>
        </w:rPr>
        <w:t>0</w:t>
      </w:r>
      <w:r>
        <w:rPr>
          <w:color w:val="275D96"/>
          <w:sz w:val="12"/>
        </w:rPr>
        <w:t>8</w:t>
      </w:r>
      <w:r>
        <w:rPr>
          <w:color w:val="1D548E"/>
          <w:sz w:val="12"/>
        </w:rPr>
        <w:t>1</w:t>
      </w:r>
      <w:r>
        <w:rPr>
          <w:color w:val="164B87"/>
          <w:sz w:val="12"/>
        </w:rPr>
        <w:t>1</w:t>
      </w:r>
      <w:r>
        <w:rPr>
          <w:color w:val="174A88"/>
          <w:sz w:val="12"/>
        </w:rPr>
        <w:t>3</w:t>
      </w:r>
      <w:r>
        <w:rPr>
          <w:color w:val="1C4B88"/>
          <w:sz w:val="12"/>
        </w:rPr>
        <w:t>7</w:t>
      </w:r>
      <w:r>
        <w:rPr>
          <w:color w:val="265489"/>
          <w:sz w:val="12"/>
        </w:rPr>
        <w:t>3</w:t>
      </w:r>
      <w:r>
        <w:rPr>
          <w:color w:val="316788"/>
          <w:sz w:val="12"/>
        </w:rPr>
        <w:t>6</w:t>
      </w:r>
      <w:r>
        <w:rPr>
          <w:color w:val="406995"/>
          <w:sz w:val="12"/>
        </w:rPr>
        <w:t>9</w:t>
      </w:r>
      <w:r>
        <w:rPr>
          <w:color w:val="54719F"/>
          <w:sz w:val="12"/>
        </w:rPr>
        <w:t>4</w:t>
      </w:r>
      <w:r>
        <w:rPr>
          <w:color w:val="85929D"/>
          <w:sz w:val="12"/>
        </w:rPr>
        <w:t>3</w:t>
      </w:r>
      <w:r>
        <w:rPr>
          <w:color w:val="9DA492"/>
          <w:sz w:val="12"/>
        </w:rPr>
        <w:t>3</w:t>
      </w:r>
      <w:r>
        <w:rPr>
          <w:color w:val="D2D3D9"/>
          <w:sz w:val="12"/>
        </w:rPr>
        <w:t>8</w:t>
      </w:r>
      <w:r>
        <w:rPr>
          <w:color w:val="EAE7FE"/>
          <w:sz w:val="12"/>
        </w:rPr>
        <w:t>87</w:t>
      </w:r>
      <w:r>
        <w:rPr>
          <w:color w:val="D8D6EF"/>
          <w:sz w:val="12"/>
        </w:rPr>
        <w:t>2</w:t>
      </w:r>
      <w:r>
        <w:rPr>
          <w:color w:val="C4C2E0"/>
          <w:sz w:val="12"/>
        </w:rPr>
        <w:t>9</w:t>
      </w:r>
      <w:r>
        <w:rPr>
          <w:color w:val="C5C3E3"/>
          <w:sz w:val="12"/>
        </w:rPr>
        <w:t>4</w:t>
      </w:r>
      <w:r>
        <w:rPr>
          <w:color w:val="CBC8E6"/>
          <w:sz w:val="12"/>
        </w:rPr>
        <w:t>0</w:t>
      </w:r>
      <w:r>
        <w:rPr>
          <w:color w:val="D0CEEA"/>
          <w:sz w:val="12"/>
        </w:rPr>
        <w:t>6</w:t>
      </w:r>
      <w:r>
        <w:rPr>
          <w:color w:val="D6D4EF"/>
          <w:sz w:val="12"/>
        </w:rPr>
        <w:t>3</w:t>
      </w:r>
      <w:r>
        <w:rPr>
          <w:color w:val="DCDAF4"/>
          <w:sz w:val="12"/>
        </w:rPr>
        <w:t>0</w:t>
      </w:r>
      <w:r>
        <w:rPr>
          <w:color w:val="E6E2FA"/>
          <w:sz w:val="12"/>
        </w:rPr>
        <w:t>7</w:t>
      </w:r>
      <w:r>
        <w:rPr>
          <w:color w:val="EAE7FE"/>
          <w:sz w:val="12"/>
        </w:rPr>
        <w:t>9</w:t>
      </w:r>
      <w:r>
        <w:rPr>
          <w:color w:val="EBE7FE"/>
          <w:sz w:val="12"/>
        </w:rPr>
        <w:t>2</w:t>
      </w:r>
      <w:r>
        <w:rPr>
          <w:color w:val="E9E6FC"/>
          <w:sz w:val="12"/>
        </w:rPr>
        <w:t>6</w:t>
      </w:r>
      <w:r>
        <w:rPr>
          <w:color w:val="E1DDF2"/>
          <w:sz w:val="12"/>
        </w:rPr>
        <w:t>1</w:t>
      </w:r>
      <w:r>
        <w:rPr>
          <w:color w:val="D8D6E7"/>
          <w:sz w:val="12"/>
        </w:rPr>
        <w:t>5</w:t>
      </w:r>
      <w:r>
        <w:rPr>
          <w:color w:val="D0CEE0"/>
          <w:sz w:val="12"/>
        </w:rPr>
        <w:t>9</w:t>
      </w:r>
      <w:r>
        <w:rPr>
          <w:color w:val="C8C6D8"/>
          <w:sz w:val="12"/>
        </w:rPr>
        <w:t>5</w:t>
      </w:r>
      <w:r>
        <w:rPr>
          <w:color w:val="C0BED3"/>
          <w:sz w:val="12"/>
        </w:rPr>
        <w:t>9</w:t>
      </w:r>
      <w:r>
        <w:rPr>
          <w:color w:val="BFBED3"/>
          <w:sz w:val="12"/>
        </w:rPr>
        <w:t>9</w:t>
      </w:r>
      <w:r>
        <w:rPr>
          <w:color w:val="C7C6DE"/>
          <w:sz w:val="12"/>
        </w:rPr>
        <w:t>5</w:t>
      </w:r>
      <w:r>
        <w:rPr>
          <w:color w:val="D2D1EA"/>
          <w:sz w:val="12"/>
        </w:rPr>
        <w:t>4</w:t>
      </w:r>
      <w:r>
        <w:rPr>
          <w:color w:val="DFDEF6"/>
          <w:sz w:val="12"/>
        </w:rPr>
        <w:t>6</w:t>
      </w:r>
      <w:r>
        <w:rPr>
          <w:color w:val="E5E5F8"/>
          <w:sz w:val="12"/>
        </w:rPr>
        <w:t>2</w:t>
      </w:r>
      <w:r>
        <w:rPr>
          <w:color w:val="D3DAE4"/>
          <w:sz w:val="12"/>
        </w:rPr>
        <w:t>6</w:t>
      </w:r>
      <w:r>
        <w:rPr>
          <w:color w:val="9AC9C1"/>
          <w:sz w:val="12"/>
        </w:rPr>
        <w:t>2</w:t>
      </w:r>
      <w:r>
        <w:rPr>
          <w:color w:val="3FB594"/>
          <w:sz w:val="12"/>
        </w:rPr>
        <w:t>4</w:t>
      </w:r>
      <w:r>
        <w:rPr>
          <w:color w:val="01B57F"/>
          <w:sz w:val="12"/>
        </w:rPr>
        <w:t>6</w:t>
      </w:r>
      <w:r>
        <w:rPr>
          <w:color w:val="01B37B"/>
          <w:sz w:val="12"/>
        </w:rPr>
        <w:t>2</w:t>
      </w:r>
      <w:r>
        <w:rPr>
          <w:color w:val="0EB076"/>
          <w:sz w:val="12"/>
        </w:rPr>
        <w:t>9</w:t>
      </w:r>
      <w:r>
        <w:rPr>
          <w:color w:val="2CB073"/>
          <w:sz w:val="12"/>
        </w:rPr>
        <w:t>7</w:t>
      </w:r>
      <w:r>
        <w:rPr>
          <w:color w:val="5CCE87"/>
          <w:sz w:val="12"/>
        </w:rPr>
        <w:t>0</w:t>
      </w:r>
      <w:r>
        <w:rPr>
          <w:color w:val="87E096"/>
          <w:sz w:val="12"/>
        </w:rPr>
        <w:t>7</w:t>
      </w:r>
      <w:r>
        <w:rPr>
          <w:color w:val="A3EAA1"/>
          <w:sz w:val="12"/>
        </w:rPr>
        <w:t>0</w:t>
      </w:r>
      <w:r>
        <w:rPr>
          <w:color w:val="B5F2A5"/>
          <w:sz w:val="12"/>
        </w:rPr>
        <w:t>6</w:t>
      </w:r>
      <w:r>
        <w:rPr>
          <w:color w:val="C0F7AA"/>
          <w:sz w:val="12"/>
        </w:rPr>
        <w:t>2</w:t>
      </w:r>
      <w:r>
        <w:rPr>
          <w:color w:val="C9FAAD"/>
          <w:sz w:val="12"/>
        </w:rPr>
        <w:t>5</w:t>
      </w:r>
      <w:r>
        <w:rPr>
          <w:color w:val="CBFCAD"/>
          <w:sz w:val="12"/>
        </w:rPr>
        <w:t>9</w:t>
      </w:r>
      <w:r>
        <w:rPr>
          <w:color w:val="CBFDAE"/>
          <w:sz w:val="12"/>
        </w:rPr>
        <w:t>4</w:t>
      </w:r>
      <w:r>
        <w:rPr>
          <w:color w:val="CEFEAE"/>
          <w:sz w:val="12"/>
        </w:rPr>
        <w:t>8</w:t>
      </w:r>
      <w:r>
        <w:rPr>
          <w:color w:val="D2FEB0"/>
          <w:sz w:val="12"/>
        </w:rPr>
        <w:t>4</w:t>
      </w:r>
      <w:r>
        <w:rPr>
          <w:color w:val="D3FEB0"/>
          <w:sz w:val="12"/>
        </w:rPr>
        <w:t>5</w:t>
      </w:r>
      <w:r>
        <w:rPr>
          <w:color w:val="D4FFB1"/>
          <w:sz w:val="12"/>
        </w:rPr>
        <w:t>569034711972</w:t>
      </w:r>
      <w:r>
        <w:rPr>
          <w:color w:val="D3FFB1"/>
          <w:sz w:val="12"/>
        </w:rPr>
        <w:t>9</w:t>
      </w:r>
      <w:r>
        <w:rPr>
          <w:color w:val="D4FEB0"/>
          <w:sz w:val="12"/>
        </w:rPr>
        <w:t>9</w:t>
      </w:r>
      <w:r>
        <w:rPr>
          <w:color w:val="CCFDAE"/>
          <w:sz w:val="12"/>
        </w:rPr>
        <w:t>6</w:t>
      </w:r>
      <w:r>
        <w:rPr>
          <w:color w:val="89E99B"/>
          <w:sz w:val="12"/>
        </w:rPr>
        <w:t>4</w:t>
      </w:r>
      <w:r>
        <w:rPr>
          <w:color w:val="BF4925"/>
          <w:sz w:val="12"/>
        </w:rPr>
        <w:t>0</w:t>
      </w:r>
      <w:r>
        <w:rPr>
          <w:color w:val="F35437"/>
          <w:sz w:val="12"/>
        </w:rPr>
        <w:t>9</w:t>
      </w:r>
      <w:r>
        <w:rPr>
          <w:color w:val="F6927D"/>
          <w:sz w:val="12"/>
        </w:rPr>
        <w:t>0</w:t>
      </w:r>
      <w:r>
        <w:rPr>
          <w:color w:val="FDD5CA"/>
          <w:sz w:val="12"/>
        </w:rPr>
        <w:t>8</w:t>
      </w:r>
      <w:r>
        <w:rPr>
          <w:color w:val="FED4CA"/>
          <w:sz w:val="12"/>
        </w:rPr>
        <w:t>9418059</w:t>
      </w:r>
      <w:r>
        <w:rPr>
          <w:color w:val="FDD3C9"/>
          <w:sz w:val="12"/>
        </w:rPr>
        <w:t>5</w:t>
      </w:r>
      <w:r>
        <w:rPr>
          <w:color w:val="FDD2C8"/>
          <w:sz w:val="12"/>
        </w:rPr>
        <w:t>3</w:t>
      </w:r>
      <w:r>
        <w:rPr>
          <w:color w:val="FFCFC7"/>
          <w:sz w:val="12"/>
        </w:rPr>
        <w:t>4</w:t>
      </w:r>
      <w:r>
        <w:rPr>
          <w:color w:val="FECFC7"/>
          <w:sz w:val="12"/>
        </w:rPr>
        <w:t>3</w:t>
      </w:r>
      <w:r>
        <w:rPr>
          <w:color w:val="FDCDC5"/>
          <w:sz w:val="12"/>
        </w:rPr>
        <w:t>9</w:t>
      </w:r>
      <w:r>
        <w:rPr>
          <w:color w:val="FDCBC2"/>
          <w:sz w:val="12"/>
        </w:rPr>
        <w:t>3</w:t>
      </w:r>
      <w:r>
        <w:rPr>
          <w:color w:val="FCCAC0"/>
          <w:sz w:val="12"/>
        </w:rPr>
        <w:t>2</w:t>
      </w:r>
      <w:r>
        <w:rPr>
          <w:color w:val="FEC5BC"/>
          <w:sz w:val="12"/>
        </w:rPr>
        <w:t>5</w:t>
      </w:r>
      <w:r>
        <w:rPr>
          <w:color w:val="FDC3B6"/>
          <w:sz w:val="12"/>
        </w:rPr>
        <w:t>1</w:t>
      </w:r>
      <w:r>
        <w:rPr>
          <w:color w:val="FBCCBD"/>
          <w:sz w:val="12"/>
        </w:rPr>
        <w:t>2</w:t>
      </w:r>
      <w:r>
        <w:rPr>
          <w:color w:val="EFD8BC"/>
          <w:sz w:val="12"/>
        </w:rPr>
        <w:t>3</w:t>
      </w:r>
      <w:r>
        <w:rPr>
          <w:color w:val="AE4A28"/>
          <w:sz w:val="12"/>
        </w:rPr>
        <w:t>6</w:t>
      </w:r>
      <w:r>
        <w:rPr>
          <w:color w:val="269159"/>
          <w:sz w:val="12"/>
        </w:rPr>
        <w:t>2</w:t>
      </w:r>
      <w:r>
        <w:rPr>
          <w:color w:val="00AF77"/>
          <w:sz w:val="12"/>
        </w:rPr>
        <w:t>3</w:t>
      </w:r>
      <w:r>
        <w:rPr>
          <w:color w:val="00AE76"/>
          <w:sz w:val="12"/>
        </w:rPr>
        <w:t>5</w:t>
      </w:r>
      <w:r>
        <w:rPr>
          <w:color w:val="00885D"/>
          <w:sz w:val="12"/>
        </w:rPr>
        <w:t>5</w:t>
      </w:r>
      <w:r>
        <w:rPr>
          <w:color w:val="0C875A"/>
          <w:sz w:val="12"/>
        </w:rPr>
        <w:t>0</w:t>
      </w:r>
      <w:r>
        <w:rPr>
          <w:color w:val="39D689"/>
          <w:sz w:val="12"/>
        </w:rPr>
        <w:t>8</w:t>
      </w:r>
      <w:r>
        <w:rPr>
          <w:color w:val="42DC92"/>
          <w:sz w:val="12"/>
        </w:rPr>
        <w:t>134</w:t>
      </w:r>
      <w:r>
        <w:rPr>
          <w:color w:val="41DC91"/>
          <w:sz w:val="12"/>
        </w:rPr>
        <w:t>9</w:t>
      </w:r>
      <w:r>
        <w:rPr>
          <w:color w:val="42DC91"/>
          <w:sz w:val="12"/>
        </w:rPr>
        <w:t>4</w:t>
      </w:r>
      <w:r>
        <w:rPr>
          <w:color w:val="42DB91"/>
          <w:sz w:val="12"/>
        </w:rPr>
        <w:t>9</w:t>
      </w:r>
      <w:r>
        <w:rPr>
          <w:color w:val="42DC91"/>
          <w:sz w:val="12"/>
        </w:rPr>
        <w:t>00</w:t>
      </w:r>
      <w:r>
        <w:rPr>
          <w:color w:val="42DB91"/>
          <w:sz w:val="12"/>
        </w:rPr>
        <w:t>4</w:t>
      </w:r>
      <w:r>
        <w:rPr>
          <w:color w:val="42DC92"/>
          <w:sz w:val="12"/>
        </w:rPr>
        <w:t>3</w:t>
      </w:r>
      <w:r>
        <w:rPr>
          <w:color w:val="42DC91"/>
          <w:sz w:val="12"/>
        </w:rPr>
        <w:t>6</w:t>
      </w:r>
      <w:r>
        <w:rPr>
          <w:color w:val="42DC92"/>
          <w:sz w:val="12"/>
        </w:rPr>
        <w:t>4278527138315</w:t>
      </w:r>
      <w:r>
        <w:rPr>
          <w:color w:val="42DC92"/>
          <w:sz w:val="12"/>
        </w:rPr>
        <w:t>912568989</w:t>
      </w:r>
      <w:r>
        <w:rPr>
          <w:color w:val="EBE7FF"/>
          <w:sz w:val="12"/>
        </w:rPr>
        <w:t>2951964272</w:t>
      </w:r>
      <w:r>
        <w:rPr>
          <w:color w:val="EAE7FE"/>
          <w:sz w:val="12"/>
        </w:rPr>
        <w:t>87</w:t>
      </w:r>
      <w:r>
        <w:rPr>
          <w:color w:val="E1DEF7"/>
          <w:sz w:val="12"/>
        </w:rPr>
        <w:t>5</w:t>
      </w:r>
      <w:r>
        <w:rPr>
          <w:color w:val="D6D3EE"/>
          <w:sz w:val="12"/>
        </w:rPr>
        <w:t>7</w:t>
      </w:r>
      <w:r>
        <w:rPr>
          <w:color w:val="CAC8E5"/>
          <w:sz w:val="12"/>
        </w:rPr>
        <w:t>3</w:t>
      </w:r>
      <w:r>
        <w:rPr>
          <w:color w:val="BEBDD4"/>
          <w:sz w:val="12"/>
        </w:rPr>
        <w:t>9</w:t>
      </w:r>
      <w:r>
        <w:rPr>
          <w:color w:val="B9B7CE"/>
          <w:sz w:val="12"/>
        </w:rPr>
        <w:t>4</w:t>
      </w:r>
      <w:r>
        <w:rPr>
          <w:color w:val="BAB9CF"/>
          <w:sz w:val="12"/>
        </w:rPr>
        <w:t>6</w:t>
      </w:r>
      <w:r>
        <w:rPr>
          <w:color w:val="BBBAD0"/>
          <w:sz w:val="12"/>
        </w:rPr>
        <w:t>9</w:t>
      </w:r>
      <w:r>
        <w:rPr>
          <w:color w:val="BAB9D0"/>
          <w:sz w:val="12"/>
        </w:rPr>
        <w:t>1</w:t>
      </w:r>
      <w:r>
        <w:rPr>
          <w:color w:val="B8B6CF"/>
          <w:sz w:val="12"/>
        </w:rPr>
        <w:t>4</w:t>
      </w:r>
      <w:r>
        <w:rPr>
          <w:color w:val="BABBD2"/>
          <w:sz w:val="12"/>
        </w:rPr>
        <w:t>2</w:t>
      </w:r>
      <w:r>
        <w:rPr>
          <w:color w:val="BEC1DA"/>
          <w:sz w:val="12"/>
        </w:rPr>
        <w:t>7</w:t>
      </w:r>
      <w:r>
        <w:rPr>
          <w:color w:val="CDCEE9"/>
          <w:sz w:val="12"/>
        </w:rPr>
        <w:t>2</w:t>
      </w:r>
      <w:r>
        <w:rPr>
          <w:color w:val="D9D7F4"/>
          <w:sz w:val="12"/>
        </w:rPr>
        <w:t>5</w:t>
      </w:r>
      <w:r>
        <w:rPr>
          <w:color w:val="C8D1E0"/>
          <w:sz w:val="12"/>
        </w:rPr>
        <w:t>3</w:t>
      </w:r>
      <w:r>
        <w:rPr>
          <w:color w:val="0E517B"/>
          <w:sz w:val="12"/>
        </w:rPr>
        <w:t>4</w:t>
      </w:r>
      <w:r>
        <w:rPr>
          <w:color w:val="124F9E"/>
          <w:sz w:val="12"/>
        </w:rPr>
        <w:t>3</w:t>
      </w:r>
      <w:r>
        <w:rPr>
          <w:color w:val="225899"/>
          <w:sz w:val="12"/>
        </w:rPr>
        <w:t>6</w:t>
      </w:r>
      <w:r>
        <w:rPr>
          <w:color w:val="275D9A"/>
          <w:sz w:val="12"/>
        </w:rPr>
        <w:t>6</w:t>
      </w:r>
      <w:r>
        <w:rPr>
          <w:color w:val="285F9C"/>
          <w:sz w:val="12"/>
        </w:rPr>
        <w:t>9</w:t>
      </w:r>
      <w:r>
        <w:rPr>
          <w:color w:val="225B9D"/>
          <w:sz w:val="12"/>
        </w:rPr>
        <w:t>4</w:t>
      </w:r>
      <w:r>
        <w:rPr>
          <w:color w:val="1D589E"/>
          <w:sz w:val="12"/>
        </w:rPr>
        <w:t>1</w:t>
      </w:r>
      <w:r>
        <w:rPr>
          <w:color w:val="17519A"/>
          <w:sz w:val="12"/>
        </w:rPr>
        <w:t>5</w:t>
      </w:r>
      <w:r>
        <w:rPr>
          <w:color w:val="1D519D"/>
          <w:sz w:val="12"/>
        </w:rPr>
        <w:t>3</w:t>
      </w:r>
      <w:r>
        <w:rPr>
          <w:color w:val="1C5097"/>
          <w:sz w:val="12"/>
        </w:rPr>
        <w:t>2</w:t>
      </w:r>
      <w:r>
        <w:rPr>
          <w:color w:val="1C4C94"/>
          <w:sz w:val="12"/>
        </w:rPr>
        <w:t>3</w:t>
      </w:r>
      <w:r>
        <w:rPr>
          <w:color w:val="1E538C"/>
          <w:sz w:val="12"/>
        </w:rPr>
        <w:t>6</w:t>
      </w:r>
      <w:r>
        <w:rPr>
          <w:color w:val="1D4B82"/>
          <w:sz w:val="12"/>
        </w:rPr>
        <w:t>1</w:t>
      </w:r>
      <w:r>
        <w:rPr>
          <w:color w:val="556471"/>
          <w:sz w:val="12"/>
        </w:rPr>
        <w:t>0</w:t>
      </w:r>
      <w:r>
        <w:rPr>
          <w:color w:val="A78D3F"/>
          <w:sz w:val="12"/>
        </w:rPr>
        <w:t>0</w:t>
      </w:r>
      <w:r>
        <w:rPr>
          <w:color w:val="B18822"/>
          <w:sz w:val="12"/>
        </w:rPr>
        <w:t>4</w:t>
      </w:r>
      <w:r>
        <w:rPr>
          <w:color w:val="6D5B3D"/>
          <w:sz w:val="12"/>
        </w:rPr>
        <w:t>5</w:t>
      </w:r>
      <w:r>
        <w:rPr>
          <w:color w:val="757F94"/>
          <w:sz w:val="12"/>
        </w:rPr>
        <w:t>3</w:t>
      </w:r>
      <w:r>
        <w:rPr>
          <w:color w:val="C2C6D7"/>
          <w:sz w:val="12"/>
        </w:rPr>
        <w:t>7</w:t>
      </w:r>
      <w:r>
        <w:rPr>
          <w:color w:val="E8E6FB"/>
          <w:sz w:val="12"/>
        </w:rPr>
        <w:t>3</w:t>
      </w:r>
      <w:r>
        <w:rPr>
          <w:color w:val="EBE7FF"/>
          <w:sz w:val="12"/>
        </w:rPr>
        <w:t>04</w:t>
      </w:r>
      <w:r>
        <w:rPr>
          <w:color w:val="EBE7FE"/>
          <w:sz w:val="12"/>
        </w:rPr>
        <w:t>8</w:t>
      </w:r>
      <w:r>
        <w:rPr>
          <w:color w:val="EAE6FD"/>
          <w:sz w:val="12"/>
        </w:rPr>
        <w:t>8</w:t>
      </w:r>
      <w:r>
        <w:rPr>
          <w:color w:val="DFDEF0"/>
          <w:sz w:val="12"/>
        </w:rPr>
        <w:t>1</w:t>
      </w:r>
      <w:r>
        <w:rPr>
          <w:color w:val="D5D4E4"/>
          <w:sz w:val="12"/>
        </w:rPr>
        <w:t>9</w:t>
      </w:r>
      <w:r>
        <w:rPr>
          <w:color w:val="CCCDDD"/>
          <w:sz w:val="12"/>
        </w:rPr>
        <w:t>8</w:t>
      </w:r>
      <w:r>
        <w:rPr>
          <w:color w:val="C3C3D9"/>
          <w:sz w:val="12"/>
        </w:rPr>
        <w:t>5</w:t>
      </w:r>
      <w:r>
        <w:rPr>
          <w:color w:val="BDBCD2"/>
          <w:sz w:val="12"/>
        </w:rPr>
        <w:t>5</w:t>
      </w:r>
      <w:r>
        <w:rPr>
          <w:color w:val="BBBBD0"/>
          <w:sz w:val="12"/>
        </w:rPr>
        <w:t>1</w:t>
      </w:r>
      <w:r>
        <w:rPr>
          <w:color w:val="C3C4DD"/>
          <w:sz w:val="12"/>
        </w:rPr>
        <w:t>7</w:t>
      </w:r>
      <w:r>
        <w:rPr>
          <w:color w:val="CFCDE9"/>
          <w:sz w:val="12"/>
        </w:rPr>
        <w:t>0</w:t>
      </w:r>
      <w:r>
        <w:rPr>
          <w:color w:val="D8D5F0"/>
          <w:sz w:val="12"/>
        </w:rPr>
        <w:t>6</w:t>
      </w:r>
      <w:r>
        <w:rPr>
          <w:color w:val="E2DFF7"/>
          <w:sz w:val="12"/>
        </w:rPr>
        <w:t>5</w:t>
      </w:r>
      <w:r>
        <w:rPr>
          <w:color w:val="E9E7FE"/>
          <w:sz w:val="12"/>
        </w:rPr>
        <w:t>9</w:t>
      </w:r>
      <w:r>
        <w:rPr>
          <w:color w:val="EBE7FE"/>
          <w:sz w:val="12"/>
        </w:rPr>
        <w:t>41</w:t>
      </w:r>
      <w:r>
        <w:rPr>
          <w:color w:val="EBE7FF"/>
          <w:sz w:val="12"/>
        </w:rPr>
        <w:t>217</w:t>
      </w:r>
      <w:r>
        <w:rPr>
          <w:color w:val="EBE7FE"/>
          <w:sz w:val="12"/>
        </w:rPr>
        <w:t>35</w:t>
      </w:r>
      <w:r>
        <w:rPr>
          <w:color w:val="C9D5DC"/>
          <w:sz w:val="12"/>
        </w:rPr>
        <w:t>2</w:t>
      </w:r>
      <w:r>
        <w:rPr>
          <w:color w:val="5CB69C"/>
          <w:sz w:val="12"/>
        </w:rPr>
        <w:t>4</w:t>
      </w:r>
      <w:r>
        <w:rPr>
          <w:color w:val="01B882"/>
          <w:sz w:val="12"/>
        </w:rPr>
        <w:t>6</w:t>
      </w:r>
      <w:r>
        <w:rPr>
          <w:color w:val="00B37E"/>
          <w:sz w:val="12"/>
        </w:rPr>
        <w:t>2</w:t>
      </w:r>
      <w:r>
        <w:rPr>
          <w:color w:val="00A873"/>
          <w:sz w:val="12"/>
        </w:rPr>
        <w:t>5</w:t>
      </w:r>
      <w:r>
        <w:rPr>
          <w:color w:val="038C5D"/>
          <w:sz w:val="12"/>
        </w:rPr>
        <w:t>8</w:t>
      </w:r>
      <w:r>
        <w:rPr>
          <w:color w:val="40BA79"/>
          <w:sz w:val="12"/>
        </w:rPr>
        <w:t>9</w:t>
      </w:r>
      <w:r>
        <w:rPr>
          <w:color w:val="7EDC93"/>
          <w:sz w:val="12"/>
        </w:rPr>
        <w:t>5</w:t>
      </w:r>
      <w:r>
        <w:rPr>
          <w:color w:val="9DE79F"/>
          <w:sz w:val="12"/>
        </w:rPr>
        <w:t>4</w:t>
      </w:r>
      <w:r>
        <w:rPr>
          <w:color w:val="B1F0A9"/>
          <w:sz w:val="12"/>
        </w:rPr>
        <w:t>8</w:t>
      </w:r>
      <w:r>
        <w:rPr>
          <w:color w:val="BDF6A8"/>
          <w:sz w:val="12"/>
        </w:rPr>
        <w:t>7</w:t>
      </w:r>
      <w:r>
        <w:rPr>
          <w:color w:val="C5F9AC"/>
          <w:sz w:val="12"/>
        </w:rPr>
        <w:t>3</w:t>
      </w:r>
      <w:r>
        <w:rPr>
          <w:color w:val="CBFBAE"/>
          <w:sz w:val="12"/>
        </w:rPr>
        <w:t>0</w:t>
      </w:r>
      <w:r>
        <w:rPr>
          <w:color w:val="CCFDAE"/>
          <w:sz w:val="12"/>
        </w:rPr>
        <w:t>1</w:t>
      </w:r>
      <w:r>
        <w:rPr>
          <w:color w:val="CDFEAE"/>
          <w:sz w:val="12"/>
        </w:rPr>
        <w:t>6</w:t>
      </w:r>
      <w:r>
        <w:rPr>
          <w:color w:val="D1FEAF"/>
          <w:sz w:val="12"/>
        </w:rPr>
        <w:t>7</w:t>
      </w:r>
      <w:r>
        <w:rPr>
          <w:color w:val="D3FEB0"/>
          <w:sz w:val="12"/>
        </w:rPr>
        <w:t>6</w:t>
      </w:r>
      <w:r>
        <w:rPr>
          <w:color w:val="D4FFB1"/>
          <w:sz w:val="12"/>
        </w:rPr>
        <w:t>00298865925</w:t>
      </w:r>
      <w:r>
        <w:rPr>
          <w:color w:val="D3FEB1"/>
          <w:sz w:val="12"/>
        </w:rPr>
        <w:t>7</w:t>
      </w:r>
      <w:r>
        <w:rPr>
          <w:color w:val="C6FCAE"/>
          <w:sz w:val="12"/>
        </w:rPr>
        <w:t>8</w:t>
      </w:r>
      <w:r>
        <w:rPr>
          <w:color w:val="6DE799"/>
          <w:sz w:val="12"/>
        </w:rPr>
        <w:t>6</w:t>
      </w:r>
      <w:r>
        <w:rPr>
          <w:color w:val="42DC93"/>
          <w:sz w:val="12"/>
        </w:rPr>
        <w:t>6</w:t>
      </w:r>
      <w:r>
        <w:rPr>
          <w:color w:val="9A6637"/>
          <w:sz w:val="12"/>
        </w:rPr>
        <w:t>2</w:t>
      </w:r>
      <w:r>
        <w:rPr>
          <w:color w:val="F25434"/>
          <w:sz w:val="12"/>
        </w:rPr>
        <w:t>8</w:t>
      </w:r>
      <w:r>
        <w:rPr>
          <w:color w:val="F27156"/>
          <w:sz w:val="12"/>
        </w:rPr>
        <w:t>5</w:t>
      </w:r>
      <w:r>
        <w:rPr>
          <w:color w:val="FCD6C9"/>
          <w:sz w:val="12"/>
        </w:rPr>
        <w:t>6</w:t>
      </w:r>
      <w:r>
        <w:rPr>
          <w:color w:val="FED4CA"/>
          <w:sz w:val="12"/>
        </w:rPr>
        <w:t>12496655</w:t>
      </w:r>
      <w:r>
        <w:rPr>
          <w:color w:val="FDD3C9"/>
          <w:sz w:val="12"/>
        </w:rPr>
        <w:t>2</w:t>
      </w:r>
      <w:r>
        <w:rPr>
          <w:color w:val="FDD1C8"/>
          <w:sz w:val="12"/>
        </w:rPr>
        <w:t>35</w:t>
      </w:r>
      <w:r>
        <w:rPr>
          <w:color w:val="FECEC6"/>
          <w:sz w:val="12"/>
        </w:rPr>
        <w:t>3</w:t>
      </w:r>
      <w:r>
        <w:rPr>
          <w:color w:val="FDCBC3"/>
          <w:sz w:val="12"/>
        </w:rPr>
        <w:t>3</w:t>
      </w:r>
      <w:r>
        <w:rPr>
          <w:color w:val="FCCAC2"/>
          <w:sz w:val="12"/>
        </w:rPr>
        <w:t>8</w:t>
      </w:r>
      <w:r>
        <w:rPr>
          <w:color w:val="FDC6BE"/>
          <w:sz w:val="12"/>
        </w:rPr>
        <w:t>2</w:t>
      </w:r>
      <w:r>
        <w:rPr>
          <w:color w:val="FDC3BC"/>
          <w:sz w:val="12"/>
        </w:rPr>
        <w:t>9</w:t>
      </w:r>
      <w:r>
        <w:rPr>
          <w:color w:val="FCC2B7"/>
          <w:sz w:val="12"/>
        </w:rPr>
        <w:t>4</w:t>
      </w:r>
      <w:r>
        <w:rPr>
          <w:color w:val="FBD4C5"/>
          <w:sz w:val="12"/>
        </w:rPr>
        <w:t>2</w:t>
      </w:r>
      <w:r>
        <w:rPr>
          <w:color w:val="EDDEC5"/>
          <w:sz w:val="12"/>
        </w:rPr>
        <w:t>8</w:t>
      </w:r>
      <w:r>
        <w:rPr>
          <w:color w:val="B04522"/>
          <w:sz w:val="12"/>
        </w:rPr>
        <w:t>7</w:t>
      </w:r>
      <w:r>
        <w:rPr>
          <w:color w:val="279059"/>
          <w:sz w:val="12"/>
        </w:rPr>
        <w:t>8</w:t>
      </w:r>
      <w:r>
        <w:rPr>
          <w:color w:val="00AE76"/>
          <w:sz w:val="12"/>
        </w:rPr>
        <w:t>54</w:t>
      </w:r>
      <w:r>
        <w:rPr>
          <w:color w:val="00895E"/>
          <w:sz w:val="12"/>
        </w:rPr>
        <w:t>2</w:t>
      </w:r>
      <w:r>
        <w:rPr>
          <w:color w:val="0A8258"/>
          <w:sz w:val="12"/>
        </w:rPr>
        <w:t>5</w:t>
      </w:r>
      <w:r>
        <w:rPr>
          <w:color w:val="3AD48B"/>
          <w:sz w:val="12"/>
        </w:rPr>
        <w:t>3</w:t>
      </w:r>
      <w:r>
        <w:rPr>
          <w:color w:val="42DB92"/>
          <w:sz w:val="12"/>
        </w:rPr>
        <w:t>4</w:t>
      </w:r>
      <w:r>
        <w:rPr>
          <w:color w:val="42DC92"/>
          <w:sz w:val="12"/>
        </w:rPr>
        <w:t>0483083307016537228563559152534</w:t>
      </w:r>
      <w:r>
        <w:rPr>
          <w:color w:val="EBE7FF"/>
          <w:sz w:val="12"/>
        </w:rPr>
        <w:t>784</w:t>
      </w:r>
      <w:r>
        <w:rPr>
          <w:color w:val="EBE7FE"/>
          <w:sz w:val="12"/>
        </w:rPr>
        <w:t>45</w:t>
      </w:r>
      <w:r>
        <w:rPr>
          <w:color w:val="EBE7FF"/>
          <w:sz w:val="12"/>
        </w:rPr>
        <w:t>981831341</w:t>
      </w:r>
      <w:r>
        <w:rPr>
          <w:color w:val="EAE7FE"/>
          <w:sz w:val="12"/>
        </w:rPr>
        <w:t>129</w:t>
      </w:r>
      <w:r>
        <w:rPr>
          <w:color w:val="EBE7FE"/>
          <w:sz w:val="12"/>
        </w:rPr>
        <w:t>0</w:t>
      </w:r>
      <w:r>
        <w:rPr>
          <w:color w:val="EAE7FE"/>
          <w:sz w:val="12"/>
        </w:rPr>
        <w:t>0</w:t>
      </w:r>
      <w:r>
        <w:rPr>
          <w:color w:val="EBE7FE"/>
          <w:sz w:val="12"/>
        </w:rPr>
        <w:t>1</w:t>
      </w:r>
      <w:r>
        <w:rPr>
          <w:color w:val="EAE7FE"/>
          <w:sz w:val="12"/>
        </w:rPr>
        <w:t>9</w:t>
      </w:r>
      <w:r>
        <w:rPr>
          <w:color w:val="EBE7FE"/>
          <w:sz w:val="12"/>
        </w:rPr>
        <w:t>992</w:t>
      </w:r>
      <w:r>
        <w:rPr>
          <w:color w:val="EBE7FF"/>
          <w:sz w:val="12"/>
        </w:rPr>
        <w:t>0</w:t>
      </w:r>
      <w:r>
        <w:rPr>
          <w:color w:val="EAE8FD"/>
          <w:sz w:val="12"/>
        </w:rPr>
        <w:t>5</w:t>
      </w:r>
      <w:r>
        <w:rPr>
          <w:color w:val="5A858F"/>
          <w:sz w:val="12"/>
        </w:rPr>
        <w:t>9</w:t>
      </w:r>
      <w:r>
        <w:rPr>
          <w:color w:val="004481"/>
          <w:sz w:val="12"/>
        </w:rPr>
        <w:t>8</w:t>
      </w:r>
      <w:r>
        <w:rPr>
          <w:color w:val="003E8F"/>
          <w:sz w:val="12"/>
        </w:rPr>
        <w:t>1</w:t>
      </w:r>
      <w:r>
        <w:rPr>
          <w:color w:val="02448F"/>
          <w:sz w:val="12"/>
        </w:rPr>
        <w:t>3</w:t>
      </w:r>
      <w:r>
        <w:rPr>
          <w:color w:val="014490"/>
          <w:sz w:val="12"/>
        </w:rPr>
        <w:t>5</w:t>
      </w:r>
      <w:r>
        <w:rPr>
          <w:color w:val="034593"/>
          <w:sz w:val="12"/>
        </w:rPr>
        <w:t>2</w:t>
      </w:r>
      <w:r>
        <w:rPr>
          <w:color w:val="064597"/>
          <w:sz w:val="12"/>
        </w:rPr>
        <w:t>2</w:t>
      </w:r>
      <w:r>
        <w:rPr>
          <w:color w:val="0B4B99"/>
          <w:sz w:val="12"/>
        </w:rPr>
        <w:t>0</w:t>
      </w:r>
      <w:r>
        <w:rPr>
          <w:color w:val="0F4E99"/>
          <w:sz w:val="12"/>
        </w:rPr>
        <w:t>5</w:t>
      </w:r>
      <w:r>
        <w:rPr>
          <w:color w:val="14519A"/>
          <w:sz w:val="12"/>
        </w:rPr>
        <w:t>1</w:t>
      </w:r>
      <w:r>
        <w:rPr>
          <w:color w:val="185496"/>
          <w:sz w:val="12"/>
        </w:rPr>
        <w:t>1</w:t>
      </w:r>
      <w:r>
        <w:rPr>
          <w:color w:val="2A5B92"/>
          <w:sz w:val="12"/>
        </w:rPr>
        <w:t>7</w:t>
      </w:r>
      <w:r>
        <w:rPr>
          <w:color w:val="576884"/>
          <w:sz w:val="12"/>
        </w:rPr>
        <w:t>3</w:t>
      </w:r>
      <w:r>
        <w:rPr>
          <w:color w:val="BE773D"/>
          <w:sz w:val="12"/>
        </w:rPr>
        <w:t>3</w:t>
      </w:r>
      <w:r>
        <w:rPr>
          <w:color w:val="C58133"/>
          <w:sz w:val="12"/>
        </w:rPr>
        <w:t>6</w:t>
      </w:r>
      <w:r>
        <w:rPr>
          <w:color w:val="96733E"/>
          <w:sz w:val="12"/>
        </w:rPr>
        <w:t>5</w:t>
      </w:r>
      <w:r>
        <w:rPr>
          <w:color w:val="5C544D"/>
          <w:sz w:val="12"/>
        </w:rPr>
        <w:t>8</w:t>
      </w:r>
      <w:r>
        <w:rPr>
          <w:color w:val="3F4A64"/>
          <w:sz w:val="12"/>
        </w:rPr>
        <w:t>5</w:t>
      </w:r>
      <w:r>
        <w:rPr>
          <w:color w:val="39516C"/>
          <w:sz w:val="12"/>
        </w:rPr>
        <w:t>6</w:t>
      </w:r>
      <w:r>
        <w:rPr>
          <w:color w:val="758F97"/>
          <w:sz w:val="12"/>
        </w:rPr>
        <w:t>4</w:t>
      </w:r>
      <w:r>
        <w:rPr>
          <w:color w:val="93A4AD"/>
          <w:sz w:val="12"/>
        </w:rPr>
        <w:t>0</w:t>
      </w:r>
      <w:r>
        <w:rPr>
          <w:color w:val="BDC2D6"/>
          <w:sz w:val="12"/>
        </w:rPr>
        <w:t>7</w:t>
      </w:r>
      <w:r>
        <w:rPr>
          <w:color w:val="C0C3D7"/>
          <w:sz w:val="12"/>
        </w:rPr>
        <w:t>8</w:t>
      </w:r>
      <w:r>
        <w:rPr>
          <w:color w:val="C0C1D9"/>
          <w:sz w:val="12"/>
        </w:rPr>
        <w:t>2</w:t>
      </w:r>
      <w:r>
        <w:rPr>
          <w:color w:val="C7C8E2"/>
          <w:sz w:val="12"/>
        </w:rPr>
        <w:t>6</w:t>
      </w:r>
      <w:r>
        <w:rPr>
          <w:color w:val="CECEEA"/>
          <w:sz w:val="12"/>
        </w:rPr>
        <w:t>4</w:t>
      </w:r>
      <w:r>
        <w:rPr>
          <w:color w:val="D5D4EF"/>
          <w:sz w:val="12"/>
        </w:rPr>
        <w:t>8</w:t>
      </w:r>
      <w:r>
        <w:rPr>
          <w:color w:val="DEDCF5"/>
          <w:sz w:val="12"/>
        </w:rPr>
        <w:t>4</w:t>
      </w:r>
      <w:r>
        <w:rPr>
          <w:color w:val="E7E3FB"/>
          <w:sz w:val="12"/>
        </w:rPr>
        <w:t>9</w:t>
      </w:r>
      <w:r>
        <w:rPr>
          <w:color w:val="EBE7FE"/>
          <w:sz w:val="12"/>
        </w:rPr>
        <w:t>427</w:t>
      </w:r>
      <w:r>
        <w:rPr>
          <w:color w:val="EBE7FF"/>
          <w:sz w:val="12"/>
        </w:rPr>
        <w:t>644113763</w:t>
      </w:r>
      <w:r>
        <w:rPr>
          <w:color w:val="EBE7FE"/>
          <w:sz w:val="12"/>
        </w:rPr>
        <w:t>9</w:t>
      </w:r>
      <w:r>
        <w:rPr>
          <w:color w:val="DBDFEE"/>
          <w:sz w:val="12"/>
        </w:rPr>
        <w:t>3</w:t>
      </w:r>
      <w:r>
        <w:rPr>
          <w:color w:val="B4C6C5"/>
          <w:sz w:val="12"/>
        </w:rPr>
        <w:t>8</w:t>
      </w:r>
      <w:r>
        <w:rPr>
          <w:color w:val="4EB899"/>
          <w:sz w:val="12"/>
        </w:rPr>
        <w:t>6</w:t>
      </w:r>
      <w:r>
        <w:rPr>
          <w:color w:val="00BA83"/>
          <w:sz w:val="12"/>
        </w:rPr>
        <w:t>6</w:t>
      </w:r>
      <w:r>
        <w:rPr>
          <w:color w:val="00B37D"/>
          <w:sz w:val="12"/>
        </w:rPr>
        <w:t>9</w:t>
      </w:r>
      <w:r>
        <w:rPr>
          <w:color w:val="00A671"/>
          <w:sz w:val="12"/>
        </w:rPr>
        <w:t>2</w:t>
      </w:r>
      <w:r>
        <w:rPr>
          <w:color w:val="018B5F"/>
          <w:sz w:val="12"/>
        </w:rPr>
        <w:t>4</w:t>
      </w:r>
      <w:r>
        <w:rPr>
          <w:color w:val="3BBB78"/>
          <w:sz w:val="12"/>
        </w:rPr>
        <w:t>8</w:t>
      </w:r>
      <w:r>
        <w:rPr>
          <w:color w:val="73D78C"/>
          <w:sz w:val="12"/>
        </w:rPr>
        <w:t>0</w:t>
      </w:r>
      <w:r>
        <w:rPr>
          <w:color w:val="91E49A"/>
          <w:sz w:val="12"/>
        </w:rPr>
        <w:t>3</w:t>
      </w:r>
      <w:r>
        <w:rPr>
          <w:color w:val="AAEDA3"/>
          <w:sz w:val="12"/>
        </w:rPr>
        <w:t>1</w:t>
      </w:r>
      <w:r>
        <w:rPr>
          <w:color w:val="BAF4A8"/>
          <w:sz w:val="12"/>
        </w:rPr>
        <w:t>1</w:t>
      </w:r>
      <w:r>
        <w:rPr>
          <w:color w:val="C3F8AA"/>
          <w:sz w:val="12"/>
        </w:rPr>
        <w:t>8</w:t>
      </w:r>
      <w:r>
        <w:rPr>
          <w:color w:val="C8FBAE"/>
          <w:sz w:val="12"/>
        </w:rPr>
        <w:t>3</w:t>
      </w:r>
      <w:r>
        <w:rPr>
          <w:color w:val="CBFCAE"/>
          <w:sz w:val="12"/>
        </w:rPr>
        <w:t>6</w:t>
      </w:r>
      <w:r>
        <w:rPr>
          <w:color w:val="CCFEAE"/>
          <w:sz w:val="12"/>
        </w:rPr>
        <w:t>4</w:t>
      </w:r>
      <w:r>
        <w:rPr>
          <w:color w:val="D0FEAF"/>
          <w:sz w:val="12"/>
        </w:rPr>
        <w:t>4</w:t>
      </w:r>
      <w:r>
        <w:rPr>
          <w:color w:val="D2FEB0"/>
          <w:sz w:val="12"/>
        </w:rPr>
        <w:t>5</w:t>
      </w:r>
      <w:r>
        <w:rPr>
          <w:color w:val="D4FFB1"/>
          <w:sz w:val="12"/>
        </w:rPr>
        <w:t>36985891</w:t>
      </w:r>
      <w:r>
        <w:rPr>
          <w:color w:val="D3FEB1"/>
          <w:sz w:val="12"/>
        </w:rPr>
        <w:t>7</w:t>
      </w:r>
      <w:r>
        <w:rPr>
          <w:color w:val="D0FEB0"/>
          <w:sz w:val="12"/>
        </w:rPr>
        <w:t>5</w:t>
      </w:r>
      <w:r>
        <w:rPr>
          <w:color w:val="C0FBAA"/>
          <w:sz w:val="12"/>
        </w:rPr>
        <w:t>4</w:t>
      </w:r>
      <w:r>
        <w:rPr>
          <w:color w:val="63E495"/>
          <w:sz w:val="12"/>
        </w:rPr>
        <w:t>4</w:t>
      </w:r>
      <w:r>
        <w:rPr>
          <w:color w:val="3FDC8F"/>
          <w:sz w:val="12"/>
        </w:rPr>
        <w:t>2</w:t>
      </w:r>
      <w:r>
        <w:rPr>
          <w:color w:val="42DC92"/>
          <w:sz w:val="12"/>
        </w:rPr>
        <w:t>6</w:t>
      </w:r>
      <w:r>
        <w:rPr>
          <w:color w:val="77A569"/>
          <w:sz w:val="12"/>
        </w:rPr>
        <w:t>4</w:t>
      </w:r>
      <w:r>
        <w:rPr>
          <w:color w:val="E34225"/>
          <w:sz w:val="12"/>
        </w:rPr>
        <w:t>7</w:t>
      </w:r>
      <w:r>
        <w:rPr>
          <w:color w:val="F1593C"/>
          <w:sz w:val="12"/>
        </w:rPr>
        <w:t>3</w:t>
      </w:r>
      <w:r>
        <w:rPr>
          <w:color w:val="FBC9BA"/>
          <w:sz w:val="12"/>
        </w:rPr>
        <w:t>9</w:t>
      </w:r>
      <w:r>
        <w:rPr>
          <w:color w:val="FED4CA"/>
          <w:sz w:val="12"/>
        </w:rPr>
        <w:t>98822846</w:t>
      </w:r>
      <w:r>
        <w:rPr>
          <w:color w:val="FDD3C9"/>
          <w:sz w:val="12"/>
        </w:rPr>
        <w:t>21</w:t>
      </w:r>
      <w:r>
        <w:rPr>
          <w:color w:val="FDD1C8"/>
          <w:sz w:val="12"/>
        </w:rPr>
        <w:t>8</w:t>
      </w:r>
      <w:r>
        <w:rPr>
          <w:color w:val="FECEC6"/>
          <w:sz w:val="12"/>
        </w:rPr>
        <w:t>4</w:t>
      </w:r>
      <w:r>
        <w:rPr>
          <w:color w:val="FECCC5"/>
          <w:sz w:val="12"/>
        </w:rPr>
        <w:t>4</w:t>
      </w:r>
      <w:r>
        <w:rPr>
          <w:color w:val="FDCAC3"/>
          <w:sz w:val="12"/>
        </w:rPr>
        <w:t>9</w:t>
      </w:r>
      <w:r>
        <w:rPr>
          <w:color w:val="FEC7BF"/>
          <w:sz w:val="12"/>
        </w:rPr>
        <w:t>0</w:t>
      </w:r>
      <w:r>
        <w:rPr>
          <w:color w:val="FDC5BD"/>
          <w:sz w:val="12"/>
        </w:rPr>
        <w:t>0</w:t>
      </w:r>
      <w:r>
        <w:rPr>
          <w:color w:val="FDC3B7"/>
          <w:sz w:val="12"/>
        </w:rPr>
        <w:t>8</w:t>
      </w:r>
      <w:r>
        <w:rPr>
          <w:color w:val="FCC1B6"/>
          <w:sz w:val="12"/>
        </w:rPr>
        <w:t>7</w:t>
      </w:r>
      <w:r>
        <w:rPr>
          <w:color w:val="FAE0CC"/>
          <w:sz w:val="12"/>
        </w:rPr>
        <w:t>7</w:t>
      </w:r>
      <w:r>
        <w:rPr>
          <w:color w:val="EDDFC2"/>
          <w:sz w:val="12"/>
        </w:rPr>
        <w:t>7</w:t>
      </w:r>
      <w:r>
        <w:rPr>
          <w:color w:val="AC4C26"/>
          <w:sz w:val="12"/>
        </w:rPr>
        <w:t>6</w:t>
      </w:r>
      <w:r>
        <w:rPr>
          <w:color w:val="2C8E53"/>
          <w:sz w:val="12"/>
        </w:rPr>
        <w:t>9</w:t>
      </w:r>
      <w:r>
        <w:rPr>
          <w:color w:val="00AF75"/>
          <w:sz w:val="12"/>
        </w:rPr>
        <w:t>7</w:t>
      </w:r>
      <w:r>
        <w:rPr>
          <w:color w:val="00AC75"/>
          <w:sz w:val="12"/>
        </w:rPr>
        <w:t>7</w:t>
      </w:r>
      <w:r>
        <w:rPr>
          <w:color w:val="008D61"/>
          <w:sz w:val="12"/>
        </w:rPr>
        <w:t>6</w:t>
      </w:r>
      <w:r>
        <w:rPr>
          <w:color w:val="098258"/>
          <w:sz w:val="12"/>
        </w:rPr>
        <w:t>3</w:t>
      </w:r>
      <w:r>
        <w:rPr>
          <w:color w:val="3AD48C"/>
          <w:sz w:val="12"/>
        </w:rPr>
        <w:t>1</w:t>
      </w:r>
      <w:r>
        <w:rPr>
          <w:color w:val="42DC92"/>
          <w:sz w:val="12"/>
        </w:rPr>
        <w:t>2795722672</w:t>
      </w:r>
      <w:r>
        <w:rPr>
          <w:color w:val="41DC92"/>
          <w:sz w:val="12"/>
        </w:rPr>
        <w:t>6</w:t>
      </w:r>
      <w:r>
        <w:rPr>
          <w:color w:val="43DC92"/>
          <w:sz w:val="12"/>
        </w:rPr>
        <w:t>5</w:t>
      </w:r>
      <w:r>
        <w:rPr>
          <w:color w:val="43DD92"/>
          <w:sz w:val="12"/>
        </w:rPr>
        <w:t>5</w:t>
      </w:r>
      <w:r>
        <w:rPr>
          <w:color w:val="41DB91"/>
          <w:sz w:val="12"/>
        </w:rPr>
        <w:t>5</w:t>
      </w:r>
      <w:r>
        <w:rPr>
          <w:color w:val="42DC92"/>
          <w:sz w:val="12"/>
        </w:rPr>
        <w:t>62596282542765318</w:t>
      </w:r>
      <w:r>
        <w:rPr>
          <w:color w:val="EBE7FF"/>
          <w:sz w:val="12"/>
        </w:rPr>
        <w:t>30</w:t>
      </w:r>
      <w:r>
        <w:rPr>
          <w:color w:val="EAE6FE"/>
          <w:sz w:val="12"/>
        </w:rPr>
        <w:t>0</w:t>
      </w:r>
      <w:r>
        <w:rPr>
          <w:color w:val="DBD9ED"/>
          <w:sz w:val="12"/>
        </w:rPr>
        <w:t>1</w:t>
      </w:r>
      <w:r>
        <w:rPr>
          <w:color w:val="BEBCD4"/>
          <w:sz w:val="12"/>
        </w:rPr>
        <w:t>3</w:t>
      </w:r>
      <w:r>
        <w:rPr>
          <w:color w:val="C4C1DC"/>
          <w:sz w:val="12"/>
        </w:rPr>
        <w:t>4</w:t>
      </w:r>
      <w:r>
        <w:rPr>
          <w:color w:val="E2DFF2"/>
          <w:sz w:val="12"/>
        </w:rPr>
        <w:t>0</w:t>
      </w:r>
      <w:r>
        <w:rPr>
          <w:color w:val="EBE7FE"/>
          <w:sz w:val="12"/>
        </w:rPr>
        <w:t>7</w:t>
      </w:r>
      <w:r>
        <w:rPr>
          <w:color w:val="EBE7FF"/>
          <w:sz w:val="12"/>
        </w:rPr>
        <w:t>09223343657791601</w:t>
      </w:r>
      <w:r>
        <w:rPr>
          <w:color w:val="EAE7FE"/>
          <w:sz w:val="12"/>
        </w:rPr>
        <w:t>2</w:t>
      </w:r>
      <w:r>
        <w:rPr>
          <w:color w:val="EBE9FD"/>
          <w:sz w:val="12"/>
        </w:rPr>
        <w:t>8</w:t>
      </w:r>
      <w:r>
        <w:rPr>
          <w:color w:val="A4B8C1"/>
          <w:sz w:val="12"/>
        </w:rPr>
        <w:t>0</w:t>
      </w:r>
      <w:r>
        <w:rPr>
          <w:color w:val="376A82"/>
          <w:sz w:val="12"/>
        </w:rPr>
        <w:t>9</w:t>
      </w:r>
      <w:r>
        <w:rPr>
          <w:color w:val="01457E"/>
          <w:sz w:val="12"/>
        </w:rPr>
        <w:t>3</w:t>
      </w:r>
      <w:r>
        <w:rPr>
          <w:color w:val="004895"/>
          <w:sz w:val="12"/>
        </w:rPr>
        <w:t>1</w:t>
      </w:r>
      <w:r>
        <w:rPr>
          <w:color w:val="004692"/>
          <w:sz w:val="12"/>
        </w:rPr>
        <w:t>7</w:t>
      </w:r>
      <w:r>
        <w:rPr>
          <w:color w:val="00418E"/>
          <w:sz w:val="12"/>
        </w:rPr>
        <w:t>9</w:t>
      </w:r>
      <w:r>
        <w:rPr>
          <w:color w:val="00408E"/>
          <w:sz w:val="12"/>
        </w:rPr>
        <w:t>4</w:t>
      </w:r>
      <w:r>
        <w:rPr>
          <w:color w:val="004092"/>
          <w:sz w:val="12"/>
        </w:rPr>
        <w:t>0</w:t>
      </w:r>
      <w:r>
        <w:rPr>
          <w:color w:val="003F8E"/>
          <w:sz w:val="12"/>
        </w:rPr>
        <w:t>1</w:t>
      </w:r>
      <w:r>
        <w:rPr>
          <w:color w:val="0D427E"/>
          <w:sz w:val="12"/>
        </w:rPr>
        <w:t>7</w:t>
      </w:r>
      <w:r>
        <w:rPr>
          <w:color w:val="4A5C67"/>
          <w:sz w:val="12"/>
        </w:rPr>
        <w:t>1</w:t>
      </w:r>
      <w:r>
        <w:rPr>
          <w:color w:val="978B64"/>
          <w:sz w:val="12"/>
        </w:rPr>
        <w:t>8</w:t>
      </w:r>
      <w:r>
        <w:rPr>
          <w:color w:val="B48D42"/>
          <w:sz w:val="12"/>
        </w:rPr>
        <w:t>5</w:t>
      </w:r>
      <w:r>
        <w:rPr>
          <w:color w:val="957C3F"/>
          <w:sz w:val="12"/>
        </w:rPr>
        <w:t>9</w:t>
      </w:r>
      <w:r>
        <w:rPr>
          <w:color w:val="544A3F"/>
          <w:sz w:val="12"/>
        </w:rPr>
        <w:t>8</w:t>
      </w:r>
      <w:r>
        <w:rPr>
          <w:color w:val="3D3F65"/>
          <w:sz w:val="12"/>
        </w:rPr>
        <w:t>5</w:t>
      </w:r>
      <w:r>
        <w:rPr>
          <w:color w:val="333A73"/>
          <w:sz w:val="12"/>
        </w:rPr>
        <w:t>9</w:t>
      </w:r>
      <w:r>
        <w:rPr>
          <w:color w:val="63759C"/>
          <w:sz w:val="12"/>
        </w:rPr>
        <w:t>9</w:t>
      </w:r>
      <w:r>
        <w:rPr>
          <w:color w:val="4E7373"/>
          <w:sz w:val="12"/>
        </w:rPr>
        <w:t>9</w:t>
      </w:r>
      <w:r>
        <w:rPr>
          <w:color w:val="D2D9E7"/>
          <w:sz w:val="12"/>
        </w:rPr>
        <w:t>3</w:t>
      </w:r>
      <w:r>
        <w:rPr>
          <w:color w:val="EAE7FE"/>
          <w:sz w:val="12"/>
        </w:rPr>
        <w:t>38</w:t>
      </w:r>
      <w:r>
        <w:rPr>
          <w:color w:val="EBE7FF"/>
          <w:sz w:val="12"/>
        </w:rPr>
        <w:t>4923549564005709955</w:t>
      </w:r>
      <w:r>
        <w:rPr>
          <w:color w:val="EBE7FE"/>
          <w:sz w:val="12"/>
        </w:rPr>
        <w:t>8</w:t>
      </w:r>
      <w:r>
        <w:rPr>
          <w:color w:val="E2E1F3"/>
          <w:sz w:val="12"/>
        </w:rPr>
        <w:t>5</w:t>
      </w:r>
      <w:r>
        <w:rPr>
          <w:color w:val="D4DAE5"/>
          <w:sz w:val="12"/>
        </w:rPr>
        <w:t>6</w:t>
      </w:r>
      <w:r>
        <w:rPr>
          <w:color w:val="B9D3D6"/>
          <w:sz w:val="12"/>
        </w:rPr>
        <w:t>1</w:t>
      </w:r>
      <w:r>
        <w:rPr>
          <w:color w:val="9ACBC6"/>
          <w:sz w:val="12"/>
        </w:rPr>
        <w:t>1</w:t>
      </w:r>
      <w:r>
        <w:rPr>
          <w:color w:val="7DC3B5"/>
          <w:sz w:val="12"/>
        </w:rPr>
        <w:t>3</w:t>
      </w:r>
      <w:r>
        <w:rPr>
          <w:color w:val="62BBA2"/>
          <w:sz w:val="12"/>
        </w:rPr>
        <w:t>4</w:t>
      </w:r>
      <w:r>
        <w:rPr>
          <w:color w:val="4AB291"/>
          <w:sz w:val="12"/>
        </w:rPr>
        <w:t>9</w:t>
      </w:r>
      <w:r>
        <w:rPr>
          <w:color w:val="49B78C"/>
          <w:sz w:val="12"/>
        </w:rPr>
        <w:t>8</w:t>
      </w:r>
      <w:r>
        <w:rPr>
          <w:color w:val="4DBE8B"/>
          <w:sz w:val="12"/>
        </w:rPr>
        <w:t>0</w:t>
      </w:r>
      <w:r>
        <w:rPr>
          <w:color w:val="4DC888"/>
          <w:sz w:val="12"/>
        </w:rPr>
        <w:t>2</w:t>
      </w:r>
      <w:r>
        <w:rPr>
          <w:color w:val="64D491"/>
          <w:sz w:val="12"/>
        </w:rPr>
        <w:t>5</w:t>
      </w:r>
      <w:r>
        <w:rPr>
          <w:color w:val="82E298"/>
          <w:sz w:val="12"/>
        </w:rPr>
        <w:t>2</w:t>
      </w:r>
      <w:r>
        <w:rPr>
          <w:color w:val="A5F0A2"/>
          <w:sz w:val="12"/>
        </w:rPr>
        <w:t>4</w:t>
      </w:r>
      <w:r>
        <w:rPr>
          <w:color w:val="C4FAAB"/>
          <w:sz w:val="12"/>
        </w:rPr>
        <w:t>9</w:t>
      </w:r>
      <w:r>
        <w:rPr>
          <w:color w:val="CBFCAE"/>
          <w:sz w:val="12"/>
        </w:rPr>
        <w:t>9</w:t>
      </w:r>
      <w:r>
        <w:rPr>
          <w:color w:val="CCFDAE"/>
          <w:sz w:val="12"/>
        </w:rPr>
        <w:t>0</w:t>
      </w:r>
      <w:r>
        <w:rPr>
          <w:color w:val="CCFEAE"/>
          <w:sz w:val="12"/>
        </w:rPr>
        <w:t>6</w:t>
      </w:r>
      <w:r>
        <w:rPr>
          <w:color w:val="D3FEB0"/>
          <w:sz w:val="12"/>
        </w:rPr>
        <w:t>69</w:t>
      </w:r>
      <w:r>
        <w:rPr>
          <w:color w:val="D4FFB1"/>
          <w:sz w:val="12"/>
        </w:rPr>
        <w:t>842330</w:t>
      </w:r>
      <w:r>
        <w:rPr>
          <w:color w:val="D3FEB1"/>
          <w:sz w:val="12"/>
        </w:rPr>
        <w:t>1</w:t>
      </w:r>
      <w:r>
        <w:rPr>
          <w:color w:val="C5FCAD"/>
          <w:sz w:val="12"/>
        </w:rPr>
        <w:t>7</w:t>
      </w:r>
      <w:r>
        <w:rPr>
          <w:color w:val="64E497"/>
          <w:sz w:val="12"/>
        </w:rPr>
        <w:t>3</w:t>
      </w:r>
      <w:r>
        <w:rPr>
          <w:color w:val="42DC92"/>
          <w:sz w:val="12"/>
        </w:rPr>
        <w:t>5</w:t>
      </w:r>
      <w:r>
        <w:rPr>
          <w:color w:val="41DC91"/>
          <w:sz w:val="12"/>
        </w:rPr>
        <w:t>0</w:t>
      </w:r>
      <w:r>
        <w:rPr>
          <w:color w:val="42DB91"/>
          <w:sz w:val="12"/>
        </w:rPr>
        <w:t>3</w:t>
      </w:r>
      <w:r>
        <w:rPr>
          <w:color w:val="50D78F"/>
          <w:sz w:val="12"/>
        </w:rPr>
        <w:t>5</w:t>
      </w:r>
      <w:r>
        <w:rPr>
          <w:color w:val="C2411E"/>
          <w:sz w:val="12"/>
        </w:rPr>
        <w:t>8</w:t>
      </w:r>
      <w:r>
        <w:rPr>
          <w:color w:val="F25635"/>
          <w:sz w:val="12"/>
        </w:rPr>
        <w:t>0</w:t>
      </w:r>
      <w:r>
        <w:rPr>
          <w:color w:val="F7A893"/>
          <w:sz w:val="12"/>
        </w:rPr>
        <w:t>4</w:t>
      </w:r>
      <w:r>
        <w:rPr>
          <w:color w:val="FED4CA"/>
          <w:sz w:val="12"/>
        </w:rPr>
        <w:t>408116855</w:t>
      </w:r>
      <w:r>
        <w:rPr>
          <w:color w:val="FDD3C9"/>
          <w:sz w:val="12"/>
        </w:rPr>
        <w:t>2</w:t>
      </w:r>
      <w:r>
        <w:rPr>
          <w:color w:val="FDD1C8"/>
          <w:sz w:val="12"/>
        </w:rPr>
        <w:t>6</w:t>
      </w:r>
      <w:r>
        <w:rPr>
          <w:color w:val="FFCFC7"/>
          <w:sz w:val="12"/>
        </w:rPr>
        <w:t>5</w:t>
      </w:r>
      <w:r>
        <w:rPr>
          <w:color w:val="FECDC4"/>
          <w:sz w:val="12"/>
        </w:rPr>
        <w:t>3</w:t>
      </w:r>
      <w:r>
        <w:rPr>
          <w:color w:val="FDCBC2"/>
          <w:sz w:val="12"/>
        </w:rPr>
        <w:t>1</w:t>
      </w:r>
      <w:r>
        <w:rPr>
          <w:color w:val="FDC9C0"/>
          <w:sz w:val="12"/>
        </w:rPr>
        <w:t>1</w:t>
      </w:r>
      <w:r>
        <w:rPr>
          <w:color w:val="FCC8BF"/>
          <w:sz w:val="12"/>
        </w:rPr>
        <w:t>7</w:t>
      </w:r>
      <w:r>
        <w:rPr>
          <w:color w:val="FDC3B7"/>
          <w:sz w:val="12"/>
        </w:rPr>
        <w:t>0</w:t>
      </w:r>
      <w:r>
        <w:rPr>
          <w:color w:val="FCC1B6"/>
          <w:sz w:val="12"/>
        </w:rPr>
        <w:t>9</w:t>
      </w:r>
      <w:r>
        <w:rPr>
          <w:color w:val="FCBFB5"/>
          <w:sz w:val="12"/>
        </w:rPr>
        <w:t>9</w:t>
      </w:r>
      <w:r>
        <w:rPr>
          <w:color w:val="FBE1D0"/>
          <w:sz w:val="12"/>
        </w:rPr>
        <w:t>5</w:t>
      </w:r>
      <w:r>
        <w:rPr>
          <w:color w:val="E7E4C9"/>
          <w:sz w:val="12"/>
        </w:rPr>
        <w:t>7</w:t>
      </w:r>
      <w:r>
        <w:rPr>
          <w:color w:val="AC5029"/>
          <w:sz w:val="12"/>
        </w:rPr>
        <w:t>0</w:t>
      </w:r>
      <w:r>
        <w:rPr>
          <w:color w:val="358850"/>
          <w:sz w:val="12"/>
        </w:rPr>
        <w:t>8</w:t>
      </w:r>
      <w:r>
        <w:rPr>
          <w:color w:val="00AD76"/>
          <w:sz w:val="12"/>
        </w:rPr>
        <w:t>9</w:t>
      </w:r>
      <w:r>
        <w:rPr>
          <w:color w:val="00A973"/>
          <w:sz w:val="12"/>
        </w:rPr>
        <w:t>9</w:t>
      </w:r>
      <w:r>
        <w:rPr>
          <w:color w:val="009567"/>
          <w:sz w:val="12"/>
        </w:rPr>
        <w:t>4</w:t>
      </w:r>
      <w:r>
        <w:rPr>
          <w:color w:val="097F57"/>
          <w:sz w:val="12"/>
        </w:rPr>
        <w:t>2</w:t>
      </w:r>
      <w:r>
        <w:rPr>
          <w:color w:val="38CF8A"/>
          <w:sz w:val="12"/>
        </w:rPr>
        <w:t>7</w:t>
      </w:r>
      <w:r>
        <w:rPr>
          <w:color w:val="41DC93"/>
          <w:sz w:val="12"/>
        </w:rPr>
        <w:t>3</w:t>
      </w:r>
      <w:r>
        <w:rPr>
          <w:color w:val="42DC92"/>
          <w:sz w:val="12"/>
        </w:rPr>
        <w:t>28709258</w:t>
      </w:r>
      <w:r>
        <w:rPr>
          <w:color w:val="41DC92"/>
          <w:sz w:val="12"/>
        </w:rPr>
        <w:t>4</w:t>
      </w:r>
      <w:r>
        <w:rPr>
          <w:color w:val="45DC92"/>
          <w:sz w:val="12"/>
        </w:rPr>
        <w:t>8</w:t>
      </w:r>
      <w:r>
        <w:rPr>
          <w:color w:val="43DC92"/>
          <w:sz w:val="12"/>
        </w:rPr>
        <w:t>7</w:t>
      </w:r>
      <w:r>
        <w:rPr>
          <w:color w:val="41DB91"/>
          <w:sz w:val="12"/>
        </w:rPr>
        <w:t>8</w:t>
      </w:r>
      <w:r>
        <w:rPr>
          <w:color w:val="42DC92"/>
          <w:sz w:val="12"/>
        </w:rPr>
        <w:t>94436460050410892</w:t>
      </w:r>
      <w:r>
        <w:rPr>
          <w:color w:val="EBE7FF"/>
          <w:sz w:val="12"/>
        </w:rPr>
        <w:t>266</w:t>
      </w:r>
      <w:r>
        <w:rPr>
          <w:color w:val="EAE7FE"/>
          <w:sz w:val="12"/>
        </w:rPr>
        <w:t>9</w:t>
      </w:r>
      <w:r>
        <w:rPr>
          <w:color w:val="DAD9ED"/>
          <w:sz w:val="12"/>
        </w:rPr>
        <w:t>1</w:t>
      </w:r>
      <w:r>
        <w:rPr>
          <w:color w:val="BDBCD3"/>
          <w:sz w:val="12"/>
        </w:rPr>
        <w:t>7</w:t>
      </w:r>
      <w:r>
        <w:rPr>
          <w:color w:val="B8B7D1"/>
          <w:sz w:val="12"/>
        </w:rPr>
        <w:t>8</w:t>
      </w:r>
      <w:r>
        <w:rPr>
          <w:color w:val="DDDBED"/>
          <w:sz w:val="12"/>
        </w:rPr>
        <w:t>3</w:t>
      </w:r>
      <w:r>
        <w:rPr>
          <w:color w:val="EBE7FE"/>
          <w:sz w:val="12"/>
        </w:rPr>
        <w:t>5</w:t>
      </w:r>
      <w:r>
        <w:rPr>
          <w:color w:val="EAE7FE"/>
          <w:sz w:val="12"/>
        </w:rPr>
        <w:t>2</w:t>
      </w:r>
      <w:r>
        <w:rPr>
          <w:color w:val="E6E3FA"/>
          <w:sz w:val="12"/>
        </w:rPr>
        <w:t>5</w:t>
      </w:r>
      <w:r>
        <w:rPr>
          <w:color w:val="DFDBF4"/>
          <w:sz w:val="12"/>
        </w:rPr>
        <w:t>8</w:t>
      </w:r>
      <w:r>
        <w:rPr>
          <w:color w:val="E9E6FE"/>
          <w:sz w:val="12"/>
        </w:rPr>
        <w:t>7</w:t>
      </w:r>
      <w:r>
        <w:rPr>
          <w:color w:val="EBE7FF"/>
          <w:sz w:val="12"/>
        </w:rPr>
        <w:t>0785</w:t>
      </w:r>
      <w:r>
        <w:rPr>
          <w:color w:val="EBE7FF"/>
          <w:sz w:val="12"/>
        </w:rPr>
        <w:t>951298344</w:t>
      </w:r>
      <w:r>
        <w:rPr>
          <w:color w:val="EAE7FE"/>
          <w:sz w:val="12"/>
        </w:rPr>
        <w:t>1</w:t>
      </w:r>
      <w:r>
        <w:rPr>
          <w:color w:val="EBE7FE"/>
          <w:sz w:val="12"/>
        </w:rPr>
        <w:t>72</w:t>
      </w:r>
      <w:r>
        <w:rPr>
          <w:color w:val="C3CFDC"/>
          <w:sz w:val="12"/>
        </w:rPr>
        <w:t>9</w:t>
      </w:r>
      <w:r>
        <w:rPr>
          <w:color w:val="789AA8"/>
          <w:sz w:val="12"/>
        </w:rPr>
        <w:t>5</w:t>
      </w:r>
      <w:r>
        <w:rPr>
          <w:color w:val="37728F"/>
          <w:sz w:val="12"/>
        </w:rPr>
        <w:t>3</w:t>
      </w:r>
      <w:r>
        <w:rPr>
          <w:color w:val="0A4A83"/>
          <w:sz w:val="12"/>
        </w:rPr>
        <w:t>5</w:t>
      </w:r>
      <w:r>
        <w:rPr>
          <w:color w:val="004496"/>
          <w:sz w:val="12"/>
        </w:rPr>
        <w:t>1</w:t>
      </w:r>
      <w:r>
        <w:rPr>
          <w:color w:val="00449B"/>
          <w:sz w:val="12"/>
        </w:rPr>
        <w:t>9</w:t>
      </w:r>
      <w:r>
        <w:rPr>
          <w:color w:val="01438D"/>
          <w:sz w:val="12"/>
        </w:rPr>
        <w:t>5</w:t>
      </w:r>
      <w:r>
        <w:rPr>
          <w:color w:val="274C73"/>
          <w:sz w:val="12"/>
        </w:rPr>
        <w:t>3</w:t>
      </w:r>
      <w:r>
        <w:rPr>
          <w:color w:val="8B8570"/>
          <w:sz w:val="12"/>
        </w:rPr>
        <w:t>7</w:t>
      </w:r>
      <w:r>
        <w:rPr>
          <w:color w:val="AE9053"/>
          <w:sz w:val="12"/>
        </w:rPr>
        <w:t>8</w:t>
      </w:r>
      <w:r>
        <w:rPr>
          <w:color w:val="9C8443"/>
          <w:sz w:val="12"/>
        </w:rPr>
        <w:t>8</w:t>
      </w:r>
      <w:r>
        <w:rPr>
          <w:color w:val="444A2C"/>
          <w:sz w:val="12"/>
        </w:rPr>
        <w:t>5</w:t>
      </w:r>
      <w:r>
        <w:rPr>
          <w:color w:val="153150"/>
          <w:sz w:val="12"/>
        </w:rPr>
        <w:t>5</w:t>
      </w:r>
      <w:r>
        <w:rPr>
          <w:color w:val="0B2554"/>
          <w:sz w:val="12"/>
        </w:rPr>
        <w:t>3</w:t>
      </w:r>
      <w:r>
        <w:rPr>
          <w:color w:val="344F78"/>
          <w:sz w:val="12"/>
        </w:rPr>
        <w:t>4</w:t>
      </w:r>
      <w:r>
        <w:rPr>
          <w:color w:val="4B717E"/>
          <w:sz w:val="12"/>
        </w:rPr>
        <w:t>5</w:t>
      </w:r>
      <w:r>
        <w:rPr>
          <w:color w:val="A7B9C1"/>
          <w:sz w:val="12"/>
        </w:rPr>
        <w:t>7</w:t>
      </w:r>
      <w:r>
        <w:rPr>
          <w:color w:val="EBE6FE"/>
          <w:sz w:val="12"/>
        </w:rPr>
        <w:t>3</w:t>
      </w:r>
      <w:r>
        <w:rPr>
          <w:color w:val="EBE7FF"/>
          <w:sz w:val="12"/>
        </w:rPr>
        <w:t>7426085902908176515578</w:t>
      </w:r>
      <w:r>
        <w:rPr>
          <w:color w:val="EBE7FE"/>
          <w:sz w:val="12"/>
        </w:rPr>
        <w:t>0</w:t>
      </w:r>
      <w:r>
        <w:rPr>
          <w:color w:val="EAE7FE"/>
          <w:sz w:val="12"/>
        </w:rPr>
        <w:t>39</w:t>
      </w:r>
      <w:r>
        <w:rPr>
          <w:color w:val="EBE7FE"/>
          <w:sz w:val="12"/>
        </w:rPr>
        <w:t>0</w:t>
      </w:r>
      <w:r>
        <w:rPr>
          <w:color w:val="EAE7FE"/>
          <w:sz w:val="12"/>
        </w:rPr>
        <w:t>59</w:t>
      </w:r>
      <w:r>
        <w:rPr>
          <w:color w:val="EAE8FE"/>
          <w:sz w:val="12"/>
        </w:rPr>
        <w:t>4</w:t>
      </w:r>
      <w:r>
        <w:rPr>
          <w:color w:val="E5E7FA"/>
          <w:sz w:val="12"/>
        </w:rPr>
        <w:t>6</w:t>
      </w:r>
      <w:r>
        <w:rPr>
          <w:color w:val="D5DEED"/>
          <w:sz w:val="12"/>
        </w:rPr>
        <w:t>4</w:t>
      </w:r>
      <w:r>
        <w:rPr>
          <w:color w:val="CAD5E0"/>
          <w:sz w:val="12"/>
        </w:rPr>
        <w:t>0</w:t>
      </w:r>
      <w:r>
        <w:rPr>
          <w:color w:val="A5C8C6"/>
          <w:sz w:val="12"/>
        </w:rPr>
        <w:t>8</w:t>
      </w:r>
      <w:r>
        <w:rPr>
          <w:color w:val="69B79F"/>
          <w:sz w:val="12"/>
        </w:rPr>
        <w:t>7</w:t>
      </w:r>
      <w:r>
        <w:rPr>
          <w:color w:val="2DAA7D"/>
          <w:sz w:val="12"/>
        </w:rPr>
        <w:t>3</w:t>
      </w:r>
      <w:r>
        <w:rPr>
          <w:color w:val="0CB075"/>
          <w:sz w:val="12"/>
        </w:rPr>
        <w:t>5</w:t>
      </w:r>
      <w:r>
        <w:rPr>
          <w:color w:val="34C384"/>
          <w:sz w:val="12"/>
        </w:rPr>
        <w:t>0</w:t>
      </w:r>
      <w:r>
        <w:rPr>
          <w:color w:val="69D693"/>
          <w:sz w:val="12"/>
        </w:rPr>
        <w:t>6</w:t>
      </w:r>
      <w:r>
        <w:rPr>
          <w:color w:val="9CE49C"/>
          <w:sz w:val="12"/>
        </w:rPr>
        <w:t>1</w:t>
      </w:r>
      <w:r>
        <w:rPr>
          <w:color w:val="C8FBAD"/>
          <w:sz w:val="12"/>
        </w:rPr>
        <w:t>2</w:t>
      </w:r>
      <w:r>
        <w:rPr>
          <w:color w:val="D0FEAE"/>
          <w:sz w:val="12"/>
        </w:rPr>
        <w:t>3</w:t>
      </w:r>
      <w:r>
        <w:rPr>
          <w:color w:val="D3FEB0"/>
          <w:sz w:val="12"/>
        </w:rPr>
        <w:t>2</w:t>
      </w:r>
      <w:r>
        <w:rPr>
          <w:color w:val="D4FFB1"/>
          <w:sz w:val="12"/>
        </w:rPr>
        <w:t>26112</w:t>
      </w:r>
      <w:r>
        <w:rPr>
          <w:color w:val="D2FEB0"/>
          <w:sz w:val="12"/>
        </w:rPr>
        <w:t>0</w:t>
      </w:r>
      <w:r>
        <w:rPr>
          <w:color w:val="85EC9F"/>
          <w:sz w:val="12"/>
        </w:rPr>
        <w:t>0</w:t>
      </w:r>
      <w:r>
        <w:rPr>
          <w:color w:val="40DC8E"/>
          <w:sz w:val="12"/>
        </w:rPr>
        <w:t>9</w:t>
      </w:r>
      <w:r>
        <w:rPr>
          <w:color w:val="42DC92"/>
          <w:sz w:val="12"/>
        </w:rPr>
        <w:t>373</w:t>
      </w:r>
      <w:r>
        <w:rPr>
          <w:color w:val="42DC90"/>
          <w:sz w:val="12"/>
        </w:rPr>
        <w:t>1</w:t>
      </w:r>
      <w:r>
        <w:rPr>
          <w:color w:val="917B47"/>
          <w:sz w:val="12"/>
        </w:rPr>
        <w:t>0</w:t>
      </w:r>
      <w:r>
        <w:rPr>
          <w:color w:val="EC5032"/>
          <w:sz w:val="12"/>
        </w:rPr>
        <w:t>8</w:t>
      </w:r>
      <w:r>
        <w:rPr>
          <w:color w:val="F58770"/>
          <w:sz w:val="12"/>
        </w:rPr>
        <w:t>0</w:t>
      </w:r>
      <w:r>
        <w:rPr>
          <w:color w:val="FED4CA"/>
          <w:sz w:val="12"/>
        </w:rPr>
        <w:t>485485263</w:t>
      </w:r>
      <w:r>
        <w:rPr>
          <w:color w:val="FDD3C9"/>
          <w:sz w:val="12"/>
        </w:rPr>
        <w:t>5</w:t>
      </w:r>
      <w:r>
        <w:rPr>
          <w:color w:val="FDD1C8"/>
          <w:sz w:val="12"/>
        </w:rPr>
        <w:t>7</w:t>
      </w:r>
      <w:r>
        <w:rPr>
          <w:color w:val="FFCFC7"/>
          <w:sz w:val="12"/>
        </w:rPr>
        <w:t>2</w:t>
      </w:r>
      <w:r>
        <w:rPr>
          <w:color w:val="FECEC5"/>
          <w:sz w:val="12"/>
        </w:rPr>
        <w:t>2</w:t>
      </w:r>
      <w:r>
        <w:rPr>
          <w:color w:val="FECCC3"/>
          <w:sz w:val="12"/>
        </w:rPr>
        <w:t>8</w:t>
      </w:r>
      <w:r>
        <w:rPr>
          <w:color w:val="FEC8C0"/>
          <w:sz w:val="12"/>
        </w:rPr>
        <w:t>2</w:t>
      </w:r>
      <w:r>
        <w:rPr>
          <w:color w:val="FDC7BF"/>
          <w:sz w:val="12"/>
        </w:rPr>
        <w:t>5</w:t>
      </w:r>
      <w:r>
        <w:rPr>
          <w:color w:val="FEC4B9"/>
          <w:sz w:val="12"/>
        </w:rPr>
        <w:t>7</w:t>
      </w:r>
      <w:r>
        <w:rPr>
          <w:color w:val="FDC1B5"/>
          <w:sz w:val="12"/>
        </w:rPr>
        <w:t>6</w:t>
      </w:r>
      <w:r>
        <w:rPr>
          <w:color w:val="FCBEB5"/>
          <w:sz w:val="12"/>
        </w:rPr>
        <w:t>8</w:t>
      </w:r>
      <w:r>
        <w:rPr>
          <w:color w:val="FCBEB4"/>
          <w:sz w:val="12"/>
        </w:rPr>
        <w:t>2</w:t>
      </w:r>
      <w:r>
        <w:rPr>
          <w:color w:val="FAE5D2"/>
          <w:sz w:val="12"/>
        </w:rPr>
        <w:t>0</w:t>
      </w:r>
      <w:r>
        <w:rPr>
          <w:color w:val="EBE7CB"/>
          <w:sz w:val="12"/>
        </w:rPr>
        <w:t>3</w:t>
      </w:r>
      <w:r>
        <w:rPr>
          <w:color w:val="B24A24"/>
          <w:sz w:val="12"/>
        </w:rPr>
        <w:t>4</w:t>
      </w:r>
      <w:r>
        <w:rPr>
          <w:color w:val="2A8E55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D76"/>
          <w:sz w:val="12"/>
        </w:rPr>
        <w:t>0</w:t>
      </w:r>
      <w:r>
        <w:rPr>
          <w:color w:val="009364"/>
          <w:sz w:val="12"/>
        </w:rPr>
        <w:t>5</w:t>
      </w:r>
      <w:r>
        <w:rPr>
          <w:color w:val="067C54"/>
          <w:sz w:val="12"/>
        </w:rPr>
        <w:t>0</w:t>
      </w:r>
      <w:r>
        <w:rPr>
          <w:color w:val="37D189"/>
          <w:sz w:val="12"/>
        </w:rPr>
        <w:t>4</w:t>
      </w:r>
      <w:r>
        <w:rPr>
          <w:color w:val="41DB93"/>
          <w:sz w:val="12"/>
        </w:rPr>
        <w:t>8</w:t>
      </w:r>
      <w:r>
        <w:rPr>
          <w:color w:val="41DC91"/>
          <w:sz w:val="12"/>
        </w:rPr>
        <w:t>4</w:t>
      </w:r>
      <w:r>
        <w:rPr>
          <w:color w:val="42DC92"/>
          <w:sz w:val="12"/>
        </w:rPr>
        <w:t>6</w:t>
      </w:r>
      <w:r>
        <w:rPr>
          <w:color w:val="42DB91"/>
          <w:sz w:val="12"/>
        </w:rPr>
        <w:t>6</w:t>
      </w:r>
      <w:r>
        <w:rPr>
          <w:color w:val="44DD94"/>
          <w:sz w:val="12"/>
        </w:rPr>
        <w:t>2</w:t>
      </w:r>
      <w:r>
        <w:rPr>
          <w:color w:val="42DC92"/>
          <w:sz w:val="12"/>
        </w:rPr>
        <w:t>7</w:t>
      </w:r>
      <w:r>
        <w:rPr>
          <w:color w:val="41DC91"/>
          <w:sz w:val="12"/>
        </w:rPr>
        <w:t>7</w:t>
      </w:r>
      <w:r>
        <w:rPr>
          <w:color w:val="42DC92"/>
          <w:sz w:val="12"/>
        </w:rPr>
        <w:t>50450</w:t>
      </w:r>
      <w:r>
        <w:rPr>
          <w:color w:val="4DE091"/>
          <w:sz w:val="12"/>
        </w:rPr>
        <w:t>0</w:t>
      </w:r>
      <w:r>
        <w:rPr>
          <w:color w:val="3FDC91"/>
          <w:sz w:val="12"/>
        </w:rPr>
        <w:t>3</w:t>
      </w:r>
      <w:r>
        <w:rPr>
          <w:color w:val="42DC92"/>
          <w:sz w:val="12"/>
        </w:rPr>
        <w:t>126200800799804</w:t>
      </w:r>
      <w:r>
        <w:rPr>
          <w:color w:val="EBE7FF"/>
          <w:sz w:val="12"/>
        </w:rPr>
        <w:t>92548</w:t>
      </w:r>
      <w:r>
        <w:rPr>
          <w:color w:val="EAE7FD"/>
          <w:sz w:val="12"/>
        </w:rPr>
        <w:t>5</w:t>
      </w:r>
      <w:r>
        <w:rPr>
          <w:color w:val="D3D1E4"/>
          <w:sz w:val="12"/>
        </w:rPr>
        <w:t>3</w:t>
      </w:r>
      <w:r>
        <w:rPr>
          <w:color w:val="BFBECD"/>
          <w:sz w:val="12"/>
        </w:rPr>
        <w:t>4</w:t>
      </w:r>
      <w:r>
        <w:rPr>
          <w:color w:val="CAC8DE"/>
          <w:sz w:val="12"/>
        </w:rPr>
        <w:t>6</w:t>
      </w:r>
      <w:r>
        <w:rPr>
          <w:color w:val="BDBCD7"/>
          <w:sz w:val="12"/>
        </w:rPr>
        <w:t>9</w:t>
      </w:r>
      <w:r>
        <w:rPr>
          <w:color w:val="C3C1DE"/>
          <w:sz w:val="12"/>
        </w:rPr>
        <w:t>4</w:t>
      </w:r>
      <w:r>
        <w:rPr>
          <w:color w:val="DAD7F0"/>
          <w:sz w:val="12"/>
        </w:rPr>
        <w:t>1</w:t>
      </w:r>
      <w:r>
        <w:rPr>
          <w:color w:val="EAE7FE"/>
          <w:sz w:val="12"/>
        </w:rPr>
        <w:t>4</w:t>
      </w:r>
      <w:r>
        <w:rPr>
          <w:color w:val="EBE7FF"/>
          <w:sz w:val="12"/>
        </w:rPr>
        <w:t>69775164932709504</w:t>
      </w:r>
      <w:r>
        <w:rPr>
          <w:color w:val="EAE6FF"/>
          <w:sz w:val="12"/>
        </w:rPr>
        <w:t>9</w:t>
      </w:r>
      <w:r>
        <w:rPr>
          <w:color w:val="EAE7FE"/>
          <w:sz w:val="12"/>
        </w:rPr>
        <w:t>3</w:t>
      </w:r>
      <w:r>
        <w:rPr>
          <w:color w:val="E7E6FA"/>
          <w:sz w:val="12"/>
        </w:rPr>
        <w:t>4</w:t>
      </w:r>
      <w:r>
        <w:rPr>
          <w:color w:val="BFC7DD"/>
          <w:sz w:val="12"/>
        </w:rPr>
        <w:t>6</w:t>
      </w:r>
      <w:r>
        <w:rPr>
          <w:color w:val="91A4C6"/>
          <w:sz w:val="12"/>
        </w:rPr>
        <w:t>3</w:t>
      </w:r>
      <w:r>
        <w:rPr>
          <w:color w:val="617E95"/>
          <w:sz w:val="12"/>
        </w:rPr>
        <w:t>9</w:t>
      </w:r>
      <w:r>
        <w:rPr>
          <w:color w:val="6A725D"/>
          <w:sz w:val="12"/>
        </w:rPr>
        <w:t>3</w:t>
      </w:r>
      <w:r>
        <w:rPr>
          <w:color w:val="A28842"/>
          <w:sz w:val="12"/>
        </w:rPr>
        <w:t>8</w:t>
      </w:r>
      <w:r>
        <w:rPr>
          <w:color w:val="9A772C"/>
          <w:sz w:val="12"/>
        </w:rPr>
        <w:t>2</w:t>
      </w:r>
      <w:r>
        <w:rPr>
          <w:color w:val="564E2E"/>
          <w:sz w:val="12"/>
        </w:rPr>
        <w:t>4</w:t>
      </w:r>
      <w:r>
        <w:rPr>
          <w:color w:val="193C4E"/>
          <w:sz w:val="12"/>
        </w:rPr>
        <w:t>3</w:t>
      </w:r>
      <w:r>
        <w:rPr>
          <w:color w:val="00375A"/>
          <w:sz w:val="12"/>
        </w:rPr>
        <w:t>2</w:t>
      </w:r>
      <w:r>
        <w:rPr>
          <w:color w:val="274869"/>
          <w:sz w:val="12"/>
        </w:rPr>
        <w:t>2</w:t>
      </w:r>
      <w:r>
        <w:rPr>
          <w:color w:val="496880"/>
          <w:sz w:val="12"/>
        </w:rPr>
        <w:t>2</w:t>
      </w:r>
      <w:r>
        <w:rPr>
          <w:color w:val="37677B"/>
          <w:sz w:val="12"/>
        </w:rPr>
        <w:t>7</w:t>
      </w:r>
      <w:r>
        <w:rPr>
          <w:color w:val="6D929F"/>
          <w:sz w:val="12"/>
        </w:rPr>
        <w:t>1</w:t>
      </w:r>
      <w:r>
        <w:rPr>
          <w:color w:val="CED6E5"/>
          <w:sz w:val="12"/>
        </w:rPr>
        <w:t>8</w:t>
      </w:r>
      <w:r>
        <w:rPr>
          <w:color w:val="EAE8FE"/>
          <w:sz w:val="12"/>
        </w:rPr>
        <w:t>8</w:t>
      </w:r>
      <w:r>
        <w:rPr>
          <w:color w:val="EBE6FF"/>
          <w:sz w:val="12"/>
        </w:rPr>
        <w:t>5</w:t>
      </w:r>
      <w:r>
        <w:rPr>
          <w:color w:val="EBE7FF"/>
          <w:sz w:val="12"/>
        </w:rPr>
        <w:t>1597405470</w:t>
      </w:r>
      <w:r>
        <w:rPr>
          <w:color w:val="EAE7FE"/>
          <w:sz w:val="12"/>
        </w:rPr>
        <w:t>2</w:t>
      </w:r>
      <w:r>
        <w:rPr>
          <w:color w:val="D7D9EB"/>
          <w:sz w:val="12"/>
        </w:rPr>
        <w:t>1</w:t>
      </w:r>
      <w:r>
        <w:rPr>
          <w:color w:val="DDDCF1"/>
          <w:sz w:val="12"/>
        </w:rPr>
        <w:t>4</w:t>
      </w:r>
      <w:r>
        <w:rPr>
          <w:color w:val="EBE7FE"/>
          <w:sz w:val="12"/>
        </w:rPr>
        <w:t>8</w:t>
      </w:r>
      <w:r>
        <w:rPr>
          <w:color w:val="EBE7FF"/>
          <w:sz w:val="12"/>
        </w:rPr>
        <w:t>289711177792376</w:t>
      </w:r>
      <w:r>
        <w:rPr>
          <w:color w:val="EBE7FE"/>
          <w:sz w:val="12"/>
        </w:rPr>
        <w:t>1</w:t>
      </w:r>
      <w:r>
        <w:rPr>
          <w:color w:val="EAE8FE"/>
          <w:sz w:val="12"/>
        </w:rPr>
        <w:t>2</w:t>
      </w:r>
      <w:r>
        <w:rPr>
          <w:color w:val="EBE7FE"/>
          <w:sz w:val="12"/>
        </w:rPr>
        <w:t>2</w:t>
      </w:r>
      <w:r>
        <w:rPr>
          <w:color w:val="CDDEE8"/>
          <w:sz w:val="12"/>
        </w:rPr>
        <w:t>5</w:t>
      </w:r>
      <w:r>
        <w:rPr>
          <w:color w:val="6C9A85"/>
          <w:sz w:val="12"/>
        </w:rPr>
        <w:t>7</w:t>
      </w:r>
      <w:r>
        <w:rPr>
          <w:color w:val="01AB73"/>
          <w:sz w:val="12"/>
        </w:rPr>
        <w:t>8</w:t>
      </w:r>
      <w:r>
        <w:rPr>
          <w:color w:val="00AD75"/>
          <w:sz w:val="12"/>
        </w:rPr>
        <w:t>8</w:t>
      </w:r>
      <w:r>
        <w:rPr>
          <w:color w:val="00A772"/>
          <w:sz w:val="12"/>
        </w:rPr>
        <w:t>7</w:t>
      </w:r>
      <w:r>
        <w:rPr>
          <w:color w:val="0E8B5B"/>
          <w:sz w:val="12"/>
        </w:rPr>
        <w:t>3</w:t>
      </w:r>
      <w:r>
        <w:rPr>
          <w:color w:val="58AF75"/>
          <w:sz w:val="12"/>
        </w:rPr>
        <w:t>4</w:t>
      </w:r>
      <w:r>
        <w:rPr>
          <w:color w:val="C7F9AB"/>
          <w:sz w:val="12"/>
        </w:rPr>
        <w:t>7</w:t>
      </w:r>
      <w:r>
        <w:rPr>
          <w:color w:val="D3FEAF"/>
          <w:sz w:val="12"/>
        </w:rPr>
        <w:t>7</w:t>
      </w:r>
      <w:r>
        <w:rPr>
          <w:color w:val="D4FFB1"/>
          <w:sz w:val="12"/>
        </w:rPr>
        <w:t>1881</w:t>
      </w:r>
      <w:r>
        <w:rPr>
          <w:color w:val="C9FCAE"/>
          <w:sz w:val="12"/>
        </w:rPr>
        <w:t>9</w:t>
      </w:r>
      <w:r>
        <w:rPr>
          <w:color w:val="57E095"/>
          <w:sz w:val="12"/>
        </w:rPr>
        <w:t>6</w:t>
      </w:r>
      <w:r>
        <w:rPr>
          <w:color w:val="42DB93"/>
          <w:sz w:val="12"/>
        </w:rPr>
        <w:t>8</w:t>
      </w:r>
      <w:r>
        <w:rPr>
          <w:color w:val="42DC92"/>
          <w:sz w:val="12"/>
        </w:rPr>
        <w:t>254</w:t>
      </w:r>
      <w:r>
        <w:rPr>
          <w:color w:val="40DC90"/>
          <w:sz w:val="12"/>
        </w:rPr>
        <w:t>6</w:t>
      </w:r>
      <w:r>
        <w:rPr>
          <w:color w:val="59C57D"/>
          <w:sz w:val="12"/>
        </w:rPr>
        <w:t>2</w:t>
      </w:r>
      <w:r>
        <w:rPr>
          <w:color w:val="D1401D"/>
          <w:sz w:val="12"/>
        </w:rPr>
        <w:t>9</w:t>
      </w:r>
      <w:r>
        <w:rPr>
          <w:color w:val="F27456"/>
          <w:sz w:val="12"/>
        </w:rPr>
        <w:t>8</w:t>
      </w:r>
      <w:r>
        <w:rPr>
          <w:color w:val="FED5C8"/>
          <w:sz w:val="12"/>
        </w:rPr>
        <w:t>1</w:t>
      </w:r>
      <w:r>
        <w:rPr>
          <w:color w:val="FED4C9"/>
          <w:sz w:val="12"/>
        </w:rPr>
        <w:t>2</w:t>
      </w:r>
      <w:r>
        <w:rPr>
          <w:color w:val="FED4CA"/>
          <w:sz w:val="12"/>
        </w:rPr>
        <w:t>68685</w:t>
      </w:r>
      <w:r>
        <w:rPr>
          <w:color w:val="FED4CA"/>
          <w:sz w:val="12"/>
        </w:rPr>
        <w:t>817</w:t>
      </w:r>
      <w:r>
        <w:rPr>
          <w:color w:val="FED1C8"/>
          <w:sz w:val="12"/>
        </w:rPr>
        <w:t>0</w:t>
      </w:r>
      <w:r>
        <w:rPr>
          <w:color w:val="FFCFC7"/>
          <w:sz w:val="12"/>
        </w:rPr>
        <w:t>5</w:t>
      </w:r>
      <w:r>
        <w:rPr>
          <w:color w:val="FECEC6"/>
          <w:sz w:val="12"/>
        </w:rPr>
        <w:t>0</w:t>
      </w:r>
      <w:r>
        <w:rPr>
          <w:color w:val="FDCDC5"/>
          <w:sz w:val="12"/>
        </w:rPr>
        <w:t>7</w:t>
      </w:r>
      <w:r>
        <w:rPr>
          <w:color w:val="FDCAC2"/>
          <w:sz w:val="12"/>
        </w:rPr>
        <w:t>4</w:t>
      </w:r>
      <w:r>
        <w:rPr>
          <w:color w:val="FCC9C1"/>
          <w:sz w:val="12"/>
        </w:rPr>
        <w:t>0</w:t>
      </w:r>
      <w:r>
        <w:rPr>
          <w:color w:val="FEC4BA"/>
          <w:sz w:val="12"/>
        </w:rPr>
        <w:t>2</w:t>
      </w:r>
      <w:r>
        <w:rPr>
          <w:color w:val="FDC2B9"/>
          <w:sz w:val="12"/>
        </w:rPr>
        <w:t>7</w:t>
      </w:r>
      <w:r>
        <w:rPr>
          <w:color w:val="FDBEB6"/>
          <w:sz w:val="12"/>
        </w:rPr>
        <w:t>2</w:t>
      </w:r>
      <w:r>
        <w:rPr>
          <w:color w:val="FCBEB4"/>
          <w:sz w:val="12"/>
        </w:rPr>
        <w:t>5</w:t>
      </w:r>
      <w:r>
        <w:rPr>
          <w:color w:val="FAC0B5"/>
          <w:sz w:val="12"/>
        </w:rPr>
        <w:t>5</w:t>
      </w:r>
      <w:r>
        <w:rPr>
          <w:color w:val="FAE9D3"/>
          <w:sz w:val="12"/>
        </w:rPr>
        <w:t>0</w:t>
      </w:r>
      <w:r>
        <w:rPr>
          <w:color w:val="EEE0C3"/>
          <w:sz w:val="12"/>
        </w:rPr>
        <w:t>2</w:t>
      </w:r>
      <w:r>
        <w:rPr>
          <w:color w:val="AF4723"/>
          <w:sz w:val="12"/>
        </w:rPr>
        <w:t>6</w:t>
      </w:r>
      <w:r>
        <w:rPr>
          <w:color w:val="269257"/>
          <w:sz w:val="12"/>
        </w:rPr>
        <w:t>3</w:t>
      </w:r>
      <w:r>
        <w:rPr>
          <w:color w:val="00AF77"/>
          <w:sz w:val="12"/>
        </w:rPr>
        <w:t>3</w:t>
      </w:r>
      <w:r>
        <w:rPr>
          <w:color w:val="00AF76"/>
          <w:sz w:val="12"/>
        </w:rPr>
        <w:t>2</w:t>
      </w:r>
      <w:r>
        <w:rPr>
          <w:color w:val="008A5E"/>
          <w:sz w:val="12"/>
        </w:rPr>
        <w:t>9</w:t>
      </w:r>
      <w:r>
        <w:rPr>
          <w:color w:val="097F57"/>
          <w:sz w:val="12"/>
        </w:rPr>
        <w:t>0</w:t>
      </w:r>
      <w:r>
        <w:rPr>
          <w:color w:val="37D58A"/>
          <w:sz w:val="12"/>
        </w:rPr>
        <w:t>4</w:t>
      </w:r>
      <w:r>
        <w:rPr>
          <w:color w:val="41DC91"/>
          <w:sz w:val="12"/>
        </w:rPr>
        <w:t>4</w:t>
      </w:r>
      <w:r>
        <w:rPr>
          <w:color w:val="42DC92"/>
          <w:sz w:val="12"/>
        </w:rPr>
        <w:t>97</w:t>
      </w:r>
      <w:r>
        <w:rPr>
          <w:color w:val="43DC92"/>
          <w:sz w:val="12"/>
        </w:rPr>
        <w:t>6</w:t>
      </w:r>
      <w:r>
        <w:rPr>
          <w:color w:val="41DC91"/>
          <w:sz w:val="12"/>
        </w:rPr>
        <w:t>27</w:t>
      </w:r>
      <w:r>
        <w:rPr>
          <w:color w:val="42DC92"/>
          <w:sz w:val="12"/>
        </w:rPr>
        <w:t>78944</w:t>
      </w:r>
      <w:r>
        <w:rPr>
          <w:color w:val="41DC92"/>
          <w:sz w:val="12"/>
        </w:rPr>
        <w:t>23</w:t>
      </w:r>
      <w:r>
        <w:rPr>
          <w:color w:val="42DC92"/>
          <w:sz w:val="12"/>
        </w:rPr>
        <w:t>621674119186269</w:t>
      </w:r>
      <w:r>
        <w:rPr>
          <w:color w:val="EBE7FF"/>
          <w:sz w:val="12"/>
        </w:rPr>
        <w:t>43965</w:t>
      </w:r>
      <w:r>
        <w:rPr>
          <w:color w:val="EBE7FE"/>
          <w:sz w:val="12"/>
        </w:rPr>
        <w:t>0</w:t>
      </w:r>
      <w:r>
        <w:rPr>
          <w:color w:val="E1DEF0"/>
          <w:sz w:val="12"/>
        </w:rPr>
        <w:t>6</w:t>
      </w:r>
      <w:r>
        <w:rPr>
          <w:color w:val="C2C1D3"/>
          <w:sz w:val="12"/>
        </w:rPr>
        <w:t>7</w:t>
      </w:r>
      <w:r>
        <w:rPr>
          <w:color w:val="D5D3ED"/>
          <w:sz w:val="12"/>
        </w:rPr>
        <w:t>1</w:t>
      </w:r>
      <w:r>
        <w:rPr>
          <w:color w:val="E5E1F9"/>
          <w:sz w:val="12"/>
        </w:rPr>
        <w:t>5</w:t>
      </w:r>
      <w:r>
        <w:rPr>
          <w:color w:val="EAE7FE"/>
          <w:sz w:val="12"/>
        </w:rPr>
        <w:t>1</w:t>
      </w:r>
      <w:r>
        <w:rPr>
          <w:color w:val="EBE7FF"/>
          <w:sz w:val="12"/>
        </w:rPr>
        <w:t>577958675648239939176</w:t>
      </w:r>
      <w:r>
        <w:rPr>
          <w:color w:val="EBE7FE"/>
          <w:sz w:val="12"/>
        </w:rPr>
        <w:t>042</w:t>
      </w:r>
      <w:r>
        <w:rPr>
          <w:color w:val="E3E4F2"/>
          <w:sz w:val="12"/>
        </w:rPr>
        <w:t>6</w:t>
      </w:r>
      <w:r>
        <w:rPr>
          <w:color w:val="7C622E"/>
          <w:sz w:val="12"/>
        </w:rPr>
        <w:t>0</w:t>
      </w:r>
      <w:r>
        <w:rPr>
          <w:color w:val="CC5001"/>
          <w:sz w:val="12"/>
        </w:rPr>
        <w:t>1</w:t>
      </w:r>
      <w:r>
        <w:rPr>
          <w:color w:val="8D1E03"/>
          <w:sz w:val="12"/>
        </w:rPr>
        <w:t>7</w:t>
      </w:r>
      <w:r>
        <w:rPr>
          <w:color w:val="620C24"/>
          <w:sz w:val="12"/>
        </w:rPr>
        <w:t>6</w:t>
      </w:r>
      <w:r>
        <w:rPr>
          <w:color w:val="4D164A"/>
          <w:sz w:val="12"/>
        </w:rPr>
        <w:t>3</w:t>
      </w:r>
      <w:r>
        <w:rPr>
          <w:color w:val="50315E"/>
          <w:sz w:val="12"/>
        </w:rPr>
        <w:t>3</w:t>
      </w:r>
      <w:r>
        <w:rPr>
          <w:color w:val="7F6381"/>
          <w:sz w:val="12"/>
        </w:rPr>
        <w:t>8</w:t>
      </w:r>
      <w:r>
        <w:rPr>
          <w:color w:val="525077"/>
          <w:sz w:val="12"/>
        </w:rPr>
        <w:t>7</w:t>
      </w:r>
      <w:r>
        <w:rPr>
          <w:color w:val="506394"/>
          <w:sz w:val="12"/>
        </w:rPr>
        <w:t>0</w:t>
      </w:r>
      <w:r>
        <w:rPr>
          <w:color w:val="16396C"/>
          <w:sz w:val="12"/>
        </w:rPr>
        <w:t>4</w:t>
      </w:r>
      <w:r>
        <w:rPr>
          <w:color w:val="174D75"/>
          <w:sz w:val="12"/>
        </w:rPr>
        <w:t>5</w:t>
      </w:r>
      <w:r>
        <w:rPr>
          <w:color w:val="67909B"/>
          <w:sz w:val="12"/>
        </w:rPr>
        <w:t>4</w:t>
      </w:r>
      <w:r>
        <w:rPr>
          <w:color w:val="D3DAE9"/>
          <w:sz w:val="12"/>
        </w:rPr>
        <w:t>9</w:t>
      </w:r>
      <w:r>
        <w:rPr>
          <w:color w:val="EBE7FE"/>
          <w:sz w:val="12"/>
        </w:rPr>
        <w:t>9</w:t>
      </w:r>
      <w:r>
        <w:rPr>
          <w:color w:val="EBE6FF"/>
          <w:sz w:val="12"/>
        </w:rPr>
        <w:t>0</w:t>
      </w:r>
      <w:r>
        <w:rPr>
          <w:color w:val="EBE7FF"/>
          <w:sz w:val="12"/>
        </w:rPr>
        <w:t>17614364</w:t>
      </w:r>
      <w:r>
        <w:rPr>
          <w:color w:val="EAE7FE"/>
          <w:sz w:val="12"/>
        </w:rPr>
        <w:t>1</w:t>
      </w:r>
      <w:r>
        <w:rPr>
          <w:color w:val="E7E4FA"/>
          <w:sz w:val="12"/>
        </w:rPr>
        <w:t>2</w:t>
      </w:r>
      <w:r>
        <w:rPr>
          <w:color w:val="B3BDC8"/>
          <w:sz w:val="12"/>
        </w:rPr>
        <w:t>0</w:t>
      </w:r>
      <w:r>
        <w:rPr>
          <w:color w:val="C5CBDD"/>
          <w:sz w:val="12"/>
        </w:rPr>
        <w:t>4</w:t>
      </w:r>
      <w:r>
        <w:rPr>
          <w:color w:val="EAE6FD"/>
          <w:sz w:val="12"/>
        </w:rPr>
        <w:t>6</w:t>
      </w:r>
      <w:r>
        <w:rPr>
          <w:color w:val="EAE7FF"/>
          <w:sz w:val="12"/>
        </w:rPr>
        <w:t>9</w:t>
      </w:r>
      <w:r>
        <w:rPr>
          <w:color w:val="EBE7FF"/>
          <w:sz w:val="12"/>
        </w:rPr>
        <w:t>218237076488783</w:t>
      </w:r>
      <w:r>
        <w:rPr>
          <w:color w:val="EAE8FE"/>
          <w:sz w:val="12"/>
        </w:rPr>
        <w:t>4</w:t>
      </w:r>
      <w:r>
        <w:rPr>
          <w:color w:val="D7DBE7"/>
          <w:sz w:val="12"/>
        </w:rPr>
        <w:t>1</w:t>
      </w:r>
      <w:r>
        <w:rPr>
          <w:color w:val="8C6E58"/>
          <w:sz w:val="12"/>
        </w:rPr>
        <w:t>9</w:t>
      </w:r>
      <w:r>
        <w:rPr>
          <w:color w:val="4D7847"/>
          <w:sz w:val="12"/>
        </w:rPr>
        <w:t>6</w:t>
      </w:r>
      <w:r>
        <w:rPr>
          <w:color w:val="1B9D65"/>
          <w:sz w:val="12"/>
        </w:rPr>
        <w:t>8</w:t>
      </w:r>
      <w:r>
        <w:rPr>
          <w:color w:val="00AB74"/>
          <w:sz w:val="12"/>
        </w:rPr>
        <w:t>9</w:t>
      </w:r>
      <w:r>
        <w:rPr>
          <w:color w:val="009062"/>
          <w:sz w:val="12"/>
        </w:rPr>
        <w:t>6</w:t>
      </w:r>
      <w:r>
        <w:rPr>
          <w:color w:val="048758"/>
          <w:sz w:val="12"/>
        </w:rPr>
        <w:t>8</w:t>
      </w:r>
      <w:r>
        <w:rPr>
          <w:color w:val="9EE49B"/>
          <w:sz w:val="12"/>
        </w:rPr>
        <w:t>6</w:t>
      </w:r>
      <w:r>
        <w:rPr>
          <w:color w:val="CFFDAE"/>
          <w:sz w:val="12"/>
        </w:rPr>
        <w:t>1</w:t>
      </w:r>
      <w:r>
        <w:rPr>
          <w:color w:val="D3FEAF"/>
          <w:sz w:val="12"/>
        </w:rPr>
        <w:t>1</w:t>
      </w:r>
      <w:r>
        <w:rPr>
          <w:color w:val="D3FFB0"/>
          <w:sz w:val="12"/>
        </w:rPr>
        <w:t>8</w:t>
      </w:r>
      <w:r>
        <w:rPr>
          <w:color w:val="D4FFB1"/>
          <w:sz w:val="12"/>
        </w:rPr>
        <w:t>1</w:t>
      </w:r>
      <w:r>
        <w:rPr>
          <w:color w:val="D3FFAF"/>
          <w:sz w:val="12"/>
        </w:rPr>
        <w:t>5</w:t>
      </w:r>
      <w:r>
        <w:rPr>
          <w:color w:val="C5FCAE"/>
          <w:sz w:val="12"/>
        </w:rPr>
        <w:t>5</w:t>
      </w:r>
      <w:r>
        <w:rPr>
          <w:color w:val="51DF91"/>
          <w:sz w:val="12"/>
        </w:rPr>
        <w:t>8</w:t>
      </w:r>
      <w:r>
        <w:rPr>
          <w:color w:val="42DB92"/>
          <w:sz w:val="12"/>
        </w:rPr>
        <w:t>1</w:t>
      </w:r>
      <w:r>
        <w:rPr>
          <w:color w:val="42DC92"/>
          <w:sz w:val="12"/>
        </w:rPr>
        <w:t>587</w:t>
      </w:r>
      <w:r>
        <w:rPr>
          <w:color w:val="41DC91"/>
          <w:sz w:val="12"/>
        </w:rPr>
        <w:t>3</w:t>
      </w:r>
      <w:r>
        <w:rPr>
          <w:color w:val="42DC91"/>
          <w:sz w:val="12"/>
        </w:rPr>
        <w:t>6</w:t>
      </w:r>
      <w:r>
        <w:rPr>
          <w:color w:val="9F6132"/>
          <w:sz w:val="12"/>
        </w:rPr>
        <w:t>0</w:t>
      </w:r>
      <w:r>
        <w:rPr>
          <w:color w:val="EF6345"/>
          <w:sz w:val="12"/>
        </w:rPr>
        <w:t>6</w:t>
      </w:r>
      <w:r>
        <w:rPr>
          <w:color w:val="FDD1C7"/>
          <w:sz w:val="12"/>
        </w:rPr>
        <w:t>2</w:t>
      </w:r>
      <w:r>
        <w:rPr>
          <w:color w:val="FDD3CB"/>
          <w:sz w:val="12"/>
        </w:rPr>
        <w:t>9</w:t>
      </w:r>
      <w:r>
        <w:rPr>
          <w:color w:val="FED4CA"/>
          <w:sz w:val="12"/>
        </w:rPr>
        <w:t>38603810</w:t>
      </w:r>
      <w:r>
        <w:rPr>
          <w:color w:val="FDD3C9"/>
          <w:sz w:val="12"/>
        </w:rPr>
        <w:t>1</w:t>
      </w:r>
      <w:r>
        <w:rPr>
          <w:color w:val="FDD2C8"/>
          <w:sz w:val="12"/>
        </w:rPr>
        <w:t>7</w:t>
      </w:r>
      <w:r>
        <w:rPr>
          <w:color w:val="FED0C7"/>
          <w:sz w:val="12"/>
        </w:rPr>
        <w:t>1</w:t>
      </w:r>
      <w:r>
        <w:rPr>
          <w:color w:val="FECEC6"/>
          <w:sz w:val="12"/>
        </w:rPr>
        <w:t>2</w:t>
      </w:r>
      <w:r>
        <w:rPr>
          <w:color w:val="FECBC4"/>
          <w:sz w:val="12"/>
        </w:rPr>
        <w:t>1</w:t>
      </w:r>
      <w:r>
        <w:rPr>
          <w:color w:val="FDC9C2"/>
          <w:sz w:val="12"/>
        </w:rPr>
        <w:t>5</w:t>
      </w:r>
      <w:r>
        <w:rPr>
          <w:color w:val="FEC6BE"/>
          <w:sz w:val="12"/>
        </w:rPr>
        <w:t>8</w:t>
      </w:r>
      <w:r>
        <w:rPr>
          <w:color w:val="FCC4BC"/>
          <w:sz w:val="12"/>
        </w:rPr>
        <w:t>5</w:t>
      </w:r>
      <w:r>
        <w:rPr>
          <w:color w:val="FCBFB6"/>
          <w:sz w:val="12"/>
        </w:rPr>
        <w:t>5</w:t>
      </w:r>
      <w:r>
        <w:rPr>
          <w:color w:val="FEBBB1"/>
          <w:sz w:val="12"/>
        </w:rPr>
        <w:t>2</w:t>
      </w:r>
      <w:r>
        <w:rPr>
          <w:color w:val="FDBBAF"/>
          <w:sz w:val="12"/>
        </w:rPr>
        <w:t>7</w:t>
      </w:r>
      <w:r>
        <w:rPr>
          <w:color w:val="FAC0B2"/>
          <w:sz w:val="12"/>
        </w:rPr>
        <w:t>2</w:t>
      </w:r>
      <w:r>
        <w:rPr>
          <w:color w:val="FAEDD6"/>
          <w:sz w:val="12"/>
        </w:rPr>
        <w:t>6</w:t>
      </w:r>
      <w:r>
        <w:rPr>
          <w:color w:val="EDDCC0"/>
          <w:sz w:val="12"/>
        </w:rPr>
        <w:t>6</w:t>
      </w:r>
      <w:r>
        <w:rPr>
          <w:color w:val="AD4423"/>
          <w:sz w:val="12"/>
        </w:rPr>
        <w:t>8</w:t>
      </w:r>
      <w:r>
        <w:rPr>
          <w:color w:val="22935A"/>
          <w:sz w:val="12"/>
        </w:rPr>
        <w:t>3</w:t>
      </w:r>
      <w:r>
        <w:rPr>
          <w:color w:val="00AE76"/>
          <w:sz w:val="12"/>
        </w:rPr>
        <w:t>00</w:t>
      </w:r>
      <w:r>
        <w:rPr>
          <w:color w:val="00875D"/>
          <w:sz w:val="12"/>
        </w:rPr>
        <w:t>8</w:t>
      </w:r>
      <w:r>
        <w:rPr>
          <w:color w:val="0A8158"/>
          <w:sz w:val="12"/>
        </w:rPr>
        <w:t>2</w:t>
      </w:r>
      <w:r>
        <w:rPr>
          <w:color w:val="3BD58D"/>
          <w:sz w:val="12"/>
        </w:rPr>
        <w:t>3</w:t>
      </w:r>
      <w:r>
        <w:rPr>
          <w:color w:val="42DC91"/>
          <w:sz w:val="12"/>
        </w:rPr>
        <w:t>8</w:t>
      </w:r>
      <w:r>
        <w:rPr>
          <w:color w:val="41DC92"/>
          <w:sz w:val="12"/>
        </w:rPr>
        <w:t>3</w:t>
      </w:r>
      <w:r>
        <w:rPr>
          <w:color w:val="42DC92"/>
          <w:sz w:val="12"/>
        </w:rPr>
        <w:t>4046564758804051380801633</w:t>
      </w:r>
      <w:r>
        <w:rPr>
          <w:color w:val="EBE7FF"/>
          <w:sz w:val="12"/>
        </w:rPr>
        <w:t>6388</w:t>
      </w:r>
      <w:r>
        <w:rPr>
          <w:color w:val="EBE7FE"/>
          <w:sz w:val="12"/>
        </w:rPr>
        <w:t>7</w:t>
      </w:r>
      <w:r>
        <w:rPr>
          <w:color w:val="DFDCEC"/>
          <w:sz w:val="12"/>
        </w:rPr>
        <w:t>4</w:t>
      </w:r>
      <w:r>
        <w:rPr>
          <w:color w:val="D9D6E4"/>
          <w:sz w:val="12"/>
        </w:rPr>
        <w:t>2</w:t>
      </w:r>
      <w:r>
        <w:rPr>
          <w:color w:val="EAE6FE"/>
          <w:sz w:val="12"/>
        </w:rPr>
        <w:t>1</w:t>
      </w:r>
      <w:r>
        <w:rPr>
          <w:color w:val="EAE6FF"/>
          <w:sz w:val="12"/>
        </w:rPr>
        <w:t>6</w:t>
      </w:r>
      <w:r>
        <w:rPr>
          <w:color w:val="EBE7FF"/>
          <w:sz w:val="12"/>
        </w:rPr>
        <w:t>37140643549556186896411228</w:t>
      </w:r>
      <w:r>
        <w:rPr>
          <w:color w:val="EBE7FE"/>
          <w:sz w:val="12"/>
        </w:rPr>
        <w:t>2</w:t>
      </w:r>
      <w:r>
        <w:rPr>
          <w:color w:val="889A8A"/>
          <w:sz w:val="12"/>
        </w:rPr>
        <w:t>1</w:t>
      </w:r>
      <w:r>
        <w:rPr>
          <w:color w:val="813209"/>
          <w:sz w:val="12"/>
        </w:rPr>
        <w:t>4</w:t>
      </w:r>
      <w:r>
        <w:rPr>
          <w:color w:val="670808"/>
          <w:sz w:val="12"/>
        </w:rPr>
        <w:t>0</w:t>
      </w:r>
      <w:r>
        <w:rPr>
          <w:color w:val="60012E"/>
          <w:sz w:val="12"/>
        </w:rPr>
        <w:t>7</w:t>
      </w:r>
      <w:r>
        <w:rPr>
          <w:color w:val="6A0D4F"/>
          <w:sz w:val="12"/>
        </w:rPr>
        <w:t>5</w:t>
      </w:r>
      <w:r>
        <w:rPr>
          <w:color w:val="A1447D"/>
          <w:sz w:val="12"/>
        </w:rPr>
        <w:t>3</w:t>
      </w:r>
      <w:r>
        <w:rPr>
          <w:color w:val="892852"/>
          <w:sz w:val="12"/>
        </w:rPr>
        <w:t>3</w:t>
      </w:r>
      <w:r>
        <w:rPr>
          <w:color w:val="9D476B"/>
          <w:sz w:val="12"/>
        </w:rPr>
        <w:t>0</w:t>
      </w:r>
      <w:r>
        <w:rPr>
          <w:color w:val="603358"/>
          <w:sz w:val="12"/>
        </w:rPr>
        <w:t>2</w:t>
      </w:r>
      <w:r>
        <w:rPr>
          <w:color w:val="623B63"/>
          <w:sz w:val="12"/>
        </w:rPr>
        <w:t>6</w:t>
      </w:r>
      <w:r>
        <w:rPr>
          <w:color w:val="5A3C6A"/>
          <w:sz w:val="12"/>
        </w:rPr>
        <w:t>5</w:t>
      </w:r>
      <w:r>
        <w:rPr>
          <w:color w:val="424175"/>
          <w:sz w:val="12"/>
        </w:rPr>
        <w:t>5</w:t>
      </w:r>
      <w:r>
        <w:rPr>
          <w:color w:val="34516A"/>
          <w:sz w:val="12"/>
        </w:rPr>
        <w:t>1</w:t>
      </w:r>
      <w:r>
        <w:rPr>
          <w:color w:val="809599"/>
          <w:sz w:val="12"/>
        </w:rPr>
        <w:t>0</w:t>
      </w:r>
      <w:r>
        <w:rPr>
          <w:color w:val="DBDDEE"/>
          <w:sz w:val="12"/>
        </w:rPr>
        <w:t>0</w:t>
      </w:r>
      <w:r>
        <w:rPr>
          <w:color w:val="EBE7FE"/>
          <w:sz w:val="12"/>
        </w:rPr>
        <w:t>4</w:t>
      </w:r>
      <w:r>
        <w:rPr>
          <w:color w:val="EBE7FF"/>
          <w:sz w:val="12"/>
        </w:rPr>
        <w:t>24104896</w:t>
      </w:r>
      <w:r>
        <w:rPr>
          <w:color w:val="EAE7FE"/>
          <w:sz w:val="12"/>
        </w:rPr>
        <w:t>7</w:t>
      </w:r>
      <w:r>
        <w:rPr>
          <w:color w:val="EBE7FD"/>
          <w:sz w:val="12"/>
        </w:rPr>
        <w:t>8</w:t>
      </w:r>
      <w:r>
        <w:rPr>
          <w:color w:val="B5C7CD"/>
          <w:sz w:val="12"/>
        </w:rPr>
        <w:t>3</w:t>
      </w:r>
      <w:r>
        <w:rPr>
          <w:color w:val="BBC5D9"/>
          <w:sz w:val="12"/>
        </w:rPr>
        <w:t>5</w:t>
      </w:r>
      <w:r>
        <w:rPr>
          <w:color w:val="E8E5FD"/>
          <w:sz w:val="12"/>
        </w:rPr>
        <w:t>2</w:t>
      </w:r>
      <w:r>
        <w:rPr>
          <w:color w:val="EBE7FF"/>
          <w:sz w:val="12"/>
        </w:rPr>
        <w:t>8588290243670</w:t>
      </w:r>
      <w:r>
        <w:rPr>
          <w:color w:val="EBE6FE"/>
          <w:sz w:val="12"/>
        </w:rPr>
        <w:t>9</w:t>
      </w:r>
      <w:r>
        <w:rPr>
          <w:color w:val="E7E6FB"/>
          <w:sz w:val="12"/>
        </w:rPr>
        <w:t>0</w:t>
      </w:r>
      <w:r>
        <w:rPr>
          <w:color w:val="BFB6B7"/>
          <w:sz w:val="12"/>
        </w:rPr>
        <w:t>4</w:t>
      </w:r>
      <w:r>
        <w:rPr>
          <w:color w:val="C0694F"/>
          <w:sz w:val="12"/>
        </w:rPr>
        <w:t>8</w:t>
      </w:r>
      <w:r>
        <w:rPr>
          <w:color w:val="F15539"/>
          <w:sz w:val="12"/>
        </w:rPr>
        <w:t>8</w:t>
      </w:r>
      <w:r>
        <w:rPr>
          <w:color w:val="F35238"/>
          <w:sz w:val="12"/>
        </w:rPr>
        <w:t>7</w:t>
      </w:r>
      <w:r>
        <w:rPr>
          <w:color w:val="E6492C"/>
          <w:sz w:val="12"/>
        </w:rPr>
        <w:t>1</w:t>
      </w:r>
      <w:r>
        <w:rPr>
          <w:color w:val="BD4C2A"/>
          <w:sz w:val="12"/>
        </w:rPr>
        <w:t>1</w:t>
      </w:r>
      <w:r>
        <w:rPr>
          <w:color w:val="806236"/>
          <w:sz w:val="12"/>
        </w:rPr>
        <w:t>8</w:t>
      </w:r>
      <w:r>
        <w:rPr>
          <w:color w:val="3D814D"/>
          <w:sz w:val="12"/>
        </w:rPr>
        <w:t>1</w:t>
      </w:r>
      <w:r>
        <w:rPr>
          <w:color w:val="11A467"/>
          <w:sz w:val="12"/>
        </w:rPr>
        <w:t>9</w:t>
      </w:r>
      <w:r>
        <w:rPr>
          <w:color w:val="2BBF7E"/>
          <w:sz w:val="12"/>
        </w:rPr>
        <w:t>0</w:t>
      </w:r>
      <w:r>
        <w:rPr>
          <w:color w:val="6AD591"/>
          <w:sz w:val="12"/>
        </w:rPr>
        <w:t>9</w:t>
      </w:r>
      <w:r>
        <w:rPr>
          <w:color w:val="9DE69D"/>
          <w:sz w:val="12"/>
        </w:rPr>
        <w:t>0</w:t>
      </w:r>
      <w:r>
        <w:rPr>
          <w:color w:val="D0FCB0"/>
          <w:sz w:val="12"/>
        </w:rPr>
        <w:t>9</w:t>
      </w:r>
      <w:r>
        <w:rPr>
          <w:color w:val="D3FEB1"/>
          <w:sz w:val="12"/>
        </w:rPr>
        <w:t>4</w:t>
      </w:r>
      <w:r>
        <w:rPr>
          <w:color w:val="CDFEAF"/>
          <w:sz w:val="12"/>
        </w:rPr>
        <w:t>9</w:t>
      </w:r>
      <w:r>
        <w:rPr>
          <w:color w:val="6CE598"/>
          <w:sz w:val="12"/>
        </w:rPr>
        <w:t>4</w:t>
      </w:r>
      <w:r>
        <w:rPr>
          <w:color w:val="42DC93"/>
          <w:sz w:val="12"/>
        </w:rPr>
        <w:t>5</w:t>
      </w:r>
      <w:r>
        <w:rPr>
          <w:color w:val="42DC92"/>
          <w:sz w:val="12"/>
        </w:rPr>
        <w:t>3314</w:t>
      </w:r>
      <w:r>
        <w:rPr>
          <w:color w:val="41DC91"/>
          <w:sz w:val="12"/>
        </w:rPr>
        <w:t>4</w:t>
      </w:r>
      <w:r>
        <w:rPr>
          <w:color w:val="6DA365"/>
          <w:sz w:val="12"/>
        </w:rPr>
        <w:t>2</w:t>
      </w:r>
      <w:r>
        <w:rPr>
          <w:color w:val="DD502D"/>
          <w:sz w:val="12"/>
        </w:rPr>
        <w:t>1</w:t>
      </w:r>
      <w:r>
        <w:rPr>
          <w:color w:val="FAC2B4"/>
          <w:sz w:val="12"/>
        </w:rPr>
        <w:t>8</w:t>
      </w:r>
      <w:r>
        <w:rPr>
          <w:color w:val="FDD4CA"/>
          <w:sz w:val="12"/>
        </w:rPr>
        <w:t>2</w:t>
      </w:r>
      <w:r>
        <w:rPr>
          <w:color w:val="FED4CA"/>
          <w:sz w:val="12"/>
        </w:rPr>
        <w:t>87661810</w:t>
      </w:r>
      <w:r>
        <w:rPr>
          <w:color w:val="FDD3C9"/>
          <w:sz w:val="12"/>
        </w:rPr>
        <w:t>31</w:t>
      </w:r>
      <w:r>
        <w:rPr>
          <w:color w:val="FED0C7"/>
          <w:sz w:val="12"/>
        </w:rPr>
        <w:t>0</w:t>
      </w:r>
      <w:r>
        <w:rPr>
          <w:color w:val="FECEC6"/>
          <w:sz w:val="12"/>
        </w:rPr>
        <w:t>0</w:t>
      </w:r>
      <w:r>
        <w:rPr>
          <w:color w:val="FECCC4"/>
          <w:sz w:val="12"/>
        </w:rPr>
        <w:t>7</w:t>
      </w:r>
      <w:r>
        <w:rPr>
          <w:color w:val="FDC9C2"/>
          <w:sz w:val="12"/>
        </w:rPr>
        <w:t>3</w:t>
      </w:r>
      <w:r>
        <w:rPr>
          <w:color w:val="FEC6BE"/>
          <w:sz w:val="12"/>
        </w:rPr>
        <w:t>5</w:t>
      </w:r>
      <w:r>
        <w:rPr>
          <w:color w:val="FDC3BC"/>
          <w:sz w:val="12"/>
        </w:rPr>
        <w:t>4</w:t>
      </w:r>
      <w:r>
        <w:rPr>
          <w:color w:val="FDBFB6"/>
          <w:sz w:val="12"/>
        </w:rPr>
        <w:t>7</w:t>
      </w:r>
      <w:r>
        <w:rPr>
          <w:color w:val="FEBCB4"/>
          <w:sz w:val="12"/>
        </w:rPr>
        <w:t>7</w:t>
      </w:r>
      <w:r>
        <w:rPr>
          <w:color w:val="FDBAB2"/>
          <w:sz w:val="12"/>
        </w:rPr>
        <w:t>0</w:t>
      </w:r>
      <w:r>
        <w:rPr>
          <w:color w:val="FBBAAE"/>
          <w:sz w:val="12"/>
        </w:rPr>
        <w:t>5</w:t>
      </w:r>
      <w:r>
        <w:rPr>
          <w:color w:val="FAC1B2"/>
          <w:sz w:val="12"/>
        </w:rPr>
        <w:t>4</w:t>
      </w:r>
      <w:r>
        <w:rPr>
          <w:color w:val="F8F4D8"/>
          <w:sz w:val="12"/>
        </w:rPr>
        <w:t>9</w:t>
      </w:r>
      <w:r>
        <w:rPr>
          <w:color w:val="EDD9BC"/>
          <w:sz w:val="12"/>
        </w:rPr>
        <w:t>8</w:t>
      </w:r>
      <w:r>
        <w:rPr>
          <w:color w:val="A8411D"/>
          <w:sz w:val="12"/>
        </w:rPr>
        <w:t>1</w:t>
      </w:r>
      <w:r>
        <w:rPr>
          <w:color w:val="1C9961"/>
          <w:sz w:val="12"/>
        </w:rPr>
        <w:t>5</w:t>
      </w:r>
      <w:r>
        <w:rPr>
          <w:color w:val="00AF77"/>
          <w:sz w:val="12"/>
        </w:rPr>
        <w:t>96</w:t>
      </w:r>
      <w:r>
        <w:rPr>
          <w:color w:val="00835A"/>
          <w:sz w:val="12"/>
        </w:rPr>
        <w:t>8</w:t>
      </w:r>
      <w:r>
        <w:rPr>
          <w:color w:val="0B845A"/>
          <w:sz w:val="12"/>
        </w:rPr>
        <w:t>0</w:t>
      </w:r>
      <w:r>
        <w:rPr>
          <w:color w:val="3DD78D"/>
          <w:sz w:val="12"/>
        </w:rPr>
        <w:t>7</w:t>
      </w:r>
      <w:r>
        <w:rPr>
          <w:color w:val="42DB92"/>
          <w:sz w:val="12"/>
        </w:rPr>
        <w:t>7</w:t>
      </w:r>
      <w:r>
        <w:rPr>
          <w:color w:val="42DC92"/>
          <w:sz w:val="12"/>
        </w:rPr>
        <w:t>200947469613436092861484</w:t>
      </w:r>
      <w:r>
        <w:rPr>
          <w:color w:val="42DB91"/>
          <w:sz w:val="12"/>
        </w:rPr>
        <w:t>9</w:t>
      </w:r>
      <w:r>
        <w:rPr>
          <w:color w:val="EBE7FF"/>
          <w:sz w:val="12"/>
        </w:rPr>
        <w:t>417</w:t>
      </w:r>
      <w:r>
        <w:rPr>
          <w:color w:val="EBE7FE"/>
          <w:sz w:val="12"/>
        </w:rPr>
        <w:t>8</w:t>
      </w:r>
      <w:r>
        <w:rPr>
          <w:color w:val="D8D6E3"/>
          <w:sz w:val="12"/>
        </w:rPr>
        <w:t>5</w:t>
      </w:r>
      <w:r>
        <w:rPr>
          <w:color w:val="DFDDEC"/>
          <w:sz w:val="12"/>
        </w:rPr>
        <w:t>0</w:t>
      </w:r>
      <w:r>
        <w:rPr>
          <w:color w:val="EBE7FE"/>
          <w:sz w:val="12"/>
        </w:rPr>
        <w:t>17</w:t>
      </w:r>
      <w:r>
        <w:rPr>
          <w:color w:val="EBE7FF"/>
          <w:sz w:val="12"/>
        </w:rPr>
        <w:t>180779306810854690009445899</w:t>
      </w:r>
      <w:r>
        <w:rPr>
          <w:color w:val="ECE6FE"/>
          <w:sz w:val="12"/>
        </w:rPr>
        <w:t>5</w:t>
      </w:r>
      <w:r>
        <w:rPr>
          <w:color w:val="D9DCE9"/>
          <w:sz w:val="12"/>
        </w:rPr>
        <w:t>2</w:t>
      </w:r>
      <w:r>
        <w:rPr>
          <w:color w:val="413C26"/>
          <w:sz w:val="12"/>
        </w:rPr>
        <w:t>7</w:t>
      </w:r>
      <w:r>
        <w:rPr>
          <w:color w:val="64172A"/>
          <w:sz w:val="12"/>
        </w:rPr>
        <w:t>9</w:t>
      </w:r>
      <w:r>
        <w:rPr>
          <w:color w:val="622049"/>
          <w:sz w:val="12"/>
        </w:rPr>
        <w:t>4</w:t>
      </w:r>
      <w:r>
        <w:rPr>
          <w:color w:val="90567E"/>
          <w:sz w:val="12"/>
        </w:rPr>
        <w:t>2</w:t>
      </w:r>
      <w:r>
        <w:rPr>
          <w:color w:val="7A4266"/>
          <w:sz w:val="12"/>
        </w:rPr>
        <w:t>4</w:t>
      </w:r>
      <w:r>
        <w:rPr>
          <w:color w:val="955D81"/>
          <w:sz w:val="12"/>
        </w:rPr>
        <w:t>3</w:t>
      </w:r>
      <w:r>
        <w:rPr>
          <w:color w:val="5F315B"/>
          <w:sz w:val="12"/>
        </w:rPr>
        <w:t>9</w:t>
      </w:r>
      <w:r>
        <w:rPr>
          <w:color w:val="543E66"/>
          <w:sz w:val="12"/>
        </w:rPr>
        <w:t>8</w:t>
      </w:r>
      <w:r>
        <w:rPr>
          <w:color w:val="514663"/>
          <w:sz w:val="12"/>
        </w:rPr>
        <w:t>1</w:t>
      </w:r>
      <w:r>
        <w:rPr>
          <w:color w:val="62386B"/>
          <w:sz w:val="12"/>
        </w:rPr>
        <w:t>3</w:t>
      </w:r>
      <w:r>
        <w:rPr>
          <w:color w:val="68305E"/>
          <w:sz w:val="12"/>
        </w:rPr>
        <w:t>9</w:t>
      </w:r>
      <w:r>
        <w:rPr>
          <w:color w:val="722B4F"/>
          <w:sz w:val="12"/>
        </w:rPr>
        <w:t>2</w:t>
      </w:r>
      <w:r>
        <w:rPr>
          <w:color w:val="7F1636"/>
          <w:sz w:val="12"/>
        </w:rPr>
        <w:t>1</w:t>
      </w:r>
      <w:r>
        <w:rPr>
          <w:color w:val="82213C"/>
          <w:sz w:val="12"/>
        </w:rPr>
        <w:t>3</w:t>
      </w:r>
      <w:r>
        <w:rPr>
          <w:color w:val="A28B96"/>
          <w:sz w:val="12"/>
        </w:rPr>
        <w:t>5</w:t>
      </w:r>
      <w:r>
        <w:rPr>
          <w:color w:val="E4E0F5"/>
          <w:sz w:val="12"/>
        </w:rPr>
        <w:t>0</w:t>
      </w:r>
      <w:r>
        <w:rPr>
          <w:color w:val="EBE6FE"/>
          <w:sz w:val="12"/>
        </w:rPr>
        <w:t>5</w:t>
      </w:r>
      <w:r>
        <w:rPr>
          <w:color w:val="EBE7FF"/>
          <w:sz w:val="12"/>
        </w:rPr>
        <w:t>586422</w:t>
      </w:r>
      <w:r>
        <w:rPr>
          <w:color w:val="EAE7FF"/>
          <w:sz w:val="12"/>
        </w:rPr>
        <w:t>1</w:t>
      </w:r>
      <w:r>
        <w:rPr>
          <w:color w:val="EBE7FE"/>
          <w:sz w:val="12"/>
        </w:rPr>
        <w:t>9</w:t>
      </w:r>
      <w:r>
        <w:rPr>
          <w:color w:val="E9E8FE"/>
          <w:sz w:val="12"/>
        </w:rPr>
        <w:t>6</w:t>
      </w:r>
      <w:r>
        <w:rPr>
          <w:color w:val="B5C8CC"/>
          <w:sz w:val="12"/>
        </w:rPr>
        <w:t>4</w:t>
      </w:r>
      <w:r>
        <w:rPr>
          <w:color w:val="BCC9E0"/>
          <w:sz w:val="12"/>
        </w:rPr>
        <w:t>8</w:t>
      </w:r>
      <w:r>
        <w:rPr>
          <w:color w:val="EAE7FD"/>
          <w:sz w:val="12"/>
        </w:rPr>
        <w:t>3</w:t>
      </w:r>
      <w:r>
        <w:rPr>
          <w:color w:val="EBE7FE"/>
          <w:sz w:val="12"/>
        </w:rPr>
        <w:t>4</w:t>
      </w:r>
      <w:r>
        <w:rPr>
          <w:color w:val="EBE7FF"/>
          <w:sz w:val="12"/>
        </w:rPr>
        <w:t>915126390</w:t>
      </w:r>
      <w:r>
        <w:rPr>
          <w:color w:val="EAE7FF"/>
          <w:sz w:val="12"/>
        </w:rPr>
        <w:t>1</w:t>
      </w:r>
      <w:r>
        <w:rPr>
          <w:color w:val="E7E7FB"/>
          <w:sz w:val="12"/>
        </w:rPr>
        <w:t>2</w:t>
      </w:r>
      <w:r>
        <w:rPr>
          <w:color w:val="C4BFC4"/>
          <w:sz w:val="12"/>
        </w:rPr>
        <w:t>8</w:t>
      </w:r>
      <w:r>
        <w:rPr>
          <w:color w:val="C07B68"/>
          <w:sz w:val="12"/>
        </w:rPr>
        <w:t>0</w:t>
      </w:r>
      <w:r>
        <w:rPr>
          <w:color w:val="E95A3C"/>
          <w:sz w:val="12"/>
        </w:rPr>
        <w:t>3</w:t>
      </w:r>
      <w:r>
        <w:rPr>
          <w:color w:val="F25638"/>
          <w:sz w:val="12"/>
        </w:rPr>
        <w:t>8</w:t>
      </w:r>
      <w:r>
        <w:rPr>
          <w:color w:val="F25438"/>
          <w:sz w:val="12"/>
        </w:rPr>
        <w:t>3</w:t>
      </w:r>
      <w:r>
        <w:rPr>
          <w:color w:val="F35336"/>
          <w:sz w:val="12"/>
        </w:rPr>
        <w:t>2</w:t>
      </w:r>
      <w:r>
        <w:rPr>
          <w:color w:val="F35F43"/>
          <w:sz w:val="12"/>
        </w:rPr>
        <w:t>0</w:t>
      </w:r>
      <w:r>
        <w:rPr>
          <w:color w:val="F6816C"/>
          <w:sz w:val="12"/>
        </w:rPr>
        <w:t>0</w:t>
      </w:r>
      <w:r>
        <w:rPr>
          <w:color w:val="F6907B"/>
          <w:sz w:val="12"/>
        </w:rPr>
        <w:t>1</w:t>
      </w:r>
      <w:r>
        <w:rPr>
          <w:color w:val="F18772"/>
          <w:sz w:val="12"/>
        </w:rPr>
        <w:t>0</w:t>
      </w:r>
      <w:r>
        <w:rPr>
          <w:color w:val="DD694C"/>
          <w:sz w:val="12"/>
        </w:rPr>
        <w:t>9</w:t>
      </w:r>
      <w:r>
        <w:rPr>
          <w:color w:val="A95831"/>
          <w:sz w:val="12"/>
        </w:rPr>
        <w:t>7</w:t>
      </w:r>
      <w:r>
        <w:rPr>
          <w:color w:val="676636"/>
          <w:sz w:val="12"/>
        </w:rPr>
        <w:t>7</w:t>
      </w:r>
      <w:r>
        <w:rPr>
          <w:color w:val="2B8E56"/>
          <w:sz w:val="12"/>
        </w:rPr>
        <w:t>3</w:t>
      </w:r>
      <w:r>
        <w:rPr>
          <w:color w:val="0EB075"/>
          <w:sz w:val="12"/>
        </w:rPr>
        <w:t>8</w:t>
      </w:r>
      <w:r>
        <w:rPr>
          <w:color w:val="41C688"/>
          <w:sz w:val="12"/>
        </w:rPr>
        <w:t>6</w:t>
      </w:r>
      <w:r>
        <w:rPr>
          <w:color w:val="78D894"/>
          <w:sz w:val="12"/>
        </w:rPr>
        <w:t>8</w:t>
      </w:r>
      <w:r>
        <w:rPr>
          <w:color w:val="72DF95"/>
          <w:sz w:val="12"/>
        </w:rPr>
        <w:t>0</w:t>
      </w:r>
      <w:r>
        <w:rPr>
          <w:color w:val="3FDC90"/>
          <w:sz w:val="12"/>
        </w:rPr>
        <w:t>6</w:t>
      </w:r>
      <w:r>
        <w:rPr>
          <w:color w:val="41DC91"/>
          <w:sz w:val="12"/>
        </w:rPr>
        <w:t>6</w:t>
      </w:r>
      <w:r>
        <w:rPr>
          <w:color w:val="42DB92"/>
          <w:sz w:val="12"/>
        </w:rPr>
        <w:t>2</w:t>
      </w:r>
      <w:r>
        <w:rPr>
          <w:color w:val="42DC92"/>
          <w:sz w:val="12"/>
        </w:rPr>
        <w:t>877</w:t>
      </w:r>
      <w:r>
        <w:rPr>
          <w:color w:val="4CD88F"/>
          <w:sz w:val="12"/>
        </w:rPr>
        <w:t>9</w:t>
      </w:r>
      <w:r>
        <w:rPr>
          <w:color w:val="BE4E25"/>
          <w:sz w:val="12"/>
        </w:rPr>
        <w:t>2</w:t>
      </w:r>
      <w:r>
        <w:rPr>
          <w:color w:val="F5A48E"/>
          <w:sz w:val="12"/>
        </w:rPr>
        <w:t>3</w:t>
      </w:r>
      <w:r>
        <w:rPr>
          <w:color w:val="FDD5CA"/>
          <w:sz w:val="12"/>
        </w:rPr>
        <w:t>9</w:t>
      </w:r>
      <w:r>
        <w:rPr>
          <w:color w:val="FED4CA"/>
          <w:sz w:val="12"/>
        </w:rPr>
        <w:t>718014613</w:t>
      </w:r>
      <w:r>
        <w:rPr>
          <w:color w:val="FDD3C9"/>
          <w:sz w:val="12"/>
        </w:rPr>
        <w:t>4</w:t>
      </w:r>
      <w:r>
        <w:rPr>
          <w:color w:val="FED0C8"/>
          <w:sz w:val="12"/>
        </w:rPr>
        <w:t>3</w:t>
      </w:r>
      <w:r>
        <w:rPr>
          <w:color w:val="FFCFC7"/>
          <w:sz w:val="12"/>
        </w:rPr>
        <w:t>2</w:t>
      </w:r>
      <w:r>
        <w:rPr>
          <w:color w:val="FECEC6"/>
          <w:sz w:val="12"/>
        </w:rPr>
        <w:t>4</w:t>
      </w:r>
      <w:r>
        <w:rPr>
          <w:color w:val="FDCCC4"/>
          <w:sz w:val="12"/>
        </w:rPr>
        <w:t>4</w:t>
      </w:r>
      <w:r>
        <w:rPr>
          <w:color w:val="FEC6BE"/>
          <w:sz w:val="12"/>
        </w:rPr>
        <w:t>5</w:t>
      </w:r>
      <w:r>
        <w:rPr>
          <w:color w:val="FDC5BC"/>
          <w:sz w:val="12"/>
        </w:rPr>
        <w:t>7</w:t>
      </w:r>
      <w:r>
        <w:rPr>
          <w:color w:val="FDC3B7"/>
          <w:sz w:val="12"/>
        </w:rPr>
        <w:t>2</w:t>
      </w:r>
      <w:r>
        <w:rPr>
          <w:color w:val="FDBFB5"/>
          <w:sz w:val="12"/>
        </w:rPr>
        <w:t>6</w:t>
      </w:r>
      <w:r>
        <w:rPr>
          <w:color w:val="FDBAB2"/>
          <w:sz w:val="12"/>
        </w:rPr>
        <w:t>4</w:t>
      </w:r>
      <w:r>
        <w:rPr>
          <w:color w:val="FCB7AD"/>
          <w:sz w:val="12"/>
        </w:rPr>
        <w:t>0</w:t>
      </w:r>
      <w:r>
        <w:rPr>
          <w:color w:val="FCB6AB"/>
          <w:sz w:val="12"/>
        </w:rPr>
        <w:t>0</w:t>
      </w:r>
      <w:r>
        <w:rPr>
          <w:color w:val="FAC4B3"/>
          <w:sz w:val="12"/>
        </w:rPr>
        <w:t>9</w:t>
      </w:r>
      <w:r>
        <w:rPr>
          <w:color w:val="F8F7DB"/>
          <w:sz w:val="12"/>
        </w:rPr>
        <w:t>7</w:t>
      </w:r>
      <w:r>
        <w:rPr>
          <w:color w:val="E9CCB0"/>
          <w:sz w:val="12"/>
        </w:rPr>
        <w:t>3</w:t>
      </w:r>
      <w:r>
        <w:rPr>
          <w:color w:val="A13F1A"/>
          <w:sz w:val="12"/>
        </w:rPr>
        <w:t>7</w:t>
      </w:r>
      <w:r>
        <w:rPr>
          <w:color w:val="13A065"/>
          <w:sz w:val="12"/>
        </w:rPr>
        <w:t>4</w:t>
      </w:r>
      <w:r>
        <w:rPr>
          <w:color w:val="00AF77"/>
          <w:sz w:val="12"/>
        </w:rPr>
        <w:t>2</w:t>
      </w:r>
      <w:r>
        <w:rPr>
          <w:color w:val="00AD76"/>
          <w:sz w:val="12"/>
        </w:rPr>
        <w:t>5</w:t>
      </w:r>
      <w:r>
        <w:rPr>
          <w:color w:val="007E57"/>
          <w:sz w:val="12"/>
        </w:rPr>
        <w:t>7</w:t>
      </w:r>
      <w:r>
        <w:rPr>
          <w:color w:val="0E8A5D"/>
          <w:sz w:val="12"/>
        </w:rPr>
        <w:t>0</w:t>
      </w:r>
      <w:r>
        <w:rPr>
          <w:color w:val="3FDA8F"/>
          <w:sz w:val="12"/>
        </w:rPr>
        <w:t>0</w:t>
      </w:r>
      <w:r>
        <w:rPr>
          <w:color w:val="42DB92"/>
          <w:sz w:val="12"/>
        </w:rPr>
        <w:t>7</w:t>
      </w:r>
      <w:r>
        <w:rPr>
          <w:color w:val="42DC92"/>
          <w:sz w:val="12"/>
        </w:rPr>
        <w:t>359210031541508936793008</w:t>
      </w:r>
      <w:r>
        <w:rPr>
          <w:color w:val="EBE7FF"/>
          <w:sz w:val="12"/>
        </w:rPr>
        <w:t>1</w:t>
      </w:r>
      <w:r>
        <w:rPr>
          <w:color w:val="EBE6FF"/>
          <w:sz w:val="12"/>
        </w:rPr>
        <w:t>6</w:t>
      </w:r>
      <w:r>
        <w:rPr>
          <w:color w:val="EBE7FD"/>
          <w:sz w:val="12"/>
        </w:rPr>
        <w:t>9</w:t>
      </w:r>
      <w:r>
        <w:rPr>
          <w:color w:val="D3D1DD"/>
          <w:sz w:val="12"/>
        </w:rPr>
        <w:t>9</w:t>
      </w:r>
      <w:r>
        <w:rPr>
          <w:color w:val="E3E0F2"/>
          <w:sz w:val="12"/>
        </w:rPr>
        <w:t>8</w:t>
      </w:r>
      <w:r>
        <w:rPr>
          <w:color w:val="EBE7FE"/>
          <w:sz w:val="12"/>
        </w:rPr>
        <w:t>0</w:t>
      </w:r>
      <w:r>
        <w:rPr>
          <w:color w:val="EBE7FF"/>
          <w:sz w:val="12"/>
        </w:rPr>
        <w:t>53652027600727749674584002836</w:t>
      </w:r>
      <w:r>
        <w:rPr>
          <w:color w:val="EBE7FE"/>
          <w:sz w:val="12"/>
        </w:rPr>
        <w:t>24</w:t>
      </w:r>
      <w:r>
        <w:rPr>
          <w:color w:val="728884"/>
          <w:sz w:val="12"/>
        </w:rPr>
        <w:t>0</w:t>
      </w:r>
      <w:r>
        <w:rPr>
          <w:color w:val="653359"/>
          <w:sz w:val="12"/>
        </w:rPr>
        <w:t>5</w:t>
      </w:r>
      <w:r>
        <w:rPr>
          <w:color w:val="9D6B8F"/>
          <w:sz w:val="12"/>
        </w:rPr>
        <w:t>3</w:t>
      </w:r>
      <w:r>
        <w:rPr>
          <w:color w:val="8E5E77"/>
          <w:sz w:val="12"/>
        </w:rPr>
        <w:t>4</w:t>
      </w:r>
      <w:r>
        <w:rPr>
          <w:color w:val="AA758F"/>
          <w:sz w:val="12"/>
        </w:rPr>
        <w:t>6</w:t>
      </w:r>
      <w:r>
        <w:rPr>
          <w:color w:val="814E70"/>
          <w:sz w:val="12"/>
        </w:rPr>
        <w:t>0</w:t>
      </w:r>
      <w:r>
        <w:rPr>
          <w:color w:val="7A557D"/>
          <w:sz w:val="12"/>
        </w:rPr>
        <w:t>3</w:t>
      </w:r>
      <w:r>
        <w:rPr>
          <w:color w:val="62537C"/>
          <w:sz w:val="12"/>
        </w:rPr>
        <w:t>7</w:t>
      </w:r>
      <w:r>
        <w:rPr>
          <w:color w:val="5E507B"/>
          <w:sz w:val="12"/>
        </w:rPr>
        <w:t>2</w:t>
      </w:r>
      <w:r>
        <w:rPr>
          <w:color w:val="653C76"/>
          <w:sz w:val="12"/>
        </w:rPr>
        <w:t>6</w:t>
      </w:r>
      <w:r>
        <w:rPr>
          <w:color w:val="53416B"/>
          <w:sz w:val="12"/>
        </w:rPr>
        <w:t>3</w:t>
      </w:r>
      <w:r>
        <w:rPr>
          <w:color w:val="53425D"/>
          <w:sz w:val="12"/>
        </w:rPr>
        <w:t>4</w:t>
      </w:r>
      <w:r>
        <w:rPr>
          <w:color w:val="820E3C"/>
          <w:sz w:val="12"/>
        </w:rPr>
        <w:t>1</w:t>
      </w:r>
      <w:r>
        <w:rPr>
          <w:color w:val="B7003C"/>
          <w:sz w:val="12"/>
        </w:rPr>
        <w:t>6</w:t>
      </w:r>
      <w:r>
        <w:rPr>
          <w:color w:val="C2003E"/>
          <w:sz w:val="12"/>
        </w:rPr>
        <w:t>5</w:t>
      </w:r>
      <w:r>
        <w:rPr>
          <w:color w:val="842B43"/>
          <w:sz w:val="12"/>
        </w:rPr>
        <w:t>5</w:t>
      </w:r>
      <w:r>
        <w:rPr>
          <w:color w:val="A4A2AB"/>
          <w:sz w:val="12"/>
        </w:rPr>
        <w:t>4</w:t>
      </w:r>
      <w:r>
        <w:rPr>
          <w:color w:val="E7E5FB"/>
          <w:sz w:val="12"/>
        </w:rPr>
        <w:t>2</w:t>
      </w:r>
      <w:r>
        <w:rPr>
          <w:color w:val="EAE7FE"/>
          <w:sz w:val="12"/>
        </w:rPr>
        <w:t>5</w:t>
      </w:r>
      <w:r>
        <w:rPr>
          <w:color w:val="EBE7FF"/>
          <w:sz w:val="12"/>
        </w:rPr>
        <w:t>902760</w:t>
      </w:r>
      <w:r>
        <w:rPr>
          <w:color w:val="EBE7FE"/>
          <w:sz w:val="12"/>
        </w:rPr>
        <w:t>1</w:t>
      </w:r>
      <w:r>
        <w:rPr>
          <w:color w:val="EBE8FB"/>
          <w:sz w:val="12"/>
        </w:rPr>
        <w:t>8</w:t>
      </w:r>
      <w:r>
        <w:rPr>
          <w:color w:val="A9C0C3"/>
          <w:sz w:val="12"/>
        </w:rPr>
        <w:t>3</w:t>
      </w:r>
      <w:r>
        <w:rPr>
          <w:color w:val="CFD5F0"/>
          <w:sz w:val="12"/>
        </w:rPr>
        <w:t>4</w:t>
      </w:r>
      <w:r>
        <w:rPr>
          <w:color w:val="EAE7FE"/>
          <w:sz w:val="12"/>
        </w:rPr>
        <w:t>8</w:t>
      </w:r>
      <w:r>
        <w:rPr>
          <w:color w:val="EBE7FF"/>
          <w:sz w:val="12"/>
        </w:rPr>
        <w:t>40306811</w:t>
      </w:r>
      <w:r>
        <w:rPr>
          <w:color w:val="E4E5F7"/>
          <w:sz w:val="12"/>
        </w:rPr>
        <w:t>3</w:t>
      </w:r>
      <w:r>
        <w:rPr>
          <w:color w:val="C6BABD"/>
          <w:sz w:val="12"/>
        </w:rPr>
        <w:t>8</w:t>
      </w:r>
      <w:r>
        <w:rPr>
          <w:color w:val="C77966"/>
          <w:sz w:val="12"/>
        </w:rPr>
        <w:t>1</w:t>
      </w:r>
      <w:r>
        <w:rPr>
          <w:color w:val="EB583C"/>
          <w:sz w:val="12"/>
        </w:rPr>
        <w:t>8</w:t>
      </w:r>
      <w:r>
        <w:rPr>
          <w:color w:val="F35336"/>
          <w:sz w:val="12"/>
        </w:rPr>
        <w:t>5</w:t>
      </w:r>
      <w:r>
        <w:rPr>
          <w:color w:val="F25436"/>
          <w:sz w:val="12"/>
        </w:rPr>
        <w:t>5</w:t>
      </w:r>
      <w:r>
        <w:rPr>
          <w:color w:val="F25438"/>
          <w:sz w:val="12"/>
        </w:rPr>
        <w:t>1</w:t>
      </w:r>
      <w:r>
        <w:rPr>
          <w:color w:val="F47057"/>
          <w:sz w:val="12"/>
        </w:rPr>
        <w:t>0</w:t>
      </w:r>
      <w:r>
        <w:rPr>
          <w:color w:val="F8A897"/>
          <w:sz w:val="12"/>
        </w:rPr>
        <w:t>5</w:t>
      </w:r>
      <w:r>
        <w:rPr>
          <w:color w:val="FDCFC5"/>
          <w:sz w:val="12"/>
        </w:rPr>
        <w:t>9</w:t>
      </w:r>
      <w:r>
        <w:rPr>
          <w:color w:val="FDD4CA"/>
          <w:sz w:val="12"/>
        </w:rPr>
        <w:t>7</w:t>
      </w:r>
      <w:r>
        <w:rPr>
          <w:color w:val="FDD3CA"/>
          <w:sz w:val="12"/>
        </w:rPr>
        <w:t>970</w:t>
      </w:r>
      <w:r>
        <w:rPr>
          <w:color w:val="FDD2C9"/>
          <w:sz w:val="12"/>
        </w:rPr>
        <w:t>5</w:t>
      </w:r>
      <w:r>
        <w:rPr>
          <w:color w:val="F9BAAB"/>
          <w:sz w:val="12"/>
        </w:rPr>
        <w:t>6</w:t>
      </w:r>
      <w:r>
        <w:rPr>
          <w:color w:val="E5816A"/>
          <w:sz w:val="12"/>
        </w:rPr>
        <w:t>6</w:t>
      </w:r>
      <w:r>
        <w:rPr>
          <w:color w:val="BD502F"/>
          <w:sz w:val="12"/>
        </w:rPr>
        <w:t>4</w:t>
      </w:r>
      <w:r>
        <w:rPr>
          <w:color w:val="726133"/>
          <w:sz w:val="12"/>
        </w:rPr>
        <w:t>0</w:t>
      </w:r>
      <w:r>
        <w:rPr>
          <w:color w:val="338652"/>
          <w:sz w:val="12"/>
        </w:rPr>
        <w:t>0</w:t>
      </w:r>
      <w:r>
        <w:rPr>
          <w:color w:val="04A96E"/>
          <w:sz w:val="12"/>
        </w:rPr>
        <w:t>7</w:t>
      </w:r>
      <w:r>
        <w:rPr>
          <w:color w:val="08AC73"/>
          <w:sz w:val="12"/>
        </w:rPr>
        <w:t>5</w:t>
      </w:r>
      <w:r>
        <w:rPr>
          <w:color w:val="1CBB7B"/>
          <w:sz w:val="12"/>
        </w:rPr>
        <w:t>0</w:t>
      </w:r>
      <w:r>
        <w:rPr>
          <w:color w:val="32CA87"/>
          <w:sz w:val="12"/>
        </w:rPr>
        <w:t>9</w:t>
      </w:r>
      <w:r>
        <w:rPr>
          <w:color w:val="42DB92"/>
          <w:sz w:val="12"/>
        </w:rPr>
        <w:t>4</w:t>
      </w:r>
      <w:r>
        <w:rPr>
          <w:color w:val="41DC91"/>
          <w:sz w:val="12"/>
        </w:rPr>
        <w:t>2</w:t>
      </w:r>
      <w:r>
        <w:rPr>
          <w:color w:val="42DC91"/>
          <w:sz w:val="12"/>
        </w:rPr>
        <w:t>6</w:t>
      </w:r>
      <w:r>
        <w:rPr>
          <w:color w:val="40DC90"/>
          <w:sz w:val="12"/>
        </w:rPr>
        <w:t>0</w:t>
      </w:r>
      <w:r>
        <w:rPr>
          <w:color w:val="83864C"/>
          <w:sz w:val="12"/>
        </w:rPr>
        <w:t>8</w:t>
      </w:r>
      <w:r>
        <w:rPr>
          <w:color w:val="E67D60"/>
          <w:sz w:val="12"/>
        </w:rPr>
        <w:t>7</w:t>
      </w:r>
      <w:r>
        <w:rPr>
          <w:color w:val="FDD5C9"/>
          <w:sz w:val="12"/>
        </w:rPr>
        <w:t>8</w:t>
      </w:r>
      <w:r>
        <w:rPr>
          <w:color w:val="FED4CA"/>
          <w:sz w:val="12"/>
        </w:rPr>
        <w:t>857357960</w:t>
      </w:r>
      <w:r>
        <w:rPr>
          <w:color w:val="FDD3C9"/>
          <w:sz w:val="12"/>
        </w:rPr>
        <w:t>3</w:t>
      </w:r>
      <w:r>
        <w:rPr>
          <w:color w:val="FDD2C9"/>
          <w:sz w:val="12"/>
        </w:rPr>
        <w:t>7</w:t>
      </w:r>
      <w:r>
        <w:rPr>
          <w:color w:val="FDD1C8"/>
          <w:sz w:val="12"/>
        </w:rPr>
        <w:t>3</w:t>
      </w:r>
      <w:r>
        <w:rPr>
          <w:color w:val="FECFC6"/>
          <w:sz w:val="12"/>
        </w:rPr>
        <w:t>2</w:t>
      </w:r>
      <w:r>
        <w:rPr>
          <w:color w:val="FDCDC5"/>
          <w:sz w:val="12"/>
        </w:rPr>
        <w:t>4</w:t>
      </w:r>
      <w:r>
        <w:rPr>
          <w:color w:val="FFC7BF"/>
          <w:sz w:val="12"/>
        </w:rPr>
        <w:t>5</w:t>
      </w:r>
      <w:r>
        <w:rPr>
          <w:color w:val="FEC6BC"/>
          <w:sz w:val="12"/>
        </w:rPr>
        <w:t>1</w:t>
      </w:r>
      <w:r>
        <w:rPr>
          <w:color w:val="FDC3B8"/>
          <w:sz w:val="12"/>
        </w:rPr>
        <w:t>4</w:t>
      </w:r>
      <w:r>
        <w:rPr>
          <w:color w:val="FCC0B6"/>
          <w:sz w:val="12"/>
        </w:rPr>
        <w:t>1</w:t>
      </w:r>
      <w:r>
        <w:rPr>
          <w:color w:val="FDBAB2"/>
          <w:sz w:val="12"/>
        </w:rPr>
        <w:t>4</w:t>
      </w:r>
      <w:r>
        <w:rPr>
          <w:color w:val="FCB7AD"/>
          <w:sz w:val="12"/>
        </w:rPr>
        <w:t>6</w:t>
      </w:r>
      <w:r>
        <w:rPr>
          <w:color w:val="FCB6AB"/>
          <w:sz w:val="12"/>
        </w:rPr>
        <w:t>7</w:t>
      </w:r>
      <w:r>
        <w:rPr>
          <w:color w:val="FCB2A5"/>
          <w:sz w:val="12"/>
        </w:rPr>
        <w:t>8</w:t>
      </w:r>
      <w:r>
        <w:rPr>
          <w:color w:val="F9CAB7"/>
          <w:sz w:val="12"/>
        </w:rPr>
        <w:t>6</w:t>
      </w:r>
      <w:r>
        <w:rPr>
          <w:color w:val="F9F8DF"/>
          <w:sz w:val="12"/>
        </w:rPr>
        <w:t>7</w:t>
      </w:r>
      <w:r>
        <w:rPr>
          <w:color w:val="E8C3AA"/>
          <w:sz w:val="12"/>
        </w:rPr>
        <w:t>0</w:t>
      </w:r>
      <w:r>
        <w:rPr>
          <w:color w:val="9C431B"/>
          <w:sz w:val="12"/>
        </w:rPr>
        <w:t>3</w:t>
      </w:r>
      <w:r>
        <w:rPr>
          <w:color w:val="13A069"/>
          <w:sz w:val="12"/>
        </w:rPr>
        <w:t>6</w:t>
      </w:r>
      <w:r>
        <w:rPr>
          <w:color w:val="00AF77"/>
          <w:sz w:val="12"/>
        </w:rPr>
        <w:t>8</w:t>
      </w:r>
      <w:r>
        <w:rPr>
          <w:color w:val="00AC75"/>
          <w:sz w:val="12"/>
        </w:rPr>
        <w:t>8</w:t>
      </w:r>
      <w:r>
        <w:rPr>
          <w:color w:val="007C56"/>
          <w:sz w:val="12"/>
        </w:rPr>
        <w:t>0</w:t>
      </w:r>
      <w:r>
        <w:rPr>
          <w:color w:val="119162"/>
          <w:sz w:val="12"/>
        </w:rPr>
        <w:t>9</w:t>
      </w:r>
      <w:r>
        <w:rPr>
          <w:color w:val="3FDA91"/>
          <w:sz w:val="12"/>
        </w:rPr>
        <w:t>8</w:t>
      </w:r>
      <w:r>
        <w:rPr>
          <w:color w:val="42DC92"/>
          <w:sz w:val="12"/>
        </w:rPr>
        <w:t>806097164258497595138069</w:t>
      </w:r>
      <w:r>
        <w:rPr>
          <w:color w:val="EBE7FE"/>
          <w:sz w:val="12"/>
        </w:rPr>
        <w:t>3</w:t>
      </w:r>
      <w:r>
        <w:rPr>
          <w:color w:val="EAE6FC"/>
          <w:sz w:val="12"/>
        </w:rPr>
        <w:t>0</w:t>
      </w:r>
      <w:r>
        <w:rPr>
          <w:color w:val="D0CEDA"/>
          <w:sz w:val="12"/>
        </w:rPr>
        <w:t>9</w:t>
      </w:r>
      <w:r>
        <w:rPr>
          <w:color w:val="E6E3F8"/>
          <w:sz w:val="12"/>
        </w:rPr>
        <w:t>4</w:t>
      </w:r>
      <w:r>
        <w:rPr>
          <w:color w:val="EBE7FE"/>
          <w:sz w:val="12"/>
        </w:rPr>
        <w:t>49</w:t>
      </w:r>
      <w:r>
        <w:rPr>
          <w:color w:val="EBE7FF"/>
          <w:sz w:val="12"/>
        </w:rPr>
        <w:t>40151542222194329130217391253</w:t>
      </w:r>
      <w:r>
        <w:rPr>
          <w:color w:val="EAE7FE"/>
          <w:sz w:val="12"/>
        </w:rPr>
        <w:t>8</w:t>
      </w:r>
      <w:r>
        <w:rPr>
          <w:color w:val="EBE6FE"/>
          <w:sz w:val="12"/>
        </w:rPr>
        <w:t>3</w:t>
      </w:r>
      <w:r>
        <w:rPr>
          <w:color w:val="D7D8E9"/>
          <w:sz w:val="12"/>
        </w:rPr>
        <w:t>5</w:t>
      </w:r>
      <w:r>
        <w:rPr>
          <w:color w:val="525A56"/>
          <w:sz w:val="12"/>
        </w:rPr>
        <w:t>5</w:t>
      </w:r>
      <w:r>
        <w:rPr>
          <w:color w:val="7F485F"/>
          <w:sz w:val="12"/>
        </w:rPr>
        <w:t>9</w:t>
      </w:r>
      <w:r>
        <w:rPr>
          <w:color w:val="8C6483"/>
          <w:sz w:val="12"/>
        </w:rPr>
        <w:t>1</w:t>
      </w:r>
      <w:r>
        <w:rPr>
          <w:color w:val="5D416B"/>
          <w:sz w:val="12"/>
        </w:rPr>
        <w:t>5</w:t>
      </w:r>
      <w:r>
        <w:rPr>
          <w:color w:val="493969"/>
          <w:sz w:val="12"/>
        </w:rPr>
        <w:t>0</w:t>
      </w:r>
      <w:r>
        <w:rPr>
          <w:color w:val="4A4576"/>
          <w:sz w:val="12"/>
        </w:rPr>
        <w:t>3</w:t>
      </w:r>
      <w:r>
        <w:rPr>
          <w:color w:val="4C5179"/>
          <w:sz w:val="12"/>
        </w:rPr>
        <w:t>1</w:t>
      </w:r>
      <w:r>
        <w:rPr>
          <w:color w:val="525A7C"/>
          <w:sz w:val="12"/>
        </w:rPr>
        <w:t>0</w:t>
      </w:r>
      <w:r>
        <w:rPr>
          <w:color w:val="5A5E7D"/>
          <w:sz w:val="12"/>
        </w:rPr>
        <w:t>0</w:t>
      </w:r>
      <w:r>
        <w:rPr>
          <w:color w:val="7A5472"/>
          <w:sz w:val="12"/>
        </w:rPr>
        <w:t>3</w:t>
      </w:r>
      <w:r>
        <w:rPr>
          <w:color w:val="99294B"/>
          <w:sz w:val="12"/>
        </w:rPr>
        <w:t>3</w:t>
      </w:r>
      <w:r>
        <w:rPr>
          <w:color w:val="BD0039"/>
          <w:sz w:val="12"/>
        </w:rPr>
        <w:t>3</w:t>
      </w:r>
      <w:r>
        <w:rPr>
          <w:color w:val="C8003B"/>
          <w:sz w:val="12"/>
        </w:rPr>
        <w:t>0</w:t>
      </w:r>
      <w:r>
        <w:rPr>
          <w:color w:val="BA0039"/>
          <w:sz w:val="12"/>
        </w:rPr>
        <w:t>3</w:t>
      </w:r>
      <w:r>
        <w:rPr>
          <w:color w:val="A80034"/>
          <w:sz w:val="12"/>
        </w:rPr>
        <w:t>2</w:t>
      </w:r>
      <w:r>
        <w:rPr>
          <w:color w:val="940430"/>
          <w:sz w:val="12"/>
        </w:rPr>
        <w:t>5</w:t>
      </w:r>
      <w:r>
        <w:rPr>
          <w:color w:val="804959"/>
          <w:sz w:val="12"/>
        </w:rPr>
        <w:t>1</w:t>
      </w:r>
      <w:r>
        <w:rPr>
          <w:color w:val="B9C1CA"/>
          <w:sz w:val="12"/>
        </w:rPr>
        <w:t>1</w:t>
      </w:r>
      <w:r>
        <w:rPr>
          <w:color w:val="ECE7FE"/>
          <w:sz w:val="12"/>
        </w:rPr>
        <w:t>1</w:t>
      </w:r>
      <w:r>
        <w:rPr>
          <w:color w:val="EBE7FE"/>
          <w:sz w:val="12"/>
        </w:rPr>
        <w:t>7</w:t>
      </w:r>
      <w:r>
        <w:rPr>
          <w:color w:val="EBE7FF"/>
          <w:sz w:val="12"/>
        </w:rPr>
        <w:t>4915</w:t>
      </w:r>
      <w:r>
        <w:rPr>
          <w:color w:val="EBE6FF"/>
          <w:sz w:val="12"/>
        </w:rPr>
        <w:t>6</w:t>
      </w:r>
      <w:r>
        <w:rPr>
          <w:color w:val="EBE7FE"/>
          <w:sz w:val="12"/>
        </w:rPr>
        <w:t>9</w:t>
      </w:r>
      <w:r>
        <w:rPr>
          <w:color w:val="DEE3F2"/>
          <w:sz w:val="12"/>
        </w:rPr>
        <w:t>6</w:t>
      </w:r>
      <w:r>
        <w:rPr>
          <w:color w:val="ADBDCB"/>
          <w:sz w:val="12"/>
        </w:rPr>
        <w:t>9</w:t>
      </w:r>
      <w:r>
        <w:rPr>
          <w:color w:val="E3E2FC"/>
          <w:sz w:val="12"/>
        </w:rPr>
        <w:t>1</w:t>
      </w:r>
      <w:r>
        <w:rPr>
          <w:color w:val="EBE7FE"/>
          <w:sz w:val="12"/>
        </w:rPr>
        <w:t>7</w:t>
      </w:r>
      <w:r>
        <w:rPr>
          <w:color w:val="EBE7FF"/>
          <w:sz w:val="12"/>
        </w:rPr>
        <w:t>4</w:t>
      </w:r>
      <w:r>
        <w:rPr>
          <w:color w:val="EBE7FF"/>
          <w:sz w:val="12"/>
        </w:rPr>
        <w:t>50</w:t>
      </w:r>
      <w:r>
        <w:rPr>
          <w:color w:val="EBE7FE"/>
          <w:sz w:val="12"/>
        </w:rPr>
        <w:t>2</w:t>
      </w:r>
      <w:r>
        <w:rPr>
          <w:color w:val="EAE6FE"/>
          <w:sz w:val="12"/>
        </w:rPr>
        <w:t>7</w:t>
      </w:r>
      <w:r>
        <w:rPr>
          <w:color w:val="E1E2F3"/>
          <w:sz w:val="12"/>
        </w:rPr>
        <w:t>1</w:t>
      </w:r>
      <w:r>
        <w:rPr>
          <w:color w:val="C3AFAC"/>
          <w:sz w:val="12"/>
        </w:rPr>
        <w:t>4</w:t>
      </w:r>
      <w:r>
        <w:rPr>
          <w:color w:val="CA715B"/>
          <w:sz w:val="12"/>
        </w:rPr>
        <w:t>9</w:t>
      </w:r>
      <w:r>
        <w:rPr>
          <w:color w:val="EF553A"/>
          <w:sz w:val="12"/>
        </w:rPr>
        <w:t>4</w:t>
      </w:r>
      <w:r>
        <w:rPr>
          <w:color w:val="F25338"/>
          <w:sz w:val="12"/>
        </w:rPr>
        <w:t>3</w:t>
      </w:r>
      <w:r>
        <w:rPr>
          <w:color w:val="F25438"/>
          <w:sz w:val="12"/>
        </w:rPr>
        <w:t>3</w:t>
      </w:r>
      <w:r>
        <w:rPr>
          <w:color w:val="F25638"/>
          <w:sz w:val="12"/>
        </w:rPr>
        <w:t>1</w:t>
      </w:r>
      <w:r>
        <w:rPr>
          <w:color w:val="F4755B"/>
          <w:sz w:val="12"/>
        </w:rPr>
        <w:t>5</w:t>
      </w:r>
      <w:r>
        <w:rPr>
          <w:color w:val="F9B5A1"/>
          <w:sz w:val="12"/>
        </w:rPr>
        <w:t>1</w:t>
      </w:r>
      <w:r>
        <w:rPr>
          <w:color w:val="FDD3C9"/>
          <w:sz w:val="12"/>
        </w:rPr>
        <w:t>5</w:t>
      </w:r>
      <w:r>
        <w:rPr>
          <w:color w:val="FED4CA"/>
          <w:sz w:val="12"/>
        </w:rPr>
        <w:t>5</w:t>
      </w:r>
      <w:r>
        <w:rPr>
          <w:color w:val="FDD4C9"/>
          <w:sz w:val="12"/>
        </w:rPr>
        <w:t>8</w:t>
      </w:r>
      <w:r>
        <w:rPr>
          <w:color w:val="FED4CA"/>
          <w:sz w:val="12"/>
        </w:rPr>
        <w:t>8540</w:t>
      </w:r>
      <w:r>
        <w:rPr>
          <w:color w:val="FED3CA"/>
          <w:sz w:val="12"/>
        </w:rPr>
        <w:t>392</w:t>
      </w:r>
      <w:r>
        <w:rPr>
          <w:color w:val="FDD2C8"/>
          <w:sz w:val="12"/>
        </w:rPr>
        <w:t>2</w:t>
      </w:r>
      <w:r>
        <w:rPr>
          <w:color w:val="F8B1A0"/>
          <w:sz w:val="12"/>
        </w:rPr>
        <w:t>1</w:t>
      </w:r>
      <w:r>
        <w:rPr>
          <w:color w:val="E57458"/>
          <w:sz w:val="12"/>
        </w:rPr>
        <w:t>6</w:t>
      </w:r>
      <w:r>
        <w:rPr>
          <w:color w:val="BC4925"/>
          <w:sz w:val="12"/>
        </w:rPr>
        <w:t>4</w:t>
      </w:r>
      <w:r>
        <w:rPr>
          <w:color w:val="5F6C39"/>
          <w:sz w:val="12"/>
        </w:rPr>
        <w:t>0</w:t>
      </w:r>
      <w:r>
        <w:rPr>
          <w:color w:val="169E65"/>
          <w:sz w:val="12"/>
        </w:rPr>
        <w:t>9</w:t>
      </w:r>
      <w:r>
        <w:rPr>
          <w:color w:val="00AD74"/>
          <w:sz w:val="12"/>
        </w:rPr>
        <w:t>7</w:t>
      </w:r>
      <w:r>
        <w:rPr>
          <w:color w:val="05A36D"/>
          <w:sz w:val="12"/>
        </w:rPr>
        <w:t>2</w:t>
      </w:r>
      <w:r>
        <w:rPr>
          <w:color w:val="1CAF75"/>
          <w:sz w:val="12"/>
        </w:rPr>
        <w:t>2</w:t>
      </w:r>
      <w:r>
        <w:rPr>
          <w:color w:val="38CD88"/>
          <w:sz w:val="12"/>
        </w:rPr>
        <w:t>9</w:t>
      </w:r>
      <w:r>
        <w:rPr>
          <w:color w:val="41DC91"/>
          <w:sz w:val="12"/>
        </w:rPr>
        <w:t>1</w:t>
      </w:r>
      <w:r>
        <w:rPr>
          <w:color w:val="54CF84"/>
          <w:sz w:val="12"/>
        </w:rPr>
        <w:t>0</w:t>
      </w:r>
      <w:r>
        <w:rPr>
          <w:color w:val="BE5A32"/>
          <w:sz w:val="12"/>
        </w:rPr>
        <w:t>1</w:t>
      </w:r>
      <w:r>
        <w:rPr>
          <w:color w:val="FBC8B8"/>
          <w:sz w:val="12"/>
        </w:rPr>
        <w:t>1</w:t>
      </w:r>
      <w:r>
        <w:rPr>
          <w:color w:val="FED4CA"/>
          <w:sz w:val="12"/>
        </w:rPr>
        <w:t>2903552181</w:t>
      </w:r>
      <w:r>
        <w:rPr>
          <w:color w:val="FDD3C9"/>
          <w:sz w:val="12"/>
        </w:rPr>
        <w:t>57</w:t>
      </w:r>
      <w:r>
        <w:rPr>
          <w:color w:val="FECFC7"/>
          <w:sz w:val="12"/>
        </w:rPr>
        <w:t>6</w:t>
      </w:r>
      <w:r>
        <w:rPr>
          <w:color w:val="FDCDC5"/>
          <w:sz w:val="12"/>
        </w:rPr>
        <w:t>2</w:t>
      </w:r>
      <w:r>
        <w:rPr>
          <w:color w:val="FDCAC0"/>
          <w:sz w:val="12"/>
        </w:rPr>
        <w:t>8</w:t>
      </w:r>
      <w:r>
        <w:rPr>
          <w:color w:val="FDC8BE"/>
          <w:sz w:val="12"/>
        </w:rPr>
        <w:t>2</w:t>
      </w:r>
      <w:r>
        <w:rPr>
          <w:color w:val="FDC2B7"/>
          <w:sz w:val="12"/>
        </w:rPr>
        <w:t>3</w:t>
      </w:r>
      <w:r>
        <w:rPr>
          <w:color w:val="FCC0B5"/>
          <w:sz w:val="12"/>
        </w:rPr>
        <w:t>2</w:t>
      </w:r>
      <w:r>
        <w:rPr>
          <w:color w:val="FCBBAE"/>
          <w:sz w:val="12"/>
        </w:rPr>
        <w:t>8</w:t>
      </w:r>
      <w:r>
        <w:rPr>
          <w:color w:val="FCB6AB"/>
          <w:sz w:val="12"/>
        </w:rPr>
        <w:t>3</w:t>
      </w:r>
      <w:r>
        <w:rPr>
          <w:color w:val="FBB6AA"/>
          <w:sz w:val="12"/>
        </w:rPr>
        <w:t>1</w:t>
      </w:r>
      <w:r>
        <w:rPr>
          <w:color w:val="FCB2A4"/>
          <w:sz w:val="12"/>
        </w:rPr>
        <w:t>8</w:t>
      </w:r>
      <w:r>
        <w:rPr>
          <w:color w:val="FCB1A2"/>
          <w:sz w:val="12"/>
        </w:rPr>
        <w:t>2</w:t>
      </w:r>
      <w:r>
        <w:rPr>
          <w:color w:val="F9D4C1"/>
          <w:sz w:val="12"/>
        </w:rPr>
        <w:t>3</w:t>
      </w:r>
      <w:r>
        <w:rPr>
          <w:color w:val="F8FAE1"/>
          <w:sz w:val="12"/>
        </w:rPr>
        <w:t>4</w:t>
      </w:r>
      <w:r>
        <w:rPr>
          <w:color w:val="E6BFA5"/>
          <w:sz w:val="12"/>
        </w:rPr>
        <w:t>2</w:t>
      </w:r>
      <w:r>
        <w:rPr>
          <w:color w:val="974119"/>
          <w:sz w:val="12"/>
        </w:rPr>
        <w:t>5</w:t>
      </w:r>
      <w:r>
        <w:rPr>
          <w:color w:val="0BA76A"/>
          <w:sz w:val="12"/>
        </w:rPr>
        <w:t>4</w:t>
      </w:r>
      <w:r>
        <w:rPr>
          <w:color w:val="00AF77"/>
          <w:sz w:val="12"/>
        </w:rPr>
        <w:t>8</w:t>
      </w:r>
      <w:r>
        <w:rPr>
          <w:color w:val="00AB75"/>
          <w:sz w:val="12"/>
        </w:rPr>
        <w:t>3</w:t>
      </w:r>
      <w:r>
        <w:rPr>
          <w:color w:val="007953"/>
          <w:sz w:val="12"/>
        </w:rPr>
        <w:t>2</w:t>
      </w:r>
      <w:r>
        <w:rPr>
          <w:color w:val="149462"/>
          <w:sz w:val="12"/>
        </w:rPr>
        <w:t>6</w:t>
      </w:r>
      <w:r>
        <w:rPr>
          <w:color w:val="40DB91"/>
          <w:sz w:val="12"/>
        </w:rPr>
        <w:t>1</w:t>
      </w:r>
      <w:r>
        <w:rPr>
          <w:color w:val="42DB92"/>
          <w:sz w:val="12"/>
        </w:rPr>
        <w:t>1</w:t>
      </w:r>
      <w:r>
        <w:rPr>
          <w:color w:val="42DC92"/>
          <w:sz w:val="12"/>
        </w:rPr>
        <w:t>1912800928252561902052</w:t>
      </w:r>
      <w:r>
        <w:rPr>
          <w:color w:val="EAE6FB"/>
          <w:sz w:val="12"/>
        </w:rPr>
        <w:t>6</w:t>
      </w:r>
      <w:r>
        <w:rPr>
          <w:color w:val="C4C4C9"/>
          <w:sz w:val="12"/>
        </w:rPr>
        <w:t>3</w:t>
      </w:r>
      <w:r>
        <w:rPr>
          <w:color w:val="C7C6D8"/>
          <w:sz w:val="12"/>
        </w:rPr>
        <w:t>0</w:t>
      </w:r>
      <w:r>
        <w:rPr>
          <w:color w:val="EAE8FE"/>
          <w:sz w:val="12"/>
        </w:rPr>
        <w:t>1</w:t>
      </w:r>
      <w:r>
        <w:rPr>
          <w:color w:val="EBE7FF"/>
          <w:sz w:val="12"/>
        </w:rPr>
        <w:t>639114772473314857391077758744253</w:t>
      </w:r>
      <w:r>
        <w:rPr>
          <w:color w:val="EAE7FE"/>
          <w:sz w:val="12"/>
        </w:rPr>
        <w:t>8</w:t>
      </w:r>
      <w:r>
        <w:rPr>
          <w:color w:val="9CABAC"/>
          <w:sz w:val="12"/>
        </w:rPr>
        <w:t>7</w:t>
      </w:r>
      <w:r>
        <w:rPr>
          <w:color w:val="764751"/>
          <w:sz w:val="12"/>
        </w:rPr>
        <w:t>6</w:t>
      </w:r>
      <w:r>
        <w:rPr>
          <w:color w:val="7F2B54"/>
          <w:sz w:val="12"/>
        </w:rPr>
        <w:t>1</w:t>
      </w:r>
      <w:r>
        <w:rPr>
          <w:color w:val="6B2355"/>
          <w:sz w:val="12"/>
        </w:rPr>
        <w:t>1</w:t>
      </w:r>
      <w:r>
        <w:rPr>
          <w:color w:val="653362"/>
          <w:sz w:val="12"/>
        </w:rPr>
        <w:t>7</w:t>
      </w:r>
      <w:r>
        <w:rPr>
          <w:color w:val="573F64"/>
          <w:sz w:val="12"/>
        </w:rPr>
        <w:t>4</w:t>
      </w:r>
      <w:r>
        <w:rPr>
          <w:color w:val="4E4666"/>
          <w:sz w:val="12"/>
        </w:rPr>
        <w:t>6</w:t>
      </w:r>
      <w:r>
        <w:rPr>
          <w:color w:val="4B4368"/>
          <w:sz w:val="12"/>
        </w:rPr>
        <w:t>5</w:t>
      </w:r>
      <w:r>
        <w:rPr>
          <w:color w:val="543664"/>
          <w:sz w:val="12"/>
        </w:rPr>
        <w:t>7</w:t>
      </w:r>
      <w:r>
        <w:rPr>
          <w:color w:val="6B1A4F"/>
          <w:sz w:val="12"/>
        </w:rPr>
        <w:t>8</w:t>
      </w:r>
      <w:r>
        <w:rPr>
          <w:color w:val="9B0028"/>
          <w:sz w:val="12"/>
        </w:rPr>
        <w:t>6</w:t>
      </w:r>
      <w:r>
        <w:rPr>
          <w:color w:val="A4002C"/>
          <w:sz w:val="12"/>
        </w:rPr>
        <w:t>7</w:t>
      </w:r>
      <w:r>
        <w:rPr>
          <w:color w:val="A60030"/>
          <w:sz w:val="12"/>
        </w:rPr>
        <w:t>1</w:t>
      </w:r>
      <w:r>
        <w:rPr>
          <w:color w:val="A60132"/>
          <w:sz w:val="12"/>
        </w:rPr>
        <w:t>1</w:t>
      </w:r>
      <w:r>
        <w:rPr>
          <w:color w:val="AA0336"/>
          <w:sz w:val="12"/>
        </w:rPr>
        <w:t>6</w:t>
      </w:r>
      <w:r>
        <w:rPr>
          <w:color w:val="C10840"/>
          <w:sz w:val="12"/>
        </w:rPr>
        <w:t>9</w:t>
      </w:r>
      <w:r>
        <w:rPr>
          <w:color w:val="E1527B"/>
          <w:sz w:val="12"/>
        </w:rPr>
        <w:t>4</w:t>
      </w:r>
      <w:r>
        <w:rPr>
          <w:color w:val="B64764"/>
          <w:sz w:val="12"/>
        </w:rPr>
        <w:t>1</w:t>
      </w:r>
      <w:r>
        <w:rPr>
          <w:color w:val="886871"/>
          <w:sz w:val="12"/>
        </w:rPr>
        <w:t>4</w:t>
      </w:r>
      <w:r>
        <w:rPr>
          <w:color w:val="CFD2E1"/>
          <w:sz w:val="12"/>
        </w:rPr>
        <w:t>7</w:t>
      </w:r>
      <w:r>
        <w:rPr>
          <w:color w:val="EAE8FE"/>
          <w:sz w:val="12"/>
        </w:rPr>
        <w:t>7</w:t>
      </w:r>
      <w:r>
        <w:rPr>
          <w:color w:val="EAE7FF"/>
          <w:sz w:val="12"/>
        </w:rPr>
        <w:t>6</w:t>
      </w:r>
      <w:r>
        <w:rPr>
          <w:color w:val="EBE7FF"/>
          <w:sz w:val="12"/>
        </w:rPr>
        <w:t>4214</w:t>
      </w:r>
      <w:r>
        <w:rPr>
          <w:color w:val="EAE7FE"/>
          <w:sz w:val="12"/>
        </w:rPr>
        <w:t>4</w:t>
      </w:r>
      <w:r>
        <w:rPr>
          <w:color w:val="B6C8CF"/>
          <w:sz w:val="12"/>
        </w:rPr>
        <w:t>1</w:t>
      </w:r>
      <w:r>
        <w:rPr>
          <w:color w:val="C9D5EA"/>
          <w:sz w:val="12"/>
        </w:rPr>
        <w:t>1</w:t>
      </w:r>
      <w:r>
        <w:rPr>
          <w:color w:val="EBE8FD"/>
          <w:sz w:val="12"/>
        </w:rPr>
        <w:t>1</w:t>
      </w:r>
      <w:r>
        <w:rPr>
          <w:color w:val="EBE7FF"/>
          <w:sz w:val="12"/>
        </w:rPr>
        <w:t>12</w:t>
      </w:r>
      <w:r>
        <w:rPr>
          <w:color w:val="EBE6FE"/>
          <w:sz w:val="12"/>
        </w:rPr>
        <w:t>6</w:t>
      </w:r>
      <w:r>
        <w:rPr>
          <w:color w:val="E5E3F6"/>
          <w:sz w:val="12"/>
        </w:rPr>
        <w:t>3</w:t>
      </w:r>
      <w:r>
        <w:rPr>
          <w:color w:val="C2A9A4"/>
          <w:sz w:val="12"/>
        </w:rPr>
        <w:t>5</w:t>
      </w:r>
      <w:r>
        <w:rPr>
          <w:color w:val="CE6851"/>
          <w:sz w:val="12"/>
        </w:rPr>
        <w:t>8</w:t>
      </w:r>
      <w:r>
        <w:rPr>
          <w:color w:val="F05839"/>
          <w:sz w:val="12"/>
        </w:rPr>
        <w:t>3</w:t>
      </w:r>
      <w:r>
        <w:rPr>
          <w:color w:val="F25337"/>
          <w:sz w:val="12"/>
        </w:rPr>
        <w:t>5</w:t>
      </w:r>
      <w:r>
        <w:rPr>
          <w:color w:val="F35338"/>
          <w:sz w:val="12"/>
        </w:rPr>
        <w:t>5</w:t>
      </w:r>
      <w:r>
        <w:rPr>
          <w:color w:val="F35235"/>
          <w:sz w:val="12"/>
        </w:rPr>
        <w:t>3</w:t>
      </w:r>
      <w:r>
        <w:rPr>
          <w:color w:val="F46C52"/>
          <w:sz w:val="12"/>
        </w:rPr>
        <w:t>8</w:t>
      </w:r>
      <w:r>
        <w:rPr>
          <w:color w:val="F9B19F"/>
          <w:sz w:val="12"/>
        </w:rPr>
        <w:t>7</w:t>
      </w:r>
      <w:r>
        <w:rPr>
          <w:color w:val="FED1C7"/>
          <w:sz w:val="12"/>
        </w:rPr>
        <w:t>1</w:t>
      </w:r>
      <w:r>
        <w:rPr>
          <w:color w:val="FDD3C9"/>
          <w:sz w:val="12"/>
        </w:rPr>
        <w:t>3</w:t>
      </w:r>
      <w:r>
        <w:rPr>
          <w:color w:val="FED4CA"/>
          <w:sz w:val="12"/>
        </w:rPr>
        <w:t>61011023267</w:t>
      </w:r>
      <w:r>
        <w:rPr>
          <w:color w:val="FED4CB"/>
          <w:sz w:val="12"/>
        </w:rPr>
        <w:t>9</w:t>
      </w:r>
      <w:r>
        <w:rPr>
          <w:color w:val="FDD4CA"/>
          <w:sz w:val="12"/>
        </w:rPr>
        <w:t>8</w:t>
      </w:r>
      <w:r>
        <w:rPr>
          <w:color w:val="FCCEC2"/>
          <w:sz w:val="12"/>
        </w:rPr>
        <w:t>7</w:t>
      </w:r>
      <w:r>
        <w:rPr>
          <w:color w:val="F6A693"/>
          <w:sz w:val="12"/>
        </w:rPr>
        <w:t>7</w:t>
      </w:r>
      <w:r>
        <w:rPr>
          <w:color w:val="E06B4E"/>
          <w:sz w:val="12"/>
        </w:rPr>
        <w:t>5</w:t>
      </w:r>
      <w:r>
        <w:rPr>
          <w:color w:val="9F582F"/>
          <w:sz w:val="12"/>
        </w:rPr>
        <w:t>6</w:t>
      </w:r>
      <w:r>
        <w:rPr>
          <w:color w:val="507544"/>
          <w:sz w:val="12"/>
        </w:rPr>
        <w:t>4</w:t>
      </w:r>
      <w:r>
        <w:rPr>
          <w:color w:val="11A268"/>
          <w:sz w:val="12"/>
        </w:rPr>
        <w:t>1</w:t>
      </w:r>
      <w:r>
        <w:rPr>
          <w:color w:val="00A66F"/>
          <w:sz w:val="12"/>
        </w:rPr>
        <w:t>0</w:t>
      </w:r>
      <w:r>
        <w:rPr>
          <w:color w:val="0FAD73"/>
          <w:sz w:val="12"/>
        </w:rPr>
        <w:t>2</w:t>
      </w:r>
      <w:r>
        <w:rPr>
          <w:color w:val="29BF7D"/>
          <w:sz w:val="12"/>
        </w:rPr>
        <w:t>4</w:t>
      </w:r>
      <w:r>
        <w:rPr>
          <w:color w:val="877340"/>
          <w:sz w:val="12"/>
        </w:rPr>
        <w:t>6</w:t>
      </w:r>
      <w:r>
        <w:rPr>
          <w:color w:val="F29B84"/>
          <w:sz w:val="12"/>
        </w:rPr>
        <w:t>8</w:t>
      </w:r>
      <w:r>
        <w:rPr>
          <w:color w:val="FDD4CA"/>
          <w:sz w:val="12"/>
        </w:rPr>
        <w:t>2</w:t>
      </w:r>
      <w:r>
        <w:rPr>
          <w:color w:val="FED4CB"/>
          <w:sz w:val="12"/>
        </w:rPr>
        <w:t>4</w:t>
      </w:r>
      <w:r>
        <w:rPr>
          <w:color w:val="FED4CA"/>
          <w:sz w:val="12"/>
        </w:rPr>
        <w:t>032264834</w:t>
      </w:r>
      <w:r>
        <w:rPr>
          <w:color w:val="FDD3C9"/>
          <w:sz w:val="12"/>
        </w:rPr>
        <w:t>6</w:t>
      </w:r>
      <w:r>
        <w:rPr>
          <w:color w:val="FECFC7"/>
          <w:sz w:val="12"/>
        </w:rPr>
        <w:t>4</w:t>
      </w:r>
      <w:r>
        <w:rPr>
          <w:color w:val="FDCDC5"/>
          <w:sz w:val="12"/>
        </w:rPr>
        <w:t>1</w:t>
      </w:r>
      <w:r>
        <w:rPr>
          <w:color w:val="FDCAC0"/>
          <w:sz w:val="12"/>
        </w:rPr>
        <w:t>7</w:t>
      </w:r>
      <w:r>
        <w:rPr>
          <w:color w:val="FDC5BC"/>
          <w:sz w:val="12"/>
        </w:rPr>
        <w:t>6</w:t>
      </w:r>
      <w:r>
        <w:rPr>
          <w:color w:val="FDBFB6"/>
          <w:sz w:val="12"/>
        </w:rPr>
        <w:t>6</w:t>
      </w:r>
      <w:r>
        <w:rPr>
          <w:color w:val="FCBDB2"/>
          <w:sz w:val="12"/>
        </w:rPr>
        <w:t>3</w:t>
      </w:r>
      <w:r>
        <w:rPr>
          <w:color w:val="FCB9AC"/>
          <w:sz w:val="12"/>
        </w:rPr>
        <w:t>6</w:t>
      </w:r>
      <w:r>
        <w:rPr>
          <w:color w:val="FCB5A8"/>
          <w:sz w:val="12"/>
        </w:rPr>
        <w:t>9</w:t>
      </w:r>
      <w:r>
        <w:rPr>
          <w:color w:val="FAB6A7"/>
          <w:sz w:val="12"/>
        </w:rPr>
        <w:t>8</w:t>
      </w:r>
      <w:r>
        <w:rPr>
          <w:color w:val="FCB0A2"/>
          <w:sz w:val="12"/>
        </w:rPr>
        <w:t>0</w:t>
      </w:r>
      <w:r>
        <w:rPr>
          <w:color w:val="FBAEA0"/>
          <w:sz w:val="12"/>
        </w:rPr>
        <w:t>6</w:t>
      </w:r>
      <w:r>
        <w:rPr>
          <w:color w:val="FAAE9E"/>
          <w:sz w:val="12"/>
        </w:rPr>
        <w:t>6</w:t>
      </w:r>
      <w:r>
        <w:rPr>
          <w:color w:val="F9E2CA"/>
          <w:sz w:val="12"/>
        </w:rPr>
        <w:t>3</w:t>
      </w:r>
      <w:r>
        <w:rPr>
          <w:color w:val="FBFAE2"/>
          <w:sz w:val="12"/>
        </w:rPr>
        <w:t>7</w:t>
      </w:r>
      <w:r>
        <w:rPr>
          <w:color w:val="DFA78A"/>
          <w:sz w:val="12"/>
        </w:rPr>
        <w:t>8</w:t>
      </w:r>
      <w:r>
        <w:rPr>
          <w:color w:val="824C20"/>
          <w:sz w:val="12"/>
        </w:rPr>
        <w:t>5</w:t>
      </w:r>
      <w:r>
        <w:rPr>
          <w:color w:val="03AC72"/>
          <w:sz w:val="12"/>
        </w:rPr>
        <w:t>7</w:t>
      </w:r>
      <w:r>
        <w:rPr>
          <w:color w:val="00AF77"/>
          <w:sz w:val="12"/>
        </w:rPr>
        <w:t>6</w:t>
      </w:r>
      <w:r>
        <w:rPr>
          <w:color w:val="00A873"/>
          <w:sz w:val="12"/>
        </w:rPr>
        <w:t>8</w:t>
      </w:r>
      <w:r>
        <w:rPr>
          <w:color w:val="00724F"/>
          <w:sz w:val="12"/>
        </w:rPr>
        <w:t>1</w:t>
      </w:r>
      <w:r>
        <w:rPr>
          <w:color w:val="189F69"/>
          <w:sz w:val="12"/>
        </w:rPr>
        <w:t>3</w:t>
      </w:r>
      <w:r>
        <w:rPr>
          <w:color w:val="40DC90"/>
          <w:sz w:val="12"/>
        </w:rPr>
        <w:t>4</w:t>
      </w:r>
      <w:r>
        <w:rPr>
          <w:color w:val="42DC92"/>
          <w:sz w:val="12"/>
        </w:rPr>
        <w:t>9204530224081972785647</w:t>
      </w:r>
      <w:r>
        <w:rPr>
          <w:color w:val="CECED6"/>
          <w:sz w:val="12"/>
        </w:rPr>
        <w:t>1</w:t>
      </w:r>
      <w:r>
        <w:rPr>
          <w:color w:val="CACED0"/>
          <w:sz w:val="12"/>
        </w:rPr>
        <w:t>9</w:t>
      </w:r>
      <w:r>
        <w:rPr>
          <w:color w:val="C9C7D6"/>
          <w:sz w:val="12"/>
        </w:rPr>
        <w:t>8</w:t>
      </w:r>
      <w:r>
        <w:rPr>
          <w:color w:val="EBE8FD"/>
          <w:sz w:val="12"/>
        </w:rPr>
        <w:t>3</w:t>
      </w:r>
      <w:r>
        <w:rPr>
          <w:color w:val="EBE7FF"/>
          <w:sz w:val="12"/>
        </w:rPr>
        <w:t>963087815432211669122464159117767</w:t>
      </w:r>
      <w:r>
        <w:rPr>
          <w:color w:val="EBE6FE"/>
          <w:sz w:val="12"/>
        </w:rPr>
        <w:t>3</w:t>
      </w:r>
      <w:r>
        <w:rPr>
          <w:color w:val="EBE7FD"/>
          <w:sz w:val="12"/>
        </w:rPr>
        <w:t>2</w:t>
      </w:r>
      <w:r>
        <w:rPr>
          <w:color w:val="5F7F78"/>
          <w:sz w:val="12"/>
        </w:rPr>
        <w:t>2</w:t>
      </w:r>
      <w:r>
        <w:rPr>
          <w:color w:val="2B405D"/>
          <w:sz w:val="12"/>
        </w:rPr>
        <w:t>5</w:t>
      </w:r>
      <w:r>
        <w:rPr>
          <w:color w:val="3F3F6A"/>
          <w:sz w:val="12"/>
        </w:rPr>
        <w:t>3</w:t>
      </w:r>
      <w:r>
        <w:rPr>
          <w:color w:val="463668"/>
          <w:sz w:val="12"/>
        </w:rPr>
        <w:t>2</w:t>
      </w:r>
      <w:r>
        <w:rPr>
          <w:color w:val="433768"/>
          <w:sz w:val="12"/>
        </w:rPr>
        <w:t>6</w:t>
      </w:r>
      <w:r>
        <w:rPr>
          <w:color w:val="434169"/>
          <w:sz w:val="12"/>
        </w:rPr>
        <w:t>4</w:t>
      </w:r>
      <w:r>
        <w:rPr>
          <w:color w:val="603860"/>
          <w:sz w:val="12"/>
        </w:rPr>
        <w:t>3</w:t>
      </w:r>
      <w:r>
        <w:rPr>
          <w:color w:val="860936"/>
          <w:sz w:val="12"/>
        </w:rPr>
        <w:t>3</w:t>
      </w:r>
      <w:r>
        <w:rPr>
          <w:color w:val="A5002A"/>
          <w:sz w:val="12"/>
        </w:rPr>
        <w:t>5</w:t>
      </w:r>
      <w:r>
        <w:rPr>
          <w:color w:val="B9002B"/>
          <w:sz w:val="12"/>
        </w:rPr>
        <w:t>6</w:t>
      </w:r>
      <w:r>
        <w:rPr>
          <w:color w:val="B60035"/>
          <w:sz w:val="12"/>
        </w:rPr>
        <w:t>8</w:t>
      </w:r>
      <w:r>
        <w:rPr>
          <w:color w:val="AA0037"/>
          <w:sz w:val="12"/>
        </w:rPr>
        <w:t>6</w:t>
      </w:r>
      <w:r>
        <w:rPr>
          <w:color w:val="A40033"/>
          <w:sz w:val="12"/>
        </w:rPr>
        <w:t>1</w:t>
      </w:r>
      <w:r>
        <w:rPr>
          <w:color w:val="A30032"/>
          <w:sz w:val="12"/>
        </w:rPr>
        <w:t>4</w:t>
      </w:r>
      <w:r>
        <w:rPr>
          <w:color w:val="C42D59"/>
          <w:sz w:val="12"/>
        </w:rPr>
        <w:t>6</w:t>
      </w:r>
      <w:r>
        <w:rPr>
          <w:color w:val="BE516F"/>
          <w:sz w:val="12"/>
        </w:rPr>
        <w:t>1</w:t>
      </w:r>
      <w:r>
        <w:rPr>
          <w:color w:val="A10333"/>
          <w:sz w:val="12"/>
        </w:rPr>
        <w:t>8</w:t>
      </w:r>
      <w:r>
        <w:rPr>
          <w:color w:val="A40032"/>
          <w:sz w:val="12"/>
        </w:rPr>
        <w:t>6</w:t>
      </w:r>
      <w:r>
        <w:rPr>
          <w:color w:val="751C34"/>
          <w:sz w:val="12"/>
        </w:rPr>
        <w:t>5</w:t>
      </w:r>
      <w:r>
        <w:rPr>
          <w:color w:val="948D93"/>
          <w:sz w:val="12"/>
        </w:rPr>
        <w:t>4</w:t>
      </w:r>
      <w:r>
        <w:rPr>
          <w:color w:val="E6E2F6"/>
          <w:sz w:val="12"/>
        </w:rPr>
        <w:t>5</w:t>
      </w:r>
      <w:r>
        <w:rPr>
          <w:color w:val="EBE7FE"/>
          <w:sz w:val="12"/>
        </w:rPr>
        <w:t>2</w:t>
      </w:r>
      <w:r>
        <w:rPr>
          <w:color w:val="EBE7FF"/>
          <w:sz w:val="12"/>
        </w:rPr>
        <w:t>226</w:t>
      </w:r>
      <w:r>
        <w:rPr>
          <w:color w:val="EAE8FE"/>
          <w:sz w:val="12"/>
        </w:rPr>
        <w:t>8</w:t>
      </w:r>
      <w:r>
        <w:rPr>
          <w:color w:val="D5DCEB"/>
          <w:sz w:val="12"/>
        </w:rPr>
        <w:t>1</w:t>
      </w:r>
      <w:r>
        <w:rPr>
          <w:color w:val="AAC0D0"/>
          <w:sz w:val="12"/>
        </w:rPr>
        <w:t>2</w:t>
      </w:r>
      <w:r>
        <w:rPr>
          <w:color w:val="EAE7FD"/>
          <w:sz w:val="12"/>
        </w:rPr>
        <w:t>6</w:t>
      </w:r>
      <w:r>
        <w:rPr>
          <w:color w:val="EBE6FE"/>
          <w:sz w:val="12"/>
        </w:rPr>
        <w:t>8</w:t>
      </w:r>
      <w:r>
        <w:rPr>
          <w:color w:val="E9E7FD"/>
          <w:sz w:val="12"/>
        </w:rPr>
        <w:t>8</w:t>
      </w:r>
      <w:r>
        <w:rPr>
          <w:color w:val="CFC1C4"/>
          <w:sz w:val="12"/>
        </w:rPr>
        <w:t>7</w:t>
      </w:r>
      <w:r>
        <w:rPr>
          <w:color w:val="D16F59"/>
          <w:sz w:val="12"/>
        </w:rPr>
        <w:t>2</w:t>
      </w:r>
      <w:r>
        <w:rPr>
          <w:color w:val="F15638"/>
          <w:sz w:val="12"/>
        </w:rPr>
        <w:t>6</w:t>
      </w:r>
      <w:r>
        <w:rPr>
          <w:color w:val="F35337"/>
          <w:sz w:val="12"/>
        </w:rPr>
        <w:t>8</w:t>
      </w:r>
      <w:r>
        <w:rPr>
          <w:color w:val="F25338"/>
          <w:sz w:val="12"/>
        </w:rPr>
        <w:t>4</w:t>
      </w:r>
      <w:r>
        <w:rPr>
          <w:color w:val="F35337"/>
          <w:sz w:val="12"/>
        </w:rPr>
        <w:t>4</w:t>
      </w:r>
      <w:r>
        <w:rPr>
          <w:color w:val="F35B40"/>
          <w:sz w:val="12"/>
        </w:rPr>
        <w:t>5</w:t>
      </w:r>
      <w:r>
        <w:rPr>
          <w:color w:val="F89682"/>
          <w:sz w:val="12"/>
        </w:rPr>
        <w:t>9</w:t>
      </w:r>
      <w:r>
        <w:rPr>
          <w:color w:val="FDC9BF"/>
          <w:sz w:val="12"/>
        </w:rPr>
        <w:t>6</w:t>
      </w:r>
      <w:r>
        <w:rPr>
          <w:color w:val="FECDC5"/>
          <w:sz w:val="12"/>
        </w:rPr>
        <w:t>8</w:t>
      </w:r>
      <w:r>
        <w:rPr>
          <w:color w:val="FECFC6"/>
          <w:sz w:val="12"/>
        </w:rPr>
        <w:t>4</w:t>
      </w:r>
      <w:r>
        <w:rPr>
          <w:color w:val="FDD1C8"/>
          <w:sz w:val="12"/>
        </w:rPr>
        <w:t>4</w:t>
      </w:r>
      <w:r>
        <w:rPr>
          <w:color w:val="FDD2C9"/>
          <w:sz w:val="12"/>
        </w:rPr>
        <w:t>2</w:t>
      </w:r>
      <w:r>
        <w:rPr>
          <w:color w:val="FDD3C9"/>
          <w:sz w:val="12"/>
        </w:rPr>
        <w:t>41</w:t>
      </w:r>
      <w:r>
        <w:rPr>
          <w:color w:val="FED4CA"/>
          <w:sz w:val="12"/>
        </w:rPr>
        <w:t>61078540167</w:t>
      </w:r>
      <w:r>
        <w:rPr>
          <w:color w:val="FED3C9"/>
          <w:sz w:val="12"/>
        </w:rPr>
        <w:t>68</w:t>
      </w:r>
      <w:r>
        <w:rPr>
          <w:color w:val="FAC3B5"/>
          <w:sz w:val="12"/>
        </w:rPr>
        <w:t>1</w:t>
      </w:r>
      <w:r>
        <w:rPr>
          <w:color w:val="F28D77"/>
          <w:sz w:val="12"/>
        </w:rPr>
        <w:t>4</w:t>
      </w:r>
      <w:r>
        <w:rPr>
          <w:color w:val="D54E2F"/>
          <w:sz w:val="12"/>
        </w:rPr>
        <w:t>2</w:t>
      </w:r>
      <w:r>
        <w:rPr>
          <w:color w:val="91592F"/>
          <w:sz w:val="12"/>
        </w:rPr>
        <w:t>0</w:t>
      </w:r>
      <w:r>
        <w:rPr>
          <w:color w:val="407E4B"/>
          <w:sz w:val="12"/>
        </w:rPr>
        <w:t>8</w:t>
      </w:r>
      <w:r>
        <w:rPr>
          <w:color w:val="07A96E"/>
          <w:sz w:val="12"/>
        </w:rPr>
        <w:t>0</w:t>
      </w:r>
      <w:r>
        <w:rPr>
          <w:color w:val="1F9158"/>
          <w:sz w:val="12"/>
        </w:rPr>
        <w:t>8</w:t>
      </w:r>
      <w:r>
        <w:rPr>
          <w:color w:val="D96042"/>
          <w:sz w:val="12"/>
        </w:rPr>
        <w:t>8</w:t>
      </w:r>
      <w:r>
        <w:rPr>
          <w:color w:val="FDD5C7"/>
          <w:sz w:val="12"/>
        </w:rPr>
        <w:t>5</w:t>
      </w:r>
      <w:r>
        <w:rPr>
          <w:color w:val="FDD4CA"/>
          <w:sz w:val="12"/>
        </w:rPr>
        <w:t>0</w:t>
      </w:r>
      <w:r>
        <w:rPr>
          <w:color w:val="FED4CA"/>
          <w:sz w:val="12"/>
        </w:rPr>
        <w:t>28005</w:t>
      </w:r>
      <w:r>
        <w:rPr>
          <w:color w:val="FDD3C9"/>
          <w:sz w:val="12"/>
        </w:rPr>
        <w:t>41</w:t>
      </w:r>
      <w:r>
        <w:rPr>
          <w:color w:val="FED2C8"/>
          <w:sz w:val="12"/>
        </w:rPr>
        <w:t>4</w:t>
      </w:r>
      <w:r>
        <w:rPr>
          <w:color w:val="FECFC7"/>
          <w:sz w:val="12"/>
        </w:rPr>
        <w:t>3</w:t>
      </w:r>
      <w:r>
        <w:rPr>
          <w:color w:val="FECDC6"/>
          <w:sz w:val="12"/>
        </w:rPr>
        <w:t>6</w:t>
      </w:r>
      <w:r>
        <w:rPr>
          <w:color w:val="FECCC4"/>
          <w:sz w:val="12"/>
        </w:rPr>
        <w:t>1</w:t>
      </w:r>
      <w:r>
        <w:rPr>
          <w:color w:val="FDC8C1"/>
          <w:sz w:val="12"/>
        </w:rPr>
        <w:t>3</w:t>
      </w:r>
      <w:r>
        <w:rPr>
          <w:color w:val="FEC4BB"/>
          <w:sz w:val="12"/>
        </w:rPr>
        <w:t>1</w:t>
      </w:r>
      <w:r>
        <w:rPr>
          <w:color w:val="FDBFB8"/>
          <w:sz w:val="12"/>
        </w:rPr>
        <w:t>4</w:t>
      </w:r>
      <w:r>
        <w:rPr>
          <w:color w:val="FCBEB4"/>
          <w:sz w:val="12"/>
        </w:rPr>
        <w:t>6</w:t>
      </w:r>
      <w:r>
        <w:rPr>
          <w:color w:val="FCBBAE"/>
          <w:sz w:val="12"/>
        </w:rPr>
        <w:t>2</w:t>
      </w:r>
      <w:r>
        <w:rPr>
          <w:color w:val="FBB6A9"/>
          <w:sz w:val="12"/>
        </w:rPr>
        <w:t>3</w:t>
      </w:r>
      <w:r>
        <w:rPr>
          <w:color w:val="FCB1A4"/>
          <w:sz w:val="12"/>
        </w:rPr>
        <w:t>0</w:t>
      </w:r>
      <w:r>
        <w:rPr>
          <w:color w:val="FBB0A2"/>
          <w:sz w:val="12"/>
        </w:rPr>
        <w:t>8</w:t>
      </w:r>
      <w:r>
        <w:rPr>
          <w:color w:val="FBACA0"/>
          <w:sz w:val="12"/>
        </w:rPr>
        <w:t>2</w:t>
      </w:r>
      <w:r>
        <w:rPr>
          <w:color w:val="FAAA9E"/>
          <w:sz w:val="12"/>
        </w:rPr>
        <w:t>1</w:t>
      </w:r>
      <w:r>
        <w:rPr>
          <w:color w:val="FAA79C"/>
          <w:sz w:val="12"/>
        </w:rPr>
        <w:t>0</w:t>
      </w:r>
      <w:r>
        <w:rPr>
          <w:color w:val="FAAEA0"/>
          <w:sz w:val="12"/>
        </w:rPr>
        <w:t>2</w:t>
      </w:r>
      <w:r>
        <w:rPr>
          <w:color w:val="F9F4DA"/>
          <w:sz w:val="12"/>
        </w:rPr>
        <w:t>5</w:t>
      </w:r>
      <w:r>
        <w:rPr>
          <w:color w:val="F8FADD"/>
          <w:sz w:val="12"/>
        </w:rPr>
        <w:t>9</w:t>
      </w:r>
      <w:r>
        <w:rPr>
          <w:color w:val="CD7A5B"/>
          <w:sz w:val="12"/>
        </w:rPr>
        <w:t>4</w:t>
      </w:r>
      <w:r>
        <w:rPr>
          <w:color w:val="5C6933"/>
          <w:sz w:val="12"/>
        </w:rPr>
        <w:t>1</w:t>
      </w:r>
      <w:r>
        <w:rPr>
          <w:color w:val="00AE75"/>
          <w:sz w:val="12"/>
        </w:rPr>
        <w:t>7</w:t>
      </w:r>
      <w:r>
        <w:rPr>
          <w:color w:val="00AE77"/>
          <w:sz w:val="12"/>
        </w:rPr>
        <w:t>3</w:t>
      </w:r>
      <w:r>
        <w:rPr>
          <w:color w:val="009F6C"/>
          <w:sz w:val="12"/>
        </w:rPr>
        <w:t>7</w:t>
      </w:r>
      <w:r>
        <w:rPr>
          <w:color w:val="006C4B"/>
          <w:sz w:val="12"/>
        </w:rPr>
        <w:t>5</w:t>
      </w:r>
      <w:r>
        <w:rPr>
          <w:color w:val="24B579"/>
          <w:sz w:val="12"/>
        </w:rPr>
        <w:t>6</w:t>
      </w:r>
      <w:r>
        <w:rPr>
          <w:color w:val="42DC91"/>
          <w:sz w:val="12"/>
        </w:rPr>
        <w:t>2</w:t>
      </w:r>
      <w:r>
        <w:rPr>
          <w:color w:val="41DC92"/>
          <w:sz w:val="12"/>
        </w:rPr>
        <w:t>3</w:t>
      </w:r>
      <w:r>
        <w:rPr>
          <w:color w:val="42DC92"/>
          <w:sz w:val="12"/>
        </w:rPr>
        <w:t>89942075713627516745</w:t>
      </w:r>
      <w:r>
        <w:rPr>
          <w:color w:val="DDDDF0"/>
          <w:sz w:val="12"/>
        </w:rPr>
        <w:t>7</w:t>
      </w:r>
      <w:r>
        <w:rPr>
          <w:color w:val="BFC0C5"/>
          <w:sz w:val="12"/>
        </w:rPr>
        <w:t>3</w:t>
      </w:r>
      <w:r>
        <w:rPr>
          <w:color w:val="C1BFD4"/>
          <w:sz w:val="12"/>
        </w:rPr>
        <w:t>1</w:t>
      </w:r>
      <w:r>
        <w:rPr>
          <w:color w:val="EAE8FE"/>
          <w:sz w:val="12"/>
        </w:rPr>
        <w:t>8</w:t>
      </w:r>
      <w:r>
        <w:rPr>
          <w:color w:val="EBE7FF"/>
          <w:sz w:val="12"/>
        </w:rPr>
        <w:t>9189456283525704413354375857534269</w:t>
      </w:r>
      <w:r>
        <w:rPr>
          <w:color w:val="EAE6FE"/>
          <w:sz w:val="12"/>
        </w:rPr>
        <w:t>8</w:t>
      </w:r>
      <w:r>
        <w:rPr>
          <w:color w:val="E1E2F4"/>
          <w:sz w:val="12"/>
        </w:rPr>
        <w:t>6</w:t>
      </w:r>
      <w:r>
        <w:rPr>
          <w:color w:val="346D62"/>
          <w:sz w:val="12"/>
        </w:rPr>
        <w:t>9</w:t>
      </w:r>
      <w:r>
        <w:rPr>
          <w:color w:val="015171"/>
          <w:sz w:val="12"/>
        </w:rPr>
        <w:t>9</w:t>
      </w:r>
      <w:r>
        <w:rPr>
          <w:color w:val="005574"/>
          <w:sz w:val="12"/>
        </w:rPr>
        <w:t>4</w:t>
      </w:r>
      <w:r>
        <w:rPr>
          <w:color w:val="005E71"/>
          <w:sz w:val="12"/>
        </w:rPr>
        <w:t>7</w:t>
      </w:r>
      <w:r>
        <w:rPr>
          <w:color w:val="03576B"/>
          <w:sz w:val="12"/>
        </w:rPr>
        <w:t>2</w:t>
      </w:r>
      <w:r>
        <w:rPr>
          <w:color w:val="463E62"/>
          <w:sz w:val="12"/>
        </w:rPr>
        <w:t>5</w:t>
      </w:r>
      <w:r>
        <w:rPr>
          <w:color w:val="83043B"/>
          <w:sz w:val="12"/>
        </w:rPr>
        <w:t>4</w:t>
      </w:r>
      <w:r>
        <w:rPr>
          <w:color w:val="A40037"/>
          <w:sz w:val="12"/>
        </w:rPr>
        <w:t>7</w:t>
      </w:r>
      <w:r>
        <w:rPr>
          <w:color w:val="AA0032"/>
          <w:sz w:val="12"/>
        </w:rPr>
        <w:t>0</w:t>
      </w:r>
      <w:r>
        <w:rPr>
          <w:color w:val="9F002E"/>
          <w:sz w:val="12"/>
        </w:rPr>
        <w:t>3</w:t>
      </w:r>
      <w:r>
        <w:rPr>
          <w:color w:val="96002F"/>
          <w:sz w:val="12"/>
        </w:rPr>
        <w:t>1</w:t>
      </w:r>
      <w:r>
        <w:rPr>
          <w:color w:val="A00031"/>
          <w:sz w:val="12"/>
        </w:rPr>
        <w:t>6</w:t>
      </w:r>
      <w:r>
        <w:rPr>
          <w:color w:val="CD0946"/>
          <w:sz w:val="12"/>
        </w:rPr>
        <w:t>5</w:t>
      </w:r>
      <w:r>
        <w:rPr>
          <w:color w:val="DD3164"/>
          <w:sz w:val="12"/>
        </w:rPr>
        <w:t>6</w:t>
      </w:r>
      <w:r>
        <w:rPr>
          <w:color w:val="AD0639"/>
          <w:sz w:val="12"/>
        </w:rPr>
        <w:t>6</w:t>
      </w:r>
      <w:r>
        <w:rPr>
          <w:color w:val="AB0035"/>
          <w:sz w:val="12"/>
        </w:rPr>
        <w:t>1</w:t>
      </w:r>
      <w:r>
        <w:rPr>
          <w:color w:val="A50032"/>
          <w:sz w:val="12"/>
        </w:rPr>
        <w:t>3</w:t>
      </w:r>
      <w:r>
        <w:rPr>
          <w:color w:val="A50033"/>
          <w:sz w:val="12"/>
        </w:rPr>
        <w:t>9</w:t>
      </w:r>
      <w:r>
        <w:rPr>
          <w:color w:val="9E0231"/>
          <w:sz w:val="12"/>
        </w:rPr>
        <w:t>9</w:t>
      </w:r>
      <w:r>
        <w:rPr>
          <w:color w:val="703B45"/>
          <w:sz w:val="12"/>
        </w:rPr>
        <w:t>1</w:t>
      </w:r>
      <w:r>
        <w:rPr>
          <w:color w:val="BBC2CB"/>
          <w:sz w:val="12"/>
        </w:rPr>
        <w:t>9</w:t>
      </w:r>
      <w:r>
        <w:rPr>
          <w:color w:val="EBE7FE"/>
          <w:sz w:val="12"/>
        </w:rPr>
        <w:t>99</w:t>
      </w:r>
      <w:r>
        <w:rPr>
          <w:color w:val="EBE7FF"/>
          <w:sz w:val="12"/>
        </w:rPr>
        <w:t>6</w:t>
      </w:r>
      <w:r>
        <w:rPr>
          <w:color w:val="EAE7FE"/>
          <w:sz w:val="12"/>
        </w:rPr>
        <w:t>8</w:t>
      </w:r>
      <w:r>
        <w:rPr>
          <w:color w:val="E2E7F6"/>
          <w:sz w:val="12"/>
        </w:rPr>
        <w:t>2</w:t>
      </w:r>
      <w:r>
        <w:rPr>
          <w:color w:val="8DAAB4"/>
          <w:sz w:val="12"/>
        </w:rPr>
        <w:t>6</w:t>
      </w:r>
      <w:r>
        <w:rPr>
          <w:color w:val="E2E1F8"/>
          <w:sz w:val="12"/>
        </w:rPr>
        <w:t>2</w:t>
      </w:r>
      <w:r>
        <w:rPr>
          <w:color w:val="E5E7F8"/>
          <w:sz w:val="12"/>
        </w:rPr>
        <w:t>8</w:t>
      </w:r>
      <w:r>
        <w:rPr>
          <w:color w:val="AAB5B2"/>
          <w:sz w:val="12"/>
        </w:rPr>
        <w:t>2</w:t>
      </w:r>
      <w:r>
        <w:rPr>
          <w:color w:val="CF654E"/>
          <w:sz w:val="12"/>
        </w:rPr>
        <w:t>4</w:t>
      </w:r>
      <w:r>
        <w:rPr>
          <w:color w:val="EE4D32"/>
          <w:sz w:val="12"/>
        </w:rPr>
        <w:t>7</w:t>
      </w:r>
      <w:r>
        <w:rPr>
          <w:color w:val="F25237"/>
          <w:sz w:val="12"/>
        </w:rPr>
        <w:t>2</w:t>
      </w:r>
      <w:r>
        <w:rPr>
          <w:color w:val="F35337"/>
          <w:sz w:val="12"/>
        </w:rPr>
        <w:t>7</w:t>
      </w:r>
      <w:r>
        <w:rPr>
          <w:color w:val="F35A3F"/>
          <w:sz w:val="12"/>
        </w:rPr>
        <w:t>0</w:t>
      </w:r>
      <w:r>
        <w:rPr>
          <w:color w:val="F67D64"/>
          <w:sz w:val="12"/>
        </w:rPr>
        <w:t>6</w:t>
      </w:r>
      <w:r>
        <w:rPr>
          <w:color w:val="FAB09F"/>
          <w:sz w:val="12"/>
        </w:rPr>
        <w:t>4</w:t>
      </w:r>
      <w:r>
        <w:rPr>
          <w:color w:val="FCC1B3"/>
          <w:sz w:val="12"/>
        </w:rPr>
        <w:t>1</w:t>
      </w:r>
      <w:r>
        <w:rPr>
          <w:color w:val="FDC0B5"/>
          <w:sz w:val="12"/>
        </w:rPr>
        <w:t>3</w:t>
      </w:r>
      <w:r>
        <w:rPr>
          <w:color w:val="FCC4BA"/>
          <w:sz w:val="12"/>
        </w:rPr>
        <w:t>3</w:t>
      </w:r>
      <w:r>
        <w:rPr>
          <w:color w:val="FCC7BE"/>
          <w:sz w:val="12"/>
        </w:rPr>
        <w:t>6</w:t>
      </w:r>
      <w:r>
        <w:rPr>
          <w:color w:val="FDC9C1"/>
          <w:sz w:val="12"/>
        </w:rPr>
        <w:t>2</w:t>
      </w:r>
      <w:r>
        <w:rPr>
          <w:color w:val="FDCDC4"/>
          <w:sz w:val="12"/>
        </w:rPr>
        <w:t>2</w:t>
      </w:r>
      <w:r>
        <w:rPr>
          <w:color w:val="FDD0C5"/>
          <w:sz w:val="12"/>
        </w:rPr>
        <w:t>2</w:t>
      </w:r>
      <w:r>
        <w:rPr>
          <w:color w:val="FED0C7"/>
          <w:sz w:val="12"/>
        </w:rPr>
        <w:t>1</w:t>
      </w:r>
      <w:r>
        <w:rPr>
          <w:color w:val="FED0C8"/>
          <w:sz w:val="12"/>
        </w:rPr>
        <w:t>7</w:t>
      </w:r>
      <w:r>
        <w:rPr>
          <w:color w:val="FDD3C9"/>
          <w:sz w:val="12"/>
        </w:rPr>
        <w:t>8</w:t>
      </w:r>
      <w:r>
        <w:rPr>
          <w:color w:val="FED4CA"/>
          <w:sz w:val="12"/>
        </w:rPr>
        <w:t>92390317</w:t>
      </w:r>
      <w:r>
        <w:rPr>
          <w:color w:val="FED4CA"/>
          <w:sz w:val="12"/>
        </w:rPr>
        <w:t>608</w:t>
      </w:r>
      <w:r>
        <w:rPr>
          <w:color w:val="FED3C9"/>
          <w:sz w:val="12"/>
        </w:rPr>
        <w:t>5</w:t>
      </w:r>
      <w:r>
        <w:rPr>
          <w:color w:val="FDD4CA"/>
          <w:sz w:val="12"/>
        </w:rPr>
        <w:t>4</w:t>
      </w:r>
      <w:r>
        <w:rPr>
          <w:color w:val="FCD0C2"/>
          <w:sz w:val="12"/>
        </w:rPr>
        <w:t>2</w:t>
      </w:r>
      <w:r>
        <w:rPr>
          <w:color w:val="F6A08B"/>
          <w:sz w:val="12"/>
        </w:rPr>
        <w:t>8</w:t>
      </w:r>
      <w:r>
        <w:rPr>
          <w:color w:val="EB6447"/>
          <w:sz w:val="12"/>
        </w:rPr>
        <w:t>9</w:t>
      </w:r>
      <w:r>
        <w:rPr>
          <w:color w:val="CB4421"/>
          <w:sz w:val="12"/>
        </w:rPr>
        <w:t>4</w:t>
      </w:r>
      <w:r>
        <w:rPr>
          <w:color w:val="78602F"/>
          <w:sz w:val="12"/>
        </w:rPr>
        <w:t>3</w:t>
      </w:r>
      <w:r>
        <w:rPr>
          <w:color w:val="BD4D2A"/>
          <w:sz w:val="12"/>
        </w:rPr>
        <w:t>7</w:t>
      </w:r>
      <w:r>
        <w:rPr>
          <w:color w:val="FCD6CB"/>
          <w:sz w:val="12"/>
        </w:rPr>
        <w:t>3</w:t>
      </w:r>
      <w:r>
        <w:rPr>
          <w:color w:val="FDD4CB"/>
          <w:sz w:val="12"/>
        </w:rPr>
        <w:t>3</w:t>
      </w:r>
      <w:r>
        <w:rPr>
          <w:color w:val="FED4CA"/>
          <w:sz w:val="12"/>
        </w:rPr>
        <w:t>9</w:t>
      </w:r>
      <w:r>
        <w:rPr>
          <w:color w:val="FDD3C9"/>
          <w:sz w:val="12"/>
        </w:rPr>
        <w:t>35</w:t>
      </w:r>
      <w:r>
        <w:rPr>
          <w:color w:val="FED0C8"/>
          <w:sz w:val="12"/>
        </w:rPr>
        <w:t>6</w:t>
      </w:r>
      <w:r>
        <w:rPr>
          <w:color w:val="FED0C7"/>
          <w:sz w:val="12"/>
        </w:rPr>
        <w:t>1</w:t>
      </w:r>
      <w:r>
        <w:rPr>
          <w:color w:val="FDD0C5"/>
          <w:sz w:val="12"/>
        </w:rPr>
        <w:t>8</w:t>
      </w:r>
      <w:r>
        <w:rPr>
          <w:color w:val="FDCEC4"/>
          <w:sz w:val="12"/>
        </w:rPr>
        <w:t>8</w:t>
      </w:r>
      <w:r>
        <w:rPr>
          <w:color w:val="FDCBC2"/>
          <w:sz w:val="12"/>
        </w:rPr>
        <w:t>9</w:t>
      </w:r>
      <w:r>
        <w:rPr>
          <w:color w:val="FDC9BF"/>
          <w:sz w:val="12"/>
        </w:rPr>
        <w:t>1</w:t>
      </w:r>
      <w:r>
        <w:rPr>
          <w:color w:val="FDC7BD"/>
          <w:sz w:val="12"/>
        </w:rPr>
        <w:t>6</w:t>
      </w:r>
      <w:r>
        <w:rPr>
          <w:color w:val="FDC3BA"/>
          <w:sz w:val="12"/>
        </w:rPr>
        <w:t>5</w:t>
      </w:r>
      <w:r>
        <w:rPr>
          <w:color w:val="FDC0B7"/>
          <w:sz w:val="12"/>
        </w:rPr>
        <w:t>1</w:t>
      </w:r>
      <w:r>
        <w:rPr>
          <w:color w:val="FBBFB2"/>
          <w:sz w:val="12"/>
        </w:rPr>
        <w:t>2</w:t>
      </w:r>
      <w:r>
        <w:rPr>
          <w:color w:val="FCB9AD"/>
          <w:sz w:val="12"/>
        </w:rPr>
        <w:t>5</w:t>
      </w:r>
      <w:r>
        <w:rPr>
          <w:color w:val="FCB5A7"/>
          <w:sz w:val="12"/>
        </w:rPr>
        <w:t>0</w:t>
      </w:r>
      <w:r>
        <w:rPr>
          <w:color w:val="FCB2A4"/>
          <w:sz w:val="12"/>
        </w:rPr>
        <w:t>4</w:t>
      </w:r>
      <w:r>
        <w:rPr>
          <w:color w:val="FBB2A3"/>
          <w:sz w:val="12"/>
        </w:rPr>
        <w:t>2</w:t>
      </w:r>
      <w:r>
        <w:rPr>
          <w:color w:val="FBADA0"/>
          <w:sz w:val="12"/>
        </w:rPr>
        <w:t>4</w:t>
      </w:r>
      <w:r>
        <w:rPr>
          <w:color w:val="FAAA9E"/>
          <w:sz w:val="12"/>
        </w:rPr>
        <w:t>4</w:t>
      </w:r>
      <w:r>
        <w:rPr>
          <w:color w:val="FBA69B"/>
          <w:sz w:val="12"/>
        </w:rPr>
        <w:t>0</w:t>
      </w:r>
      <w:r>
        <w:rPr>
          <w:color w:val="FAA599"/>
          <w:sz w:val="12"/>
        </w:rPr>
        <w:t>4</w:t>
      </w:r>
      <w:r>
        <w:rPr>
          <w:color w:val="FBA197"/>
          <w:sz w:val="12"/>
        </w:rPr>
        <w:t>0</w:t>
      </w:r>
      <w:r>
        <w:rPr>
          <w:color w:val="F9A394"/>
          <w:sz w:val="12"/>
        </w:rPr>
        <w:t>0</w:t>
      </w:r>
      <w:r>
        <w:rPr>
          <w:color w:val="F8C9B4"/>
          <w:sz w:val="12"/>
        </w:rPr>
        <w:t>8</w:t>
      </w:r>
      <w:r>
        <w:rPr>
          <w:color w:val="F8FBDF"/>
          <w:sz w:val="12"/>
        </w:rPr>
        <w:t>9</w:t>
      </w:r>
      <w:r>
        <w:rPr>
          <w:color w:val="F6F3D9"/>
          <w:sz w:val="12"/>
        </w:rPr>
        <w:t>5</w:t>
      </w:r>
      <w:r>
        <w:rPr>
          <w:color w:val="BB4B2A"/>
          <w:sz w:val="12"/>
        </w:rPr>
        <w:t>2</w:t>
      </w:r>
      <w:r>
        <w:rPr>
          <w:color w:val="2E8C53"/>
          <w:sz w:val="12"/>
        </w:rPr>
        <w:t>7</w:t>
      </w:r>
      <w:r>
        <w:rPr>
          <w:color w:val="00AF77"/>
          <w:sz w:val="12"/>
        </w:rPr>
        <w:t>19</w:t>
      </w:r>
      <w:r>
        <w:rPr>
          <w:color w:val="008E62"/>
          <w:sz w:val="12"/>
        </w:rPr>
        <w:t>8</w:t>
      </w:r>
      <w:r>
        <w:rPr>
          <w:color w:val="016F4D"/>
          <w:sz w:val="12"/>
        </w:rPr>
        <w:t>3</w:t>
      </w:r>
      <w:r>
        <w:rPr>
          <w:color w:val="33CC86"/>
          <w:sz w:val="12"/>
        </w:rPr>
        <w:t>7</w:t>
      </w:r>
      <w:r>
        <w:rPr>
          <w:color w:val="42DC92"/>
          <w:sz w:val="12"/>
        </w:rPr>
        <w:t>873864805847268954624</w:t>
      </w:r>
      <w:r>
        <w:rPr>
          <w:color w:val="DEE0EF"/>
          <w:sz w:val="12"/>
        </w:rPr>
        <w:t>3</w:t>
      </w:r>
      <w:r>
        <w:rPr>
          <w:color w:val="B4B5B9"/>
          <w:sz w:val="12"/>
        </w:rPr>
        <w:t>8</w:t>
      </w:r>
      <w:r>
        <w:rPr>
          <w:color w:val="B8B7D5"/>
          <w:sz w:val="12"/>
        </w:rPr>
        <w:t>8</w:t>
      </w:r>
      <w:r>
        <w:rPr>
          <w:color w:val="D8D6EE"/>
          <w:sz w:val="12"/>
        </w:rPr>
        <w:t>2</w:t>
      </w:r>
      <w:r>
        <w:rPr>
          <w:color w:val="EBE7FF"/>
          <w:sz w:val="12"/>
        </w:rPr>
        <w:t>34375178852014395600571048119498842</w:t>
      </w:r>
      <w:r>
        <w:rPr>
          <w:color w:val="EBE7FE"/>
          <w:sz w:val="12"/>
        </w:rPr>
        <w:t>3</w:t>
      </w:r>
      <w:r>
        <w:rPr>
          <w:color w:val="D7DBE9"/>
          <w:sz w:val="12"/>
        </w:rPr>
        <w:t>9</w:t>
      </w:r>
      <w:r>
        <w:rPr>
          <w:color w:val="256362"/>
          <w:sz w:val="12"/>
        </w:rPr>
        <w:t>0</w:t>
      </w:r>
      <w:r>
        <w:rPr>
          <w:color w:val="005270"/>
          <w:sz w:val="12"/>
        </w:rPr>
        <w:t>6</w:t>
      </w:r>
      <w:r>
        <w:rPr>
          <w:color w:val="044C71"/>
          <w:sz w:val="12"/>
        </w:rPr>
        <w:t>0</w:t>
      </w:r>
      <w:r>
        <w:rPr>
          <w:color w:val="33396B"/>
          <w:sz w:val="12"/>
        </w:rPr>
        <w:t>6</w:t>
      </w:r>
      <w:r>
        <w:rPr>
          <w:color w:val="6F1152"/>
          <w:sz w:val="12"/>
        </w:rPr>
        <w:t>1</w:t>
      </w:r>
      <w:r>
        <w:rPr>
          <w:color w:val="8C003B"/>
          <w:sz w:val="12"/>
        </w:rPr>
        <w:t>3</w:t>
      </w:r>
      <w:r>
        <w:rPr>
          <w:color w:val="940039"/>
          <w:sz w:val="12"/>
        </w:rPr>
        <w:t>6</w:t>
      </w:r>
      <w:r>
        <w:rPr>
          <w:color w:val="8C0038"/>
          <w:sz w:val="12"/>
        </w:rPr>
        <w:t>9</w:t>
      </w:r>
      <w:r>
        <w:rPr>
          <w:color w:val="84003F"/>
          <w:sz w:val="12"/>
        </w:rPr>
        <w:t>5</w:t>
      </w:r>
      <w:r>
        <w:rPr>
          <w:color w:val="7C0044"/>
          <w:sz w:val="12"/>
        </w:rPr>
        <w:t>7</w:t>
      </w:r>
      <w:r>
        <w:rPr>
          <w:color w:val="9B0A42"/>
          <w:sz w:val="12"/>
        </w:rPr>
        <w:t>3</w:t>
      </w:r>
      <w:r>
        <w:rPr>
          <w:color w:val="C84E7D"/>
          <w:sz w:val="12"/>
        </w:rPr>
        <w:t>4</w:t>
      </w:r>
      <w:r>
        <w:rPr>
          <w:color w:val="A21A51"/>
          <w:sz w:val="12"/>
        </w:rPr>
        <w:t>2</w:t>
      </w:r>
      <w:r>
        <w:rPr>
          <w:color w:val="900038"/>
          <w:sz w:val="12"/>
        </w:rPr>
        <w:t>3</w:t>
      </w:r>
      <w:r>
        <w:rPr>
          <w:color w:val="940032"/>
          <w:sz w:val="12"/>
        </w:rPr>
        <w:t>1</w:t>
      </w:r>
      <w:r>
        <w:rPr>
          <w:color w:val="9F0030"/>
          <w:sz w:val="12"/>
        </w:rPr>
        <w:t>5</w:t>
      </w:r>
      <w:r>
        <w:rPr>
          <w:color w:val="AD0033"/>
          <w:sz w:val="12"/>
        </w:rPr>
        <w:t>5</w:t>
      </w:r>
      <w:r>
        <w:rPr>
          <w:color w:val="A90032"/>
          <w:sz w:val="12"/>
        </w:rPr>
        <w:t>9</w:t>
      </w:r>
      <w:r>
        <w:rPr>
          <w:color w:val="8F0029"/>
          <w:sz w:val="12"/>
        </w:rPr>
        <w:t>0</w:t>
      </w:r>
      <w:r>
        <w:rPr>
          <w:color w:val="5D2133"/>
          <w:sz w:val="12"/>
        </w:rPr>
        <w:t>7</w:t>
      </w:r>
      <w:r>
        <w:rPr>
          <w:color w:val="768F8B"/>
          <w:sz w:val="12"/>
        </w:rPr>
        <w:t>9</w:t>
      </w:r>
      <w:r>
        <w:rPr>
          <w:color w:val="E2E1F4"/>
          <w:sz w:val="12"/>
        </w:rPr>
        <w:t>6</w:t>
      </w:r>
      <w:r>
        <w:rPr>
          <w:color w:val="EBE7FE"/>
          <w:sz w:val="12"/>
        </w:rPr>
        <w:t>7</w:t>
      </w:r>
      <w:r>
        <w:rPr>
          <w:color w:val="EAE8FE"/>
          <w:sz w:val="12"/>
        </w:rPr>
        <w:t>0</w:t>
      </w:r>
      <w:r>
        <w:rPr>
          <w:color w:val="BFD0D8"/>
          <w:sz w:val="12"/>
        </w:rPr>
        <w:t>3</w:t>
      </w:r>
      <w:r>
        <w:rPr>
          <w:color w:val="32967A"/>
          <w:sz w:val="12"/>
        </w:rPr>
        <w:t>4</w:t>
      </w:r>
      <w:r>
        <w:rPr>
          <w:color w:val="95C6C3"/>
          <w:sz w:val="12"/>
        </w:rPr>
        <w:t>6</w:t>
      </w:r>
      <w:r>
        <w:rPr>
          <w:color w:val="8CB6AA"/>
          <w:sz w:val="12"/>
        </w:rPr>
        <w:t>1</w:t>
      </w:r>
      <w:r>
        <w:rPr>
          <w:color w:val="84ADB4"/>
          <w:sz w:val="12"/>
        </w:rPr>
        <w:t>4</w:t>
      </w:r>
      <w:r>
        <w:rPr>
          <w:color w:val="6FA2A2"/>
          <w:sz w:val="12"/>
        </w:rPr>
        <w:t>9</w:t>
      </w:r>
      <w:r>
        <w:rPr>
          <w:color w:val="498A62"/>
          <w:sz w:val="12"/>
        </w:rPr>
        <w:t>1</w:t>
      </w:r>
      <w:r>
        <w:rPr>
          <w:color w:val="537042"/>
          <w:sz w:val="12"/>
        </w:rPr>
        <w:t>4</w:t>
      </w:r>
      <w:r>
        <w:rPr>
          <w:color w:val="915E39"/>
          <w:sz w:val="12"/>
        </w:rPr>
        <w:t>3</w:t>
      </w:r>
      <w:r>
        <w:rPr>
          <w:color w:val="CE7F61"/>
          <w:sz w:val="12"/>
        </w:rPr>
        <w:t>4</w:t>
      </w:r>
      <w:r>
        <w:rPr>
          <w:color w:val="F4A797"/>
          <w:sz w:val="12"/>
        </w:rPr>
        <w:t>4</w:t>
      </w:r>
      <w:r>
        <w:rPr>
          <w:color w:val="FBB1A3"/>
          <w:sz w:val="12"/>
        </w:rPr>
        <w:t>7</w:t>
      </w:r>
      <w:r>
        <w:rPr>
          <w:color w:val="FBB3A4"/>
          <w:sz w:val="12"/>
        </w:rPr>
        <w:t>8</w:t>
      </w:r>
      <w:r>
        <w:rPr>
          <w:color w:val="F8B7A7"/>
          <w:sz w:val="12"/>
        </w:rPr>
        <w:t>8</w:t>
      </w:r>
      <w:r>
        <w:rPr>
          <w:color w:val="FAB9AD"/>
          <w:sz w:val="12"/>
        </w:rPr>
        <w:t>6</w:t>
      </w:r>
      <w:r>
        <w:rPr>
          <w:color w:val="FBBBAF"/>
          <w:sz w:val="12"/>
        </w:rPr>
        <w:t>3</w:t>
      </w:r>
      <w:r>
        <w:rPr>
          <w:color w:val="FCBEB2"/>
          <w:sz w:val="12"/>
        </w:rPr>
        <w:t>6</w:t>
      </w:r>
      <w:r>
        <w:rPr>
          <w:color w:val="FCC2B7"/>
          <w:sz w:val="12"/>
        </w:rPr>
        <w:t>0</w:t>
      </w:r>
      <w:r>
        <w:rPr>
          <w:color w:val="FDC4BA"/>
          <w:sz w:val="12"/>
        </w:rPr>
        <w:t>4</w:t>
      </w:r>
      <w:r>
        <w:rPr>
          <w:color w:val="FEC7BD"/>
          <w:sz w:val="12"/>
        </w:rPr>
        <w:t>1</w:t>
      </w:r>
      <w:r>
        <w:rPr>
          <w:color w:val="FDCBC0"/>
          <w:sz w:val="12"/>
        </w:rPr>
        <w:t>0</w:t>
      </w:r>
      <w:r>
        <w:rPr>
          <w:color w:val="FECDC5"/>
          <w:sz w:val="12"/>
        </w:rPr>
        <w:t>3</w:t>
      </w:r>
      <w:r>
        <w:rPr>
          <w:color w:val="FECFC6"/>
          <w:sz w:val="12"/>
        </w:rPr>
        <w:t>1</w:t>
      </w:r>
      <w:r>
        <w:rPr>
          <w:color w:val="FDD1C8"/>
          <w:sz w:val="12"/>
        </w:rPr>
        <w:t>8</w:t>
      </w:r>
      <w:r>
        <w:rPr>
          <w:color w:val="FDD2C8"/>
          <w:sz w:val="12"/>
        </w:rPr>
        <w:t>2</w:t>
      </w:r>
      <w:r>
        <w:rPr>
          <w:color w:val="FED2C8"/>
          <w:sz w:val="12"/>
        </w:rPr>
        <w:t>3</w:t>
      </w:r>
      <w:r>
        <w:rPr>
          <w:color w:val="FED3C9"/>
          <w:sz w:val="12"/>
        </w:rPr>
        <w:t>5</w:t>
      </w:r>
      <w:r>
        <w:rPr>
          <w:color w:val="FED4CA"/>
          <w:sz w:val="12"/>
        </w:rPr>
        <w:t>07365027</w:t>
      </w:r>
      <w:r>
        <w:rPr>
          <w:color w:val="FED3C9"/>
          <w:sz w:val="12"/>
        </w:rPr>
        <w:t>7</w:t>
      </w:r>
      <w:r>
        <w:rPr>
          <w:color w:val="FED4C9"/>
          <w:sz w:val="12"/>
        </w:rPr>
        <w:t>8</w:t>
      </w:r>
      <w:r>
        <w:rPr>
          <w:color w:val="FCD5C9"/>
          <w:sz w:val="12"/>
        </w:rPr>
        <w:t>5</w:t>
      </w:r>
      <w:r>
        <w:rPr>
          <w:color w:val="F7A894"/>
          <w:sz w:val="12"/>
        </w:rPr>
        <w:t>9</w:t>
      </w:r>
      <w:r>
        <w:rPr>
          <w:color w:val="F16143"/>
          <w:sz w:val="12"/>
        </w:rPr>
        <w:t>0</w:t>
      </w:r>
      <w:r>
        <w:rPr>
          <w:color w:val="CE3C1D"/>
          <w:sz w:val="12"/>
        </w:rPr>
        <w:t>8</w:t>
      </w:r>
      <w:r>
        <w:rPr>
          <w:color w:val="FCD2C3"/>
          <w:sz w:val="12"/>
        </w:rPr>
        <w:t>9</w:t>
      </w:r>
      <w:r>
        <w:rPr>
          <w:color w:val="FED1CA"/>
          <w:sz w:val="12"/>
        </w:rPr>
        <w:t>7</w:t>
      </w:r>
      <w:r>
        <w:rPr>
          <w:color w:val="FDD1C8"/>
          <w:sz w:val="12"/>
        </w:rPr>
        <w:t>5</w:t>
      </w:r>
      <w:r>
        <w:rPr>
          <w:color w:val="FECFC7"/>
          <w:sz w:val="12"/>
        </w:rPr>
        <w:t>7</w:t>
      </w:r>
      <w:r>
        <w:rPr>
          <w:color w:val="FECDC6"/>
          <w:sz w:val="12"/>
        </w:rPr>
        <w:t>8</w:t>
      </w:r>
      <w:r>
        <w:rPr>
          <w:color w:val="FECBC3"/>
          <w:sz w:val="12"/>
        </w:rPr>
        <w:t>2</w:t>
      </w:r>
      <w:r>
        <w:rPr>
          <w:color w:val="FDCAC2"/>
          <w:sz w:val="12"/>
        </w:rPr>
        <w:t>7</w:t>
      </w:r>
      <w:r>
        <w:rPr>
          <w:color w:val="FDC8BE"/>
          <w:sz w:val="12"/>
        </w:rPr>
        <w:t>2</w:t>
      </w:r>
      <w:r>
        <w:rPr>
          <w:color w:val="FDC5BB"/>
          <w:sz w:val="12"/>
        </w:rPr>
        <w:t>7</w:t>
      </w:r>
      <w:r>
        <w:rPr>
          <w:color w:val="FDC1B7"/>
          <w:sz w:val="12"/>
        </w:rPr>
        <w:t>3</w:t>
      </w:r>
      <w:r>
        <w:rPr>
          <w:color w:val="FCBFB4"/>
          <w:sz w:val="12"/>
        </w:rPr>
        <w:t>1</w:t>
      </w:r>
      <w:r>
        <w:rPr>
          <w:color w:val="FCBBB1"/>
          <w:sz w:val="12"/>
        </w:rPr>
        <w:t>3</w:t>
      </w:r>
      <w:r>
        <w:rPr>
          <w:color w:val="FCB8AB"/>
          <w:sz w:val="12"/>
        </w:rPr>
        <w:t>0</w:t>
      </w:r>
      <w:r>
        <w:rPr>
          <w:color w:val="FBB8AA"/>
          <w:sz w:val="12"/>
        </w:rPr>
        <w:t>5</w:t>
      </w:r>
      <w:r>
        <w:rPr>
          <w:color w:val="FCB4A5"/>
          <w:sz w:val="12"/>
        </w:rPr>
        <w:t>0</w:t>
      </w:r>
      <w:r>
        <w:rPr>
          <w:color w:val="FCAFA2"/>
          <w:sz w:val="12"/>
        </w:rPr>
        <w:t>4</w:t>
      </w:r>
      <w:r>
        <w:rPr>
          <w:color w:val="FCADA0"/>
          <w:sz w:val="12"/>
        </w:rPr>
        <w:t>8</w:t>
      </w:r>
      <w:r>
        <w:rPr>
          <w:color w:val="FBAB9F"/>
          <w:sz w:val="12"/>
        </w:rPr>
        <w:t>8</w:t>
      </w:r>
      <w:r>
        <w:rPr>
          <w:color w:val="FAAA9D"/>
          <w:sz w:val="12"/>
        </w:rPr>
        <w:t>9</w:t>
      </w:r>
      <w:r>
        <w:rPr>
          <w:color w:val="FBA59A"/>
          <w:sz w:val="12"/>
        </w:rPr>
        <w:t>3</w:t>
      </w:r>
      <w:r>
        <w:rPr>
          <w:color w:val="FBA298"/>
          <w:sz w:val="12"/>
        </w:rPr>
        <w:t>9</w:t>
      </w:r>
      <w:r>
        <w:rPr>
          <w:color w:val="FBA094"/>
          <w:sz w:val="12"/>
        </w:rPr>
        <w:t>8</w:t>
      </w:r>
      <w:r>
        <w:rPr>
          <w:color w:val="FA9F93"/>
          <w:sz w:val="12"/>
        </w:rPr>
        <w:t>9</w:t>
      </w:r>
      <w:r>
        <w:rPr>
          <w:color w:val="F9A08F"/>
          <w:sz w:val="12"/>
        </w:rPr>
        <w:t>0</w:t>
      </w:r>
      <w:r>
        <w:rPr>
          <w:color w:val="F99F90"/>
          <w:sz w:val="12"/>
        </w:rPr>
        <w:t>0</w:t>
      </w:r>
      <w:r>
        <w:rPr>
          <w:color w:val="F9A08F"/>
          <w:sz w:val="12"/>
        </w:rPr>
        <w:t>9</w:t>
      </w:r>
      <w:r>
        <w:rPr>
          <w:color w:val="FAF1D9"/>
          <w:sz w:val="12"/>
        </w:rPr>
        <w:t>9</w:t>
      </w:r>
      <w:r>
        <w:rPr>
          <w:color w:val="FAFBE3"/>
          <w:sz w:val="12"/>
        </w:rPr>
        <w:t>2</w:t>
      </w:r>
      <w:r>
        <w:rPr>
          <w:color w:val="EBCCB1"/>
          <w:sz w:val="12"/>
        </w:rPr>
        <w:t>3</w:t>
      </w:r>
      <w:r>
        <w:rPr>
          <w:color w:val="993C13"/>
          <w:sz w:val="12"/>
        </w:rPr>
        <w:t>9</w:t>
      </w:r>
      <w:r>
        <w:rPr>
          <w:color w:val="05AA6E"/>
          <w:sz w:val="12"/>
        </w:rPr>
        <w:t>1</w:t>
      </w:r>
      <w:r>
        <w:rPr>
          <w:color w:val="00AF76"/>
          <w:sz w:val="12"/>
        </w:rPr>
        <w:t>3</w:t>
      </w:r>
      <w:r>
        <w:rPr>
          <w:color w:val="00AE76"/>
          <w:sz w:val="12"/>
        </w:rPr>
        <w:t>5</w:t>
      </w:r>
      <w:r>
        <w:rPr>
          <w:color w:val="007853"/>
          <w:sz w:val="12"/>
        </w:rPr>
        <w:t>0</w:t>
      </w:r>
      <w:r>
        <w:rPr>
          <w:color w:val="0B8358"/>
          <w:sz w:val="12"/>
        </w:rPr>
        <w:t>3</w:t>
      </w:r>
      <w:r>
        <w:rPr>
          <w:color w:val="40DB92"/>
          <w:sz w:val="12"/>
        </w:rPr>
        <w:t>3</w:t>
      </w:r>
      <w:r>
        <w:rPr>
          <w:color w:val="42DC92"/>
          <w:sz w:val="12"/>
        </w:rPr>
        <w:t>73250855982655867089</w:t>
      </w:r>
      <w:r>
        <w:rPr>
          <w:color w:val="CECEDA"/>
          <w:sz w:val="12"/>
        </w:rPr>
        <w:t>2</w:t>
      </w:r>
      <w:r>
        <w:rPr>
          <w:color w:val="B8B8C4"/>
          <w:sz w:val="12"/>
        </w:rPr>
        <w:t>4</w:t>
      </w:r>
      <w:r>
        <w:rPr>
          <w:color w:val="B4B3D5"/>
          <w:sz w:val="12"/>
        </w:rPr>
        <w:t>2</w:t>
      </w:r>
      <w:r>
        <w:rPr>
          <w:color w:val="B6B4D6"/>
          <w:sz w:val="12"/>
        </w:rPr>
        <w:t>6</w:t>
      </w:r>
      <w:r>
        <w:rPr>
          <w:color w:val="D6D4ED"/>
          <w:sz w:val="12"/>
        </w:rPr>
        <w:t>1</w:t>
      </w:r>
      <w:r>
        <w:rPr>
          <w:color w:val="EAE7FE"/>
          <w:sz w:val="12"/>
        </w:rPr>
        <w:t>2</w:t>
      </w:r>
      <w:r>
        <w:rPr>
          <w:color w:val="EBE7FF"/>
          <w:sz w:val="12"/>
        </w:rPr>
        <w:t>429473670193907727130</w:t>
      </w:r>
      <w:r>
        <w:rPr>
          <w:color w:val="EBE7FF"/>
          <w:sz w:val="12"/>
        </w:rPr>
        <w:t>706869170926</w:t>
      </w:r>
      <w:r>
        <w:rPr>
          <w:color w:val="EBE7FE"/>
          <w:sz w:val="12"/>
        </w:rPr>
        <w:t>46</w:t>
      </w:r>
      <w:r>
        <w:rPr>
          <w:color w:val="D1D9E8"/>
          <w:sz w:val="12"/>
        </w:rPr>
        <w:t>2</w:t>
      </w:r>
      <w:r>
        <w:rPr>
          <w:color w:val="2B6562"/>
          <w:sz w:val="12"/>
        </w:rPr>
        <w:t>5</w:t>
      </w:r>
      <w:r>
        <w:rPr>
          <w:color w:val="1A4369"/>
          <w:sz w:val="12"/>
        </w:rPr>
        <w:t>4</w:t>
      </w:r>
      <w:r>
        <w:rPr>
          <w:color w:val="59205A"/>
          <w:sz w:val="12"/>
        </w:rPr>
        <w:t>8</w:t>
      </w:r>
      <w:r>
        <w:rPr>
          <w:color w:val="820043"/>
          <w:sz w:val="12"/>
        </w:rPr>
        <w:t>4</w:t>
      </w:r>
      <w:r>
        <w:rPr>
          <w:color w:val="94003C"/>
          <w:sz w:val="12"/>
        </w:rPr>
        <w:t>2</w:t>
      </w:r>
      <w:r>
        <w:rPr>
          <w:color w:val="88003B"/>
          <w:sz w:val="12"/>
        </w:rPr>
        <w:t>3</w:t>
      </w:r>
      <w:r>
        <w:rPr>
          <w:color w:val="7B013E"/>
          <w:sz w:val="12"/>
        </w:rPr>
        <w:t>2</w:t>
      </w:r>
      <w:r>
        <w:rPr>
          <w:color w:val="780139"/>
          <w:sz w:val="12"/>
        </w:rPr>
        <w:t>4</w:t>
      </w:r>
      <w:r>
        <w:rPr>
          <w:color w:val="87063B"/>
          <w:sz w:val="12"/>
        </w:rPr>
        <w:t>0</w:t>
      </w:r>
      <w:r>
        <w:rPr>
          <w:color w:val="B84A7A"/>
          <w:sz w:val="12"/>
        </w:rPr>
        <w:t>7</w:t>
      </w:r>
      <w:r>
        <w:rPr>
          <w:color w:val="A24380"/>
          <w:sz w:val="12"/>
        </w:rPr>
        <w:t>4</w:t>
      </w:r>
      <w:r>
        <w:rPr>
          <w:color w:val="7C064C"/>
          <w:sz w:val="12"/>
        </w:rPr>
        <w:t>8</w:t>
      </w:r>
      <w:r>
        <w:rPr>
          <w:color w:val="790A48"/>
          <w:sz w:val="12"/>
        </w:rPr>
        <w:t>5</w:t>
      </w:r>
      <w:r>
        <w:rPr>
          <w:color w:val="7F003A"/>
          <w:sz w:val="12"/>
        </w:rPr>
        <w:t>5</w:t>
      </w:r>
      <w:r>
        <w:rPr>
          <w:color w:val="8F0037"/>
          <w:sz w:val="12"/>
        </w:rPr>
        <w:t>0</w:t>
      </w:r>
      <w:r>
        <w:rPr>
          <w:color w:val="950037"/>
          <w:sz w:val="12"/>
        </w:rPr>
        <w:t>3</w:t>
      </w:r>
      <w:r>
        <w:rPr>
          <w:color w:val="7C0135"/>
          <w:sz w:val="12"/>
        </w:rPr>
        <w:t>6</w:t>
      </w:r>
      <w:r>
        <w:rPr>
          <w:color w:val="531F47"/>
          <w:sz w:val="12"/>
        </w:rPr>
        <w:t>6</w:t>
      </w:r>
      <w:r>
        <w:rPr>
          <w:color w:val="2E4061"/>
          <w:sz w:val="12"/>
        </w:rPr>
        <w:t>0</w:t>
      </w:r>
      <w:r>
        <w:rPr>
          <w:color w:val="294067"/>
          <w:sz w:val="12"/>
        </w:rPr>
        <w:t>8</w:t>
      </w:r>
      <w:r>
        <w:rPr>
          <w:color w:val="335F63"/>
          <w:sz w:val="12"/>
        </w:rPr>
        <w:t>0</w:t>
      </w:r>
      <w:r>
        <w:rPr>
          <w:color w:val="B6CBD0"/>
          <w:sz w:val="12"/>
        </w:rPr>
        <w:t>1</w:t>
      </w:r>
      <w:r>
        <w:rPr>
          <w:color w:val="EBE9FD"/>
          <w:sz w:val="12"/>
        </w:rPr>
        <w:t>3</w:t>
      </w:r>
      <w:r>
        <w:rPr>
          <w:color w:val="64A294"/>
          <w:sz w:val="12"/>
        </w:rPr>
        <w:t>6</w:t>
      </w:r>
      <w:r>
        <w:rPr>
          <w:color w:val="00AB74"/>
          <w:sz w:val="12"/>
        </w:rPr>
        <w:t>0</w:t>
      </w:r>
      <w:r>
        <w:rPr>
          <w:color w:val="00AF77"/>
          <w:sz w:val="12"/>
        </w:rPr>
        <w:t>4</w:t>
      </w:r>
      <w:r>
        <w:rPr>
          <w:color w:val="00AC74"/>
          <w:sz w:val="12"/>
        </w:rPr>
        <w:t>6</w:t>
      </w:r>
      <w:r>
        <w:rPr>
          <w:color w:val="007551"/>
          <w:sz w:val="12"/>
        </w:rPr>
        <w:t>6</w:t>
      </w:r>
      <w:r>
        <w:rPr>
          <w:color w:val="006F4B"/>
          <w:sz w:val="12"/>
        </w:rPr>
        <w:t>8</w:t>
      </w:r>
      <w:r>
        <w:rPr>
          <w:color w:val="92D695"/>
          <w:sz w:val="12"/>
        </w:rPr>
        <w:t>9</w:t>
      </w:r>
      <w:r>
        <w:rPr>
          <w:color w:val="9EDC97"/>
          <w:sz w:val="12"/>
        </w:rPr>
        <w:t>5</w:t>
      </w:r>
      <w:r>
        <w:rPr>
          <w:color w:val="8ACD8D"/>
          <w:sz w:val="12"/>
        </w:rPr>
        <w:t>1</w:t>
      </w:r>
      <w:r>
        <w:rPr>
          <w:color w:val="9AD693"/>
          <w:sz w:val="12"/>
        </w:rPr>
        <w:t>1</w:t>
      </w:r>
      <w:r>
        <w:rPr>
          <w:color w:val="C7C988"/>
          <w:sz w:val="12"/>
        </w:rPr>
        <w:t>8</w:t>
      </w:r>
      <w:r>
        <w:rPr>
          <w:color w:val="D7AE7D"/>
          <w:sz w:val="12"/>
        </w:rPr>
        <w:t>4</w:t>
      </w:r>
      <w:r>
        <w:rPr>
          <w:color w:val="E29777"/>
          <w:sz w:val="12"/>
        </w:rPr>
        <w:t>0</w:t>
      </w:r>
      <w:r>
        <w:rPr>
          <w:color w:val="ED9381"/>
          <w:sz w:val="12"/>
        </w:rPr>
        <w:t>0</w:t>
      </w:r>
      <w:r>
        <w:rPr>
          <w:color w:val="FBAB9D"/>
          <w:sz w:val="12"/>
        </w:rPr>
        <w:t>9</w:t>
      </w:r>
      <w:r>
        <w:rPr>
          <w:color w:val="FBAFA1"/>
          <w:sz w:val="12"/>
        </w:rPr>
        <w:t>3</w:t>
      </w:r>
      <w:r>
        <w:rPr>
          <w:color w:val="FCB0A2"/>
          <w:sz w:val="12"/>
        </w:rPr>
        <w:t>6</w:t>
      </w:r>
      <w:r>
        <w:rPr>
          <w:color w:val="FCB4A5"/>
          <w:sz w:val="12"/>
        </w:rPr>
        <w:t>6</w:t>
      </w:r>
      <w:r>
        <w:rPr>
          <w:color w:val="FCB6A8"/>
          <w:sz w:val="12"/>
        </w:rPr>
        <w:t>8</w:t>
      </w:r>
      <w:r>
        <w:rPr>
          <w:color w:val="FCBAAE"/>
          <w:sz w:val="12"/>
        </w:rPr>
        <w:t>6</w:t>
      </w:r>
      <w:r>
        <w:rPr>
          <w:color w:val="FCBFB3"/>
          <w:sz w:val="12"/>
        </w:rPr>
        <w:t>0</w:t>
      </w:r>
      <w:r>
        <w:rPr>
          <w:color w:val="FCC4BB"/>
          <w:sz w:val="12"/>
        </w:rPr>
        <w:t>9</w:t>
      </w:r>
      <w:r>
        <w:rPr>
          <w:color w:val="FDC6BD"/>
          <w:sz w:val="12"/>
        </w:rPr>
        <w:t>5</w:t>
      </w:r>
      <w:r>
        <w:rPr>
          <w:color w:val="FDC9C1"/>
          <w:sz w:val="12"/>
        </w:rPr>
        <w:t>4</w:t>
      </w:r>
      <w:r>
        <w:rPr>
          <w:color w:val="FECBC2"/>
          <w:sz w:val="12"/>
        </w:rPr>
        <w:t>6</w:t>
      </w:r>
      <w:r>
        <w:rPr>
          <w:color w:val="FECDC3"/>
          <w:sz w:val="12"/>
        </w:rPr>
        <w:t>3</w:t>
      </w:r>
      <w:r>
        <w:rPr>
          <w:color w:val="FECFC6"/>
          <w:sz w:val="12"/>
        </w:rPr>
        <w:t>2</w:t>
      </w:r>
      <w:r>
        <w:rPr>
          <w:color w:val="FED0C7"/>
          <w:sz w:val="12"/>
        </w:rPr>
        <w:t>50</w:t>
      </w:r>
      <w:r>
        <w:rPr>
          <w:color w:val="FED1C8"/>
          <w:sz w:val="12"/>
        </w:rPr>
        <w:t>0</w:t>
      </w:r>
      <w:r>
        <w:rPr>
          <w:color w:val="FDD3C9"/>
          <w:sz w:val="12"/>
        </w:rPr>
        <w:t>21</w:t>
      </w:r>
      <w:r>
        <w:rPr>
          <w:color w:val="FED4CA"/>
          <w:sz w:val="12"/>
        </w:rPr>
        <w:t>45852</w:t>
      </w:r>
      <w:r>
        <w:rPr>
          <w:color w:val="FDD3C9"/>
          <w:sz w:val="12"/>
        </w:rPr>
        <w:t>9</w:t>
      </w:r>
      <w:r>
        <w:rPr>
          <w:color w:val="FDD4CA"/>
          <w:sz w:val="12"/>
        </w:rPr>
        <w:t>3</w:t>
      </w:r>
      <w:r>
        <w:rPr>
          <w:color w:val="FACBBE"/>
          <w:sz w:val="12"/>
        </w:rPr>
        <w:t>0</w:t>
      </w:r>
      <w:r>
        <w:rPr>
          <w:color w:val="E5816B"/>
          <w:sz w:val="12"/>
        </w:rPr>
        <w:t>9</w:t>
      </w:r>
      <w:r>
        <w:rPr>
          <w:color w:val="F7C3B7"/>
          <w:sz w:val="12"/>
        </w:rPr>
        <w:t>5</w:t>
      </w:r>
      <w:r>
        <w:rPr>
          <w:color w:val="FECEC7"/>
          <w:sz w:val="12"/>
        </w:rPr>
        <w:t>0</w:t>
      </w:r>
      <w:r>
        <w:rPr>
          <w:color w:val="FECCC5"/>
          <w:sz w:val="12"/>
        </w:rPr>
        <w:t>0</w:t>
      </w:r>
      <w:r>
        <w:rPr>
          <w:color w:val="FEC9C1"/>
          <w:sz w:val="12"/>
        </w:rPr>
        <w:t>0</w:t>
      </w:r>
      <w:r>
        <w:rPr>
          <w:color w:val="FDC7BF"/>
          <w:sz w:val="12"/>
        </w:rPr>
        <w:t>0</w:t>
      </w:r>
      <w:r>
        <w:rPr>
          <w:color w:val="FDC4BA"/>
          <w:sz w:val="12"/>
        </w:rPr>
        <w:t>9</w:t>
      </w:r>
      <w:r>
        <w:rPr>
          <w:color w:val="FCC3B8"/>
          <w:sz w:val="12"/>
        </w:rPr>
        <w:t>0</w:t>
      </w:r>
      <w:r>
        <w:rPr>
          <w:color w:val="FCBFB2"/>
          <w:sz w:val="12"/>
        </w:rPr>
        <w:t>7</w:t>
      </w:r>
      <w:r>
        <w:rPr>
          <w:color w:val="FDB9AD"/>
          <w:sz w:val="12"/>
        </w:rPr>
        <w:t>1</w:t>
      </w:r>
      <w:r>
        <w:rPr>
          <w:color w:val="FDB6A9"/>
          <w:sz w:val="12"/>
        </w:rPr>
        <w:t>5</w:t>
      </w:r>
      <w:r>
        <w:rPr>
          <w:color w:val="FCB5A7"/>
          <w:sz w:val="12"/>
        </w:rPr>
        <w:t>1</w:t>
      </w:r>
      <w:r>
        <w:rPr>
          <w:color w:val="FBB2A5"/>
          <w:sz w:val="12"/>
        </w:rPr>
        <w:t>0</w:t>
      </w:r>
      <w:r>
        <w:rPr>
          <w:color w:val="FBAFA1"/>
          <w:sz w:val="12"/>
        </w:rPr>
        <w:t>5</w:t>
      </w:r>
      <w:r>
        <w:rPr>
          <w:color w:val="FBAEA0"/>
          <w:sz w:val="12"/>
        </w:rPr>
        <w:t>8</w:t>
      </w:r>
      <w:r>
        <w:rPr>
          <w:color w:val="FAAA9E"/>
          <w:sz w:val="12"/>
        </w:rPr>
        <w:t>2</w:t>
      </w:r>
      <w:r>
        <w:rPr>
          <w:color w:val="FAA99D"/>
          <w:sz w:val="12"/>
        </w:rPr>
        <w:t>3</w:t>
      </w:r>
      <w:r>
        <w:rPr>
          <w:color w:val="FBA59A"/>
          <w:sz w:val="12"/>
        </w:rPr>
        <w:t>6</w:t>
      </w:r>
      <w:r>
        <w:rPr>
          <w:color w:val="FBA499"/>
          <w:sz w:val="12"/>
        </w:rPr>
        <w:t>2</w:t>
      </w:r>
      <w:r>
        <w:rPr>
          <w:color w:val="FBA298"/>
          <w:sz w:val="12"/>
        </w:rPr>
        <w:t>6</w:t>
      </w:r>
      <w:r>
        <w:rPr>
          <w:color w:val="FAA295"/>
          <w:sz w:val="12"/>
        </w:rPr>
        <w:t>7</w:t>
      </w:r>
      <w:r>
        <w:rPr>
          <w:color w:val="F9A092"/>
          <w:sz w:val="12"/>
        </w:rPr>
        <w:t>2</w:t>
      </w:r>
      <w:r>
        <w:rPr>
          <w:color w:val="FA9D8E"/>
          <w:sz w:val="12"/>
        </w:rPr>
        <w:t>9</w:t>
      </w:r>
      <w:r>
        <w:rPr>
          <w:color w:val="FA9C8D"/>
          <w:sz w:val="12"/>
        </w:rPr>
        <w:t>3</w:t>
      </w:r>
      <w:r>
        <w:rPr>
          <w:color w:val="FA9A8D"/>
          <w:sz w:val="12"/>
        </w:rPr>
        <w:t>2</w:t>
      </w:r>
      <w:r>
        <w:rPr>
          <w:color w:val="FA988A"/>
          <w:sz w:val="12"/>
        </w:rPr>
        <w:t>6</w:t>
      </w:r>
      <w:r>
        <w:rPr>
          <w:color w:val="F99B88"/>
          <w:sz w:val="12"/>
        </w:rPr>
        <w:t>4</w:t>
      </w:r>
      <w:r>
        <w:rPr>
          <w:color w:val="F8C9B4"/>
          <w:sz w:val="12"/>
        </w:rPr>
        <w:t>5</w:t>
      </w:r>
      <w:r>
        <w:rPr>
          <w:color w:val="F9FAE2"/>
          <w:sz w:val="12"/>
        </w:rPr>
        <w:t>3</w:t>
      </w:r>
      <w:r>
        <w:rPr>
          <w:color w:val="F7FBE1"/>
          <w:sz w:val="12"/>
        </w:rPr>
        <w:t>7</w:t>
      </w:r>
      <w:r>
        <w:rPr>
          <w:color w:val="CA6C4B"/>
          <w:sz w:val="12"/>
        </w:rPr>
        <w:t>3</w:t>
      </w:r>
      <w:r>
        <w:rPr>
          <w:color w:val="4A7742"/>
          <w:sz w:val="12"/>
        </w:rPr>
        <w:t>8</w:t>
      </w:r>
      <w:r>
        <w:rPr>
          <w:color w:val="00AF76"/>
          <w:sz w:val="12"/>
        </w:rPr>
        <w:t>2</w:t>
      </w:r>
      <w:r>
        <w:rPr>
          <w:color w:val="00AE77"/>
          <w:sz w:val="12"/>
        </w:rPr>
        <w:t>1</w:t>
      </w:r>
      <w:r>
        <w:rPr>
          <w:color w:val="009B6A"/>
          <w:sz w:val="12"/>
        </w:rPr>
        <w:t>0</w:t>
      </w:r>
      <w:r>
        <w:rPr>
          <w:color w:val="006A4A"/>
          <w:sz w:val="12"/>
        </w:rPr>
        <w:t>4</w:t>
      </w:r>
      <w:r>
        <w:rPr>
          <w:color w:val="23B276"/>
          <w:sz w:val="12"/>
        </w:rPr>
        <w:t>9</w:t>
      </w:r>
      <w:r>
        <w:rPr>
          <w:color w:val="40DC93"/>
          <w:sz w:val="12"/>
        </w:rPr>
        <w:t>3</w:t>
      </w:r>
      <w:r>
        <w:rPr>
          <w:color w:val="42DC92"/>
          <w:sz w:val="12"/>
        </w:rPr>
        <w:t>8724996699339424685</w:t>
      </w:r>
      <w:r>
        <w:rPr>
          <w:color w:val="B7BAB9"/>
          <w:sz w:val="12"/>
        </w:rPr>
        <w:t>5</w:t>
      </w:r>
      <w:r>
        <w:rPr>
          <w:color w:val="B8B7D2"/>
          <w:sz w:val="12"/>
        </w:rPr>
        <w:t>1</w:t>
      </w:r>
      <w:r>
        <w:rPr>
          <w:color w:val="B4B3D6"/>
          <w:sz w:val="12"/>
        </w:rPr>
        <w:t>6</w:t>
      </w:r>
      <w:r>
        <w:rPr>
          <w:color w:val="B4B2D6"/>
          <w:sz w:val="12"/>
        </w:rPr>
        <w:t>4</w:t>
      </w:r>
      <w:r>
        <w:rPr>
          <w:color w:val="B4B3D6"/>
          <w:sz w:val="12"/>
        </w:rPr>
        <w:t>8</w:t>
      </w:r>
      <w:r>
        <w:rPr>
          <w:color w:val="C1BEDE"/>
          <w:sz w:val="12"/>
        </w:rPr>
        <w:t>3</w:t>
      </w:r>
      <w:r>
        <w:rPr>
          <w:color w:val="DBD7F1"/>
          <w:sz w:val="12"/>
        </w:rPr>
        <w:t>2</w:t>
      </w:r>
      <w:r>
        <w:rPr>
          <w:color w:val="EAE6FD"/>
          <w:sz w:val="12"/>
        </w:rPr>
        <w:t>6</w:t>
      </w:r>
      <w:r>
        <w:rPr>
          <w:color w:val="EBE7FE"/>
          <w:sz w:val="12"/>
        </w:rPr>
        <w:t>1</w:t>
      </w:r>
      <w:r>
        <w:rPr>
          <w:color w:val="EBE7FF"/>
          <w:sz w:val="12"/>
        </w:rPr>
        <w:t>13414611068026744663733437534076</w:t>
      </w:r>
      <w:r>
        <w:rPr>
          <w:color w:val="EAE7FE"/>
          <w:sz w:val="12"/>
        </w:rPr>
        <w:t>4</w:t>
      </w:r>
      <w:r>
        <w:rPr>
          <w:color w:val="DADEEE"/>
          <w:sz w:val="12"/>
        </w:rPr>
        <w:t>2</w:t>
      </w:r>
      <w:r>
        <w:rPr>
          <w:color w:val="556D63"/>
          <w:sz w:val="12"/>
        </w:rPr>
        <w:t>9</w:t>
      </w:r>
      <w:r>
        <w:rPr>
          <w:color w:val="8F1636"/>
          <w:sz w:val="12"/>
        </w:rPr>
        <w:t>4</w:t>
      </w:r>
      <w:r>
        <w:rPr>
          <w:color w:val="A90038"/>
          <w:sz w:val="12"/>
        </w:rPr>
        <w:t>0</w:t>
      </w:r>
      <w:r>
        <w:rPr>
          <w:color w:val="A4003B"/>
          <w:sz w:val="12"/>
        </w:rPr>
        <w:t>2</w:t>
      </w:r>
      <w:r>
        <w:rPr>
          <w:color w:val="93043E"/>
          <w:sz w:val="12"/>
        </w:rPr>
        <w:t>6</w:t>
      </w:r>
      <w:r>
        <w:rPr>
          <w:color w:val="8A003D"/>
          <w:sz w:val="12"/>
        </w:rPr>
        <w:t>6</w:t>
      </w:r>
      <w:r>
        <w:rPr>
          <w:color w:val="86013C"/>
          <w:sz w:val="12"/>
        </w:rPr>
        <w:t>8</w:t>
      </w:r>
      <w:r>
        <w:rPr>
          <w:color w:val="9F517F"/>
          <w:sz w:val="12"/>
        </w:rPr>
        <w:t>2</w:t>
      </w:r>
      <w:r>
        <w:rPr>
          <w:color w:val="9E7798"/>
          <w:sz w:val="12"/>
        </w:rPr>
        <w:t>9</w:t>
      </w:r>
      <w:r>
        <w:rPr>
          <w:color w:val="83104F"/>
          <w:sz w:val="12"/>
        </w:rPr>
        <w:t>7</w:t>
      </w:r>
      <w:r>
        <w:rPr>
          <w:color w:val="830042"/>
          <w:sz w:val="12"/>
        </w:rPr>
        <w:t>3</w:t>
      </w:r>
      <w:r>
        <w:rPr>
          <w:color w:val="79003C"/>
          <w:sz w:val="12"/>
        </w:rPr>
        <w:t>8</w:t>
      </w:r>
      <w:r>
        <w:rPr>
          <w:color w:val="87003C"/>
          <w:sz w:val="12"/>
        </w:rPr>
        <w:t>6</w:t>
      </w:r>
      <w:r>
        <w:rPr>
          <w:color w:val="8F003C"/>
          <w:sz w:val="12"/>
        </w:rPr>
        <w:t>5</w:t>
      </w:r>
      <w:r>
        <w:rPr>
          <w:color w:val="7E003B"/>
          <w:sz w:val="12"/>
        </w:rPr>
        <w:t>2</w:t>
      </w:r>
      <w:r>
        <w:rPr>
          <w:color w:val="4F1D4E"/>
          <w:sz w:val="12"/>
        </w:rPr>
        <w:t>2</w:t>
      </w:r>
      <w:r>
        <w:rPr>
          <w:color w:val="08445D"/>
          <w:sz w:val="12"/>
        </w:rPr>
        <w:t>0</w:t>
      </w:r>
      <w:r>
        <w:rPr>
          <w:color w:val="004A67"/>
          <w:sz w:val="12"/>
        </w:rPr>
        <w:t>9</w:t>
      </w:r>
      <w:r>
        <w:rPr>
          <w:color w:val="00466F"/>
          <w:sz w:val="12"/>
        </w:rPr>
        <w:t>3</w:t>
      </w:r>
      <w:r>
        <w:rPr>
          <w:color w:val="014977"/>
          <w:sz w:val="12"/>
        </w:rPr>
        <w:t>5</w:t>
      </w:r>
      <w:r>
        <w:rPr>
          <w:color w:val="094F5A"/>
          <w:sz w:val="12"/>
        </w:rPr>
        <w:t>7</w:t>
      </w:r>
      <w:r>
        <w:rPr>
          <w:color w:val="629286"/>
          <w:sz w:val="12"/>
        </w:rPr>
        <w:t>0</w:t>
      </w:r>
      <w:r>
        <w:rPr>
          <w:color w:val="069665"/>
          <w:sz w:val="12"/>
        </w:rPr>
        <w:t>1</w:t>
      </w:r>
      <w:r>
        <w:rPr>
          <w:color w:val="00AE76"/>
          <w:sz w:val="12"/>
        </w:rPr>
        <w:t>6</w:t>
      </w:r>
      <w:r>
        <w:rPr>
          <w:color w:val="00AC75"/>
          <w:sz w:val="12"/>
        </w:rPr>
        <w:t>2</w:t>
      </w:r>
      <w:r>
        <w:rPr>
          <w:color w:val="009063"/>
          <w:sz w:val="12"/>
        </w:rPr>
        <w:t>6</w:t>
      </w:r>
      <w:r>
        <w:rPr>
          <w:color w:val="006C4C"/>
          <w:sz w:val="12"/>
        </w:rPr>
        <w:t>3</w:t>
      </w:r>
      <w:r>
        <w:rPr>
          <w:color w:val="2D9463"/>
          <w:sz w:val="12"/>
        </w:rPr>
        <w:t>8</w:t>
      </w:r>
      <w:r>
        <w:rPr>
          <w:color w:val="D1FEB2"/>
          <w:sz w:val="12"/>
        </w:rPr>
        <w:t>4</w:t>
      </w:r>
      <w:r>
        <w:rPr>
          <w:color w:val="D4FFB1"/>
          <w:sz w:val="12"/>
        </w:rPr>
        <w:t>648</w:t>
      </w:r>
      <w:r>
        <w:rPr>
          <w:color w:val="D3FFB1"/>
          <w:sz w:val="12"/>
        </w:rPr>
        <w:t>5</w:t>
      </w:r>
      <w:r>
        <w:rPr>
          <w:color w:val="D3FEB0"/>
          <w:sz w:val="12"/>
        </w:rPr>
        <w:t>2</w:t>
      </w:r>
      <w:r>
        <w:rPr>
          <w:color w:val="D2FEB1"/>
          <w:sz w:val="12"/>
        </w:rPr>
        <w:t>8</w:t>
      </w:r>
      <w:r>
        <w:rPr>
          <w:color w:val="D4EDA4"/>
          <w:sz w:val="12"/>
        </w:rPr>
        <w:t>5</w:t>
      </w:r>
      <w:r>
        <w:rPr>
          <w:color w:val="D1BD80"/>
          <w:sz w:val="12"/>
        </w:rPr>
        <w:t>1</w:t>
      </w:r>
      <w:r>
        <w:rPr>
          <w:color w:val="DBA073"/>
          <w:sz w:val="12"/>
        </w:rPr>
        <w:t>4</w:t>
      </w:r>
      <w:r>
        <w:rPr>
          <w:color w:val="E88E77"/>
          <w:sz w:val="12"/>
        </w:rPr>
        <w:t>9</w:t>
      </w:r>
      <w:r>
        <w:rPr>
          <w:color w:val="F8A897"/>
          <w:sz w:val="12"/>
        </w:rPr>
        <w:t>0</w:t>
      </w:r>
      <w:r>
        <w:rPr>
          <w:color w:val="FBAB9F"/>
          <w:sz w:val="12"/>
        </w:rPr>
        <w:t>3</w:t>
      </w:r>
      <w:r>
        <w:rPr>
          <w:color w:val="FBAFA1"/>
          <w:sz w:val="12"/>
        </w:rPr>
        <w:t>6</w:t>
      </w:r>
      <w:r>
        <w:rPr>
          <w:color w:val="FCB0A3"/>
          <w:sz w:val="12"/>
        </w:rPr>
        <w:t>2</w:t>
      </w:r>
      <w:r>
        <w:rPr>
          <w:color w:val="FCB5A8"/>
          <w:sz w:val="12"/>
        </w:rPr>
        <w:t>9</w:t>
      </w:r>
      <w:r>
        <w:rPr>
          <w:color w:val="FBB9AC"/>
          <w:sz w:val="12"/>
        </w:rPr>
        <w:t>3</w:t>
      </w:r>
      <w:r>
        <w:rPr>
          <w:color w:val="FCBCB1"/>
          <w:sz w:val="12"/>
        </w:rPr>
        <w:t>2</w:t>
      </w:r>
      <w:r>
        <w:rPr>
          <w:color w:val="FCC1B5"/>
          <w:sz w:val="12"/>
        </w:rPr>
        <w:t>0</w:t>
      </w:r>
      <w:r>
        <w:rPr>
          <w:color w:val="FCC5B7"/>
          <w:sz w:val="12"/>
        </w:rPr>
        <w:t>1</w:t>
      </w:r>
      <w:r>
        <w:rPr>
          <w:color w:val="FDC8BC"/>
          <w:sz w:val="12"/>
        </w:rPr>
        <w:t>9</w:t>
      </w:r>
      <w:r>
        <w:rPr>
          <w:color w:val="FDC9BE"/>
          <w:sz w:val="12"/>
        </w:rPr>
        <w:t>9</w:t>
      </w:r>
      <w:r>
        <w:rPr>
          <w:color w:val="FDCCC2"/>
          <w:sz w:val="12"/>
        </w:rPr>
        <w:t>1</w:t>
      </w:r>
      <w:r>
        <w:rPr>
          <w:color w:val="FDCDC3"/>
          <w:sz w:val="12"/>
        </w:rPr>
        <w:t>9</w:t>
      </w:r>
      <w:r>
        <w:rPr>
          <w:color w:val="FECDC4"/>
          <w:sz w:val="12"/>
        </w:rPr>
        <w:t>9</w:t>
      </w:r>
      <w:r>
        <w:rPr>
          <w:color w:val="FECEC5"/>
          <w:sz w:val="12"/>
        </w:rPr>
        <w:t>6</w:t>
      </w:r>
      <w:r>
        <w:rPr>
          <w:color w:val="FECEC6"/>
          <w:sz w:val="12"/>
        </w:rPr>
        <w:t>8</w:t>
      </w:r>
      <w:r>
        <w:rPr>
          <w:color w:val="FED0C7"/>
          <w:sz w:val="12"/>
        </w:rPr>
        <w:t>8</w:t>
      </w:r>
      <w:r>
        <w:rPr>
          <w:color w:val="FED2C8"/>
          <w:sz w:val="12"/>
        </w:rPr>
        <w:t>285</w:t>
      </w:r>
      <w:r>
        <w:rPr>
          <w:color w:val="FDD1C8"/>
          <w:sz w:val="12"/>
        </w:rPr>
        <w:t>17</w:t>
      </w:r>
      <w:r>
        <w:rPr>
          <w:color w:val="FECEC6"/>
          <w:sz w:val="12"/>
        </w:rPr>
        <w:t>1</w:t>
      </w:r>
      <w:r>
        <w:rPr>
          <w:color w:val="FDCFC6"/>
          <w:sz w:val="12"/>
        </w:rPr>
        <w:t>8</w:t>
      </w:r>
      <w:r>
        <w:rPr>
          <w:color w:val="FDCCC3"/>
          <w:sz w:val="12"/>
        </w:rPr>
        <w:t>3</w:t>
      </w:r>
      <w:r>
        <w:rPr>
          <w:color w:val="FEC8BF"/>
          <w:sz w:val="12"/>
        </w:rPr>
        <w:t>9</w:t>
      </w:r>
      <w:r>
        <w:rPr>
          <w:color w:val="FDC5BC"/>
          <w:sz w:val="12"/>
        </w:rPr>
        <w:t>5</w:t>
      </w:r>
      <w:r>
        <w:rPr>
          <w:color w:val="FCC3B7"/>
          <w:sz w:val="12"/>
        </w:rPr>
        <w:t>3</w:t>
      </w:r>
      <w:r>
        <w:rPr>
          <w:color w:val="FBBFB4"/>
          <w:sz w:val="12"/>
        </w:rPr>
        <w:t>6</w:t>
      </w:r>
      <w:r>
        <w:rPr>
          <w:color w:val="FDBAAC"/>
          <w:sz w:val="12"/>
        </w:rPr>
        <w:t>6</w:t>
      </w:r>
      <w:r>
        <w:rPr>
          <w:color w:val="FCB9AA"/>
          <w:sz w:val="12"/>
        </w:rPr>
        <w:t>9</w:t>
      </w:r>
      <w:r>
        <w:rPr>
          <w:color w:val="FCB5A5"/>
          <w:sz w:val="12"/>
        </w:rPr>
        <w:t>1</w:t>
      </w:r>
      <w:r>
        <w:rPr>
          <w:color w:val="FCB1A3"/>
          <w:sz w:val="12"/>
        </w:rPr>
        <w:t>3</w:t>
      </w:r>
      <w:r>
        <w:rPr>
          <w:color w:val="FBB0A2"/>
          <w:sz w:val="12"/>
        </w:rPr>
        <w:t>4</w:t>
      </w:r>
      <w:r>
        <w:rPr>
          <w:color w:val="FBADA0"/>
          <w:sz w:val="12"/>
        </w:rPr>
        <w:t>5</w:t>
      </w:r>
      <w:r>
        <w:rPr>
          <w:color w:val="FAAB9F"/>
          <w:sz w:val="12"/>
        </w:rPr>
        <w:t>2</w:t>
      </w:r>
      <w:r>
        <w:rPr>
          <w:color w:val="FAA99B"/>
          <w:sz w:val="12"/>
        </w:rPr>
        <w:t>2</w:t>
      </w:r>
      <w:r>
        <w:rPr>
          <w:color w:val="FAA89A"/>
          <w:sz w:val="12"/>
        </w:rPr>
        <w:t>2</w:t>
      </w:r>
      <w:r>
        <w:rPr>
          <w:color w:val="FBA297"/>
          <w:sz w:val="12"/>
        </w:rPr>
        <w:t>4</w:t>
      </w:r>
      <w:r>
        <w:rPr>
          <w:color w:val="FAA197"/>
          <w:sz w:val="12"/>
        </w:rPr>
        <w:t>4</w:t>
      </w:r>
      <w:r>
        <w:rPr>
          <w:color w:val="FA9F96"/>
          <w:sz w:val="12"/>
        </w:rPr>
        <w:t>4</w:t>
      </w:r>
      <w:r>
        <w:rPr>
          <w:color w:val="FAA093"/>
          <w:sz w:val="12"/>
        </w:rPr>
        <w:t>7</w:t>
      </w:r>
      <w:r>
        <w:rPr>
          <w:color w:val="FAA090"/>
          <w:sz w:val="12"/>
        </w:rPr>
        <w:t>0</w:t>
      </w:r>
      <w:r>
        <w:rPr>
          <w:color w:val="FA9E8F"/>
          <w:sz w:val="12"/>
        </w:rPr>
        <w:t>8</w:t>
      </w:r>
      <w:r>
        <w:rPr>
          <w:color w:val="FA9C8D"/>
          <w:sz w:val="12"/>
        </w:rPr>
        <w:t>0</w:t>
      </w:r>
      <w:r>
        <w:rPr>
          <w:color w:val="FA9B8B"/>
          <w:sz w:val="12"/>
        </w:rPr>
        <w:t>4</w:t>
      </w:r>
      <w:r>
        <w:rPr>
          <w:color w:val="F99A89"/>
          <w:sz w:val="12"/>
        </w:rPr>
        <w:t>5</w:t>
      </w:r>
      <w:r>
        <w:rPr>
          <w:color w:val="FA9986"/>
          <w:sz w:val="12"/>
        </w:rPr>
        <w:t>9</w:t>
      </w:r>
      <w:r>
        <w:rPr>
          <w:color w:val="F99986"/>
          <w:sz w:val="12"/>
        </w:rPr>
        <w:t>23</w:t>
      </w:r>
      <w:r>
        <w:rPr>
          <w:color w:val="F7A18F"/>
          <w:sz w:val="12"/>
        </w:rPr>
        <w:t>9</w:t>
      </w:r>
      <w:r>
        <w:rPr>
          <w:color w:val="F8F5DB"/>
          <w:sz w:val="12"/>
        </w:rPr>
        <w:t>6</w:t>
      </w:r>
      <w:r>
        <w:rPr>
          <w:color w:val="F7FAE0"/>
          <w:sz w:val="12"/>
        </w:rPr>
        <w:t>6</w:t>
      </w:r>
      <w:r>
        <w:rPr>
          <w:color w:val="E7C3A5"/>
          <w:sz w:val="12"/>
        </w:rPr>
        <w:t>0</w:t>
      </w:r>
      <w:r>
        <w:rPr>
          <w:color w:val="923E13"/>
          <w:sz w:val="12"/>
        </w:rPr>
        <w:t>2</w:t>
      </w:r>
      <w:r>
        <w:rPr>
          <w:color w:val="00AE74"/>
          <w:sz w:val="12"/>
        </w:rPr>
        <w:t>8</w:t>
      </w:r>
      <w:r>
        <w:rPr>
          <w:color w:val="00AF77"/>
          <w:sz w:val="12"/>
        </w:rPr>
        <w:t>1</w:t>
      </w:r>
      <w:r>
        <w:rPr>
          <w:color w:val="00AE76"/>
          <w:sz w:val="12"/>
        </w:rPr>
        <w:t>7</w:t>
      </w:r>
      <w:r>
        <w:rPr>
          <w:color w:val="00714F"/>
          <w:sz w:val="12"/>
        </w:rPr>
        <w:t>1</w:t>
      </w:r>
      <w:r>
        <w:rPr>
          <w:color w:val="087E55"/>
          <w:sz w:val="12"/>
        </w:rPr>
        <w:t>5</w:t>
      </w:r>
      <w:r>
        <w:rPr>
          <w:color w:val="42DC90"/>
          <w:sz w:val="12"/>
        </w:rPr>
        <w:t>6</w:t>
      </w:r>
      <w:r>
        <w:rPr>
          <w:color w:val="41DC91"/>
          <w:sz w:val="12"/>
        </w:rPr>
        <w:t>5</w:t>
      </w:r>
      <w:r>
        <w:rPr>
          <w:color w:val="42DC92"/>
          <w:sz w:val="12"/>
        </w:rPr>
        <w:t>515656661113598231</w:t>
      </w:r>
      <w:r>
        <w:rPr>
          <w:color w:val="B5B6C5"/>
          <w:sz w:val="12"/>
        </w:rPr>
        <w:t>1</w:t>
      </w:r>
      <w:r>
        <w:rPr>
          <w:color w:val="B3B1D6"/>
          <w:sz w:val="12"/>
        </w:rPr>
        <w:t>2</w:t>
      </w:r>
      <w:r>
        <w:rPr>
          <w:color w:val="B4B3D6"/>
          <w:sz w:val="12"/>
        </w:rPr>
        <w:t>250</w:t>
      </w:r>
      <w:r>
        <w:rPr>
          <w:color w:val="B3B2D6"/>
          <w:sz w:val="12"/>
        </w:rPr>
        <w:t>62</w:t>
      </w:r>
      <w:r>
        <w:rPr>
          <w:color w:val="B7B4D7"/>
          <w:sz w:val="12"/>
        </w:rPr>
        <w:t>8</w:t>
      </w:r>
      <w:r>
        <w:rPr>
          <w:color w:val="C3C1E0"/>
          <w:sz w:val="12"/>
        </w:rPr>
        <w:t>9</w:t>
      </w:r>
      <w:r>
        <w:rPr>
          <w:color w:val="CDCAE8"/>
          <w:sz w:val="12"/>
        </w:rPr>
        <w:t>0</w:t>
      </w:r>
      <w:r>
        <w:rPr>
          <w:color w:val="D8D5EF"/>
          <w:sz w:val="12"/>
        </w:rPr>
        <w:t>5</w:t>
      </w:r>
      <w:r>
        <w:rPr>
          <w:color w:val="E1DDF6"/>
          <w:sz w:val="12"/>
        </w:rPr>
        <w:t>8</w:t>
      </w:r>
      <w:r>
        <w:rPr>
          <w:color w:val="EAE6FD"/>
          <w:sz w:val="12"/>
        </w:rPr>
        <w:t>5</w:t>
      </w:r>
      <w:r>
        <w:rPr>
          <w:color w:val="EBE7FF"/>
          <w:sz w:val="12"/>
        </w:rPr>
        <w:t>49145097157553900243931535190</w:t>
      </w:r>
      <w:r>
        <w:rPr>
          <w:color w:val="EBE7FE"/>
          <w:sz w:val="12"/>
        </w:rPr>
        <w:t>9</w:t>
      </w:r>
      <w:r>
        <w:rPr>
          <w:color w:val="E4E3F4"/>
          <w:sz w:val="12"/>
        </w:rPr>
        <w:t>0</w:t>
      </w:r>
      <w:r>
        <w:rPr>
          <w:color w:val="757270"/>
          <w:sz w:val="12"/>
        </w:rPr>
        <w:t>2</w:t>
      </w:r>
      <w:r>
        <w:rPr>
          <w:color w:val="8F1037"/>
          <w:sz w:val="12"/>
        </w:rPr>
        <w:t>1</w:t>
      </w:r>
      <w:r>
        <w:rPr>
          <w:color w:val="921340"/>
          <w:sz w:val="12"/>
        </w:rPr>
        <w:t>0</w:t>
      </w:r>
      <w:r>
        <w:rPr>
          <w:color w:val="921141"/>
          <w:sz w:val="12"/>
        </w:rPr>
        <w:t>7</w:t>
      </w:r>
      <w:r>
        <w:rPr>
          <w:color w:val="9D023C"/>
          <w:sz w:val="12"/>
        </w:rPr>
        <w:t>1</w:t>
      </w:r>
      <w:r>
        <w:rPr>
          <w:color w:val="B43565"/>
          <w:sz w:val="12"/>
        </w:rPr>
        <w:t>1</w:t>
      </w:r>
      <w:r>
        <w:rPr>
          <w:color w:val="BB839A"/>
          <w:sz w:val="12"/>
        </w:rPr>
        <w:t>9</w:t>
      </w:r>
      <w:r>
        <w:rPr>
          <w:color w:val="9D315A"/>
          <w:sz w:val="12"/>
        </w:rPr>
        <w:t>4</w:t>
      </w:r>
      <w:r>
        <w:rPr>
          <w:color w:val="980441"/>
          <w:sz w:val="12"/>
        </w:rPr>
        <w:t>5</w:t>
      </w:r>
      <w:r>
        <w:rPr>
          <w:color w:val="851445"/>
          <w:sz w:val="12"/>
        </w:rPr>
        <w:t>7</w:t>
      </w:r>
      <w:r>
        <w:rPr>
          <w:color w:val="86083C"/>
          <w:sz w:val="12"/>
        </w:rPr>
        <w:t>3</w:t>
      </w:r>
      <w:r>
        <w:rPr>
          <w:color w:val="92003A"/>
          <w:sz w:val="12"/>
        </w:rPr>
        <w:t>0</w:t>
      </w:r>
      <w:r>
        <w:rPr>
          <w:color w:val="8A013A"/>
          <w:sz w:val="12"/>
        </w:rPr>
        <w:t>0</w:t>
      </w:r>
      <w:r>
        <w:rPr>
          <w:color w:val="671349"/>
          <w:sz w:val="12"/>
        </w:rPr>
        <w:t>2</w:t>
      </w:r>
      <w:r>
        <w:rPr>
          <w:color w:val="233B5F"/>
          <w:sz w:val="12"/>
        </w:rPr>
        <w:t>4</w:t>
      </w:r>
      <w:r>
        <w:rPr>
          <w:color w:val="004A62"/>
          <w:sz w:val="12"/>
        </w:rPr>
        <w:t>3</w:t>
      </w:r>
      <w:r>
        <w:rPr>
          <w:color w:val="004B65"/>
          <w:sz w:val="12"/>
        </w:rPr>
        <w:t>8</w:t>
      </w:r>
      <w:r>
        <w:rPr>
          <w:color w:val="004B6C"/>
          <w:sz w:val="12"/>
        </w:rPr>
        <w:t>8</w:t>
      </w:r>
      <w:r>
        <w:rPr>
          <w:color w:val="00496A"/>
          <w:sz w:val="12"/>
        </w:rPr>
        <w:t>0</w:t>
      </w:r>
      <w:r>
        <w:rPr>
          <w:color w:val="004767"/>
          <w:sz w:val="12"/>
        </w:rPr>
        <w:t>1</w:t>
      </w:r>
      <w:r>
        <w:rPr>
          <w:color w:val="255A72"/>
          <w:sz w:val="12"/>
        </w:rPr>
        <w:t>7</w:t>
      </w:r>
      <w:r>
        <w:rPr>
          <w:color w:val="10674F"/>
          <w:sz w:val="12"/>
        </w:rPr>
        <w:t>6</w:t>
      </w:r>
      <w:r>
        <w:rPr>
          <w:color w:val="01A26F"/>
          <w:sz w:val="12"/>
        </w:rPr>
        <w:t>6</w:t>
      </w:r>
      <w:r>
        <w:rPr>
          <w:color w:val="00AF77"/>
          <w:sz w:val="12"/>
        </w:rPr>
        <w:t>1</w:t>
      </w:r>
      <w:r>
        <w:rPr>
          <w:color w:val="00A772"/>
          <w:sz w:val="12"/>
        </w:rPr>
        <w:t>5</w:t>
      </w:r>
      <w:r>
        <w:rPr>
          <w:color w:val="007E57"/>
          <w:sz w:val="12"/>
        </w:rPr>
        <w:t>0</w:t>
      </w:r>
      <w:r>
        <w:rPr>
          <w:color w:val="5CB479"/>
          <w:sz w:val="12"/>
        </w:rPr>
        <w:t>3</w:t>
      </w:r>
      <w:r>
        <w:rPr>
          <w:color w:val="CEFDAE"/>
          <w:sz w:val="12"/>
        </w:rPr>
        <w:t>5</w:t>
      </w:r>
      <w:r>
        <w:rPr>
          <w:color w:val="D4FEB1"/>
          <w:sz w:val="12"/>
        </w:rPr>
        <w:t>2</w:t>
      </w:r>
      <w:r>
        <w:rPr>
          <w:color w:val="D2FDAF"/>
          <w:sz w:val="12"/>
        </w:rPr>
        <w:t>7</w:t>
      </w:r>
      <w:r>
        <w:rPr>
          <w:color w:val="D2FEB0"/>
          <w:sz w:val="12"/>
        </w:rPr>
        <w:t>0</w:t>
      </w:r>
      <w:r>
        <w:rPr>
          <w:color w:val="D3FFB1"/>
          <w:sz w:val="12"/>
        </w:rPr>
        <w:t>8</w:t>
      </w:r>
      <w:r>
        <w:rPr>
          <w:color w:val="D3FEB1"/>
          <w:sz w:val="12"/>
        </w:rPr>
        <w:t>6</w:t>
      </w:r>
      <w:r>
        <w:rPr>
          <w:color w:val="CEFDAE"/>
          <w:sz w:val="12"/>
        </w:rPr>
        <w:t>2</w:t>
      </w:r>
      <w:r>
        <w:rPr>
          <w:color w:val="D4FEB0"/>
          <w:sz w:val="12"/>
        </w:rPr>
        <w:t>6</w:t>
      </w:r>
      <w:r>
        <w:rPr>
          <w:color w:val="D3FEB0"/>
          <w:sz w:val="12"/>
        </w:rPr>
        <w:t>02</w:t>
      </w:r>
      <w:r>
        <w:rPr>
          <w:color w:val="D2F7AB"/>
          <w:sz w:val="12"/>
        </w:rPr>
        <w:t>5</w:t>
      </w:r>
      <w:r>
        <w:rPr>
          <w:color w:val="B0C27F"/>
          <w:sz w:val="12"/>
        </w:rPr>
        <w:t>3</w:t>
      </w:r>
      <w:r>
        <w:rPr>
          <w:color w:val="9E9F71"/>
          <w:sz w:val="12"/>
        </w:rPr>
        <w:t>7</w:t>
      </w:r>
      <w:r>
        <w:rPr>
          <w:color w:val="D69278"/>
          <w:sz w:val="12"/>
        </w:rPr>
        <w:t>8</w:t>
      </w:r>
      <w:r>
        <w:rPr>
          <w:color w:val="F6A493"/>
          <w:sz w:val="12"/>
        </w:rPr>
        <w:t>8</w:t>
      </w:r>
      <w:r>
        <w:rPr>
          <w:color w:val="FAAB9F"/>
          <w:sz w:val="12"/>
        </w:rPr>
        <w:t>1</w:t>
      </w:r>
      <w:r>
        <w:rPr>
          <w:color w:val="FAAFA1"/>
          <w:sz w:val="12"/>
        </w:rPr>
        <w:t>7</w:t>
      </w:r>
      <w:r>
        <w:rPr>
          <w:color w:val="FAB2A3"/>
          <w:sz w:val="12"/>
        </w:rPr>
        <w:t>9</w:t>
      </w:r>
      <w:r>
        <w:rPr>
          <w:color w:val="FBB6A6"/>
          <w:sz w:val="12"/>
        </w:rPr>
        <w:t>7</w:t>
      </w:r>
      <w:r>
        <w:rPr>
          <w:color w:val="FCB7A8"/>
          <w:sz w:val="12"/>
        </w:rPr>
        <w:t>5</w:t>
      </w:r>
      <w:r>
        <w:rPr>
          <w:color w:val="FCB9AD"/>
          <w:sz w:val="12"/>
        </w:rPr>
        <w:t>1</w:t>
      </w:r>
      <w:r>
        <w:rPr>
          <w:color w:val="FCBEB2"/>
          <w:sz w:val="12"/>
        </w:rPr>
        <w:t>9</w:t>
      </w:r>
      <w:r>
        <w:rPr>
          <w:color w:val="FDC0B7"/>
          <w:sz w:val="12"/>
        </w:rPr>
        <w:t>4</w:t>
      </w:r>
      <w:r>
        <w:rPr>
          <w:color w:val="FDC1B8"/>
          <w:sz w:val="12"/>
        </w:rPr>
        <w:t>7</w:t>
      </w:r>
      <w:r>
        <w:rPr>
          <w:color w:val="FDC5BA"/>
          <w:sz w:val="12"/>
        </w:rPr>
        <w:t>8</w:t>
      </w:r>
      <w:r>
        <w:rPr>
          <w:color w:val="FDC6BC"/>
          <w:sz w:val="12"/>
        </w:rPr>
        <w:t>0</w:t>
      </w:r>
      <w:r>
        <w:rPr>
          <w:color w:val="FDC7BF"/>
          <w:sz w:val="12"/>
        </w:rPr>
        <w:t>6</w:t>
      </w:r>
      <w:r>
        <w:rPr>
          <w:color w:val="FDC8C0"/>
          <w:sz w:val="12"/>
        </w:rPr>
        <w:t>1</w:t>
      </w:r>
      <w:r>
        <w:rPr>
          <w:color w:val="FDC9C1"/>
          <w:sz w:val="12"/>
        </w:rPr>
        <w:t>0</w:t>
      </w:r>
      <w:r>
        <w:rPr>
          <w:color w:val="FEC9C1"/>
          <w:sz w:val="12"/>
        </w:rPr>
        <w:t>13</w:t>
      </w:r>
      <w:r>
        <w:rPr>
          <w:color w:val="FDC9C1"/>
          <w:sz w:val="12"/>
        </w:rPr>
        <w:t>7</w:t>
      </w:r>
      <w:r>
        <w:rPr>
          <w:color w:val="FDC8C0"/>
          <w:sz w:val="12"/>
        </w:rPr>
        <w:t>1</w:t>
      </w:r>
      <w:r>
        <w:rPr>
          <w:color w:val="FDC6BF"/>
          <w:sz w:val="12"/>
        </w:rPr>
        <w:t>5</w:t>
      </w:r>
      <w:r>
        <w:rPr>
          <w:color w:val="FDC4BD"/>
          <w:sz w:val="12"/>
        </w:rPr>
        <w:t>0</w:t>
      </w:r>
      <w:r>
        <w:rPr>
          <w:color w:val="FDC0B8"/>
          <w:sz w:val="12"/>
        </w:rPr>
        <w:t>0</w:t>
      </w:r>
      <w:r>
        <w:rPr>
          <w:color w:val="FCBFB4"/>
          <w:sz w:val="12"/>
        </w:rPr>
        <w:t>4</w:t>
      </w:r>
      <w:r>
        <w:rPr>
          <w:color w:val="FCBCB0"/>
          <w:sz w:val="12"/>
        </w:rPr>
        <w:t>4</w:t>
      </w:r>
      <w:r>
        <w:rPr>
          <w:color w:val="FCBAAB"/>
          <w:sz w:val="12"/>
        </w:rPr>
        <w:t>8</w:t>
      </w:r>
      <w:r>
        <w:rPr>
          <w:color w:val="FDB3A6"/>
          <w:sz w:val="12"/>
        </w:rPr>
        <w:t>9</w:t>
      </w:r>
      <w:r>
        <w:rPr>
          <w:color w:val="FCB1A3"/>
          <w:sz w:val="12"/>
        </w:rPr>
        <w:t>9</w:t>
      </w:r>
      <w:r>
        <w:rPr>
          <w:color w:val="FBB0A2"/>
          <w:sz w:val="12"/>
        </w:rPr>
        <w:t>1</w:t>
      </w:r>
      <w:r>
        <w:rPr>
          <w:color w:val="FBAEA1"/>
          <w:sz w:val="12"/>
        </w:rPr>
        <w:t>7</w:t>
      </w:r>
      <w:r>
        <w:rPr>
          <w:color w:val="FAAB9E"/>
          <w:sz w:val="12"/>
        </w:rPr>
        <w:t>2</w:t>
      </w:r>
      <w:r>
        <w:rPr>
          <w:color w:val="FBA89C"/>
          <w:sz w:val="12"/>
        </w:rPr>
        <w:t>1</w:t>
      </w:r>
      <w:r>
        <w:rPr>
          <w:color w:val="FBA79B"/>
          <w:sz w:val="12"/>
        </w:rPr>
        <w:t>0</w:t>
      </w:r>
      <w:r>
        <w:rPr>
          <w:color w:val="FAA59A"/>
          <w:sz w:val="12"/>
        </w:rPr>
        <w:t>0</w:t>
      </w:r>
      <w:r>
        <w:rPr>
          <w:color w:val="FBA197"/>
          <w:sz w:val="12"/>
        </w:rPr>
        <w:t>2</w:t>
      </w:r>
      <w:r>
        <w:rPr>
          <w:color w:val="FAA096"/>
          <w:sz w:val="12"/>
        </w:rPr>
        <w:t>2</w:t>
      </w:r>
      <w:r>
        <w:rPr>
          <w:color w:val="FA9F96"/>
          <w:sz w:val="12"/>
        </w:rPr>
        <w:t>2</w:t>
      </w:r>
      <w:r>
        <w:rPr>
          <w:color w:val="FAA095"/>
          <w:sz w:val="12"/>
        </w:rPr>
        <w:t>0</w:t>
      </w:r>
      <w:r>
        <w:rPr>
          <w:color w:val="F9A091"/>
          <w:sz w:val="12"/>
        </w:rPr>
        <w:t>1</w:t>
      </w:r>
      <w:r>
        <w:rPr>
          <w:color w:val="FA9F90"/>
          <w:sz w:val="12"/>
        </w:rPr>
        <w:t>3</w:t>
      </w:r>
      <w:r>
        <w:rPr>
          <w:color w:val="FA9D8E"/>
          <w:sz w:val="12"/>
        </w:rPr>
        <w:t>3</w:t>
      </w:r>
      <w:r>
        <w:rPr>
          <w:color w:val="FA9A8C"/>
          <w:sz w:val="12"/>
        </w:rPr>
        <w:t>5</w:t>
      </w:r>
      <w:r>
        <w:rPr>
          <w:color w:val="FA998B"/>
          <w:sz w:val="12"/>
        </w:rPr>
        <w:t>0</w:t>
      </w:r>
      <w:r>
        <w:rPr>
          <w:color w:val="F99986"/>
          <w:sz w:val="12"/>
        </w:rPr>
        <w:t>131</w:t>
      </w:r>
      <w:r>
        <w:rPr>
          <w:color w:val="F99885"/>
          <w:sz w:val="12"/>
        </w:rPr>
        <w:t>0</w:t>
      </w:r>
      <w:r>
        <w:rPr>
          <w:color w:val="F99684"/>
          <w:sz w:val="12"/>
        </w:rPr>
        <w:t>6</w:t>
      </w:r>
      <w:r>
        <w:rPr>
          <w:color w:val="F99685"/>
          <w:sz w:val="12"/>
        </w:rPr>
        <w:t>0</w:t>
      </w:r>
      <w:r>
        <w:rPr>
          <w:color w:val="F8D0B7"/>
          <w:sz w:val="12"/>
        </w:rPr>
        <w:t>1</w:t>
      </w:r>
      <w:r>
        <w:rPr>
          <w:color w:val="F8FAE2"/>
          <w:sz w:val="12"/>
        </w:rPr>
        <w:t>6</w:t>
      </w:r>
      <w:r>
        <w:rPr>
          <w:color w:val="F1E3CB"/>
          <w:sz w:val="12"/>
        </w:rPr>
        <w:t>3</w:t>
      </w:r>
      <w:r>
        <w:rPr>
          <w:color w:val="A92A08"/>
          <w:sz w:val="12"/>
        </w:rPr>
        <w:t>9</w:t>
      </w:r>
      <w:r>
        <w:rPr>
          <w:color w:val="02AC6E"/>
          <w:sz w:val="12"/>
        </w:rPr>
        <w:t>1</w:t>
      </w:r>
      <w:r>
        <w:rPr>
          <w:color w:val="00AF77"/>
          <w:sz w:val="12"/>
        </w:rPr>
        <w:t>54</w:t>
      </w:r>
      <w:r>
        <w:rPr>
          <w:color w:val="007A55"/>
          <w:sz w:val="12"/>
        </w:rPr>
        <w:t>1</w:t>
      </w:r>
      <w:r>
        <w:rPr>
          <w:color w:val="006948"/>
          <w:sz w:val="12"/>
        </w:rPr>
        <w:t>5</w:t>
      </w:r>
      <w:r>
        <w:rPr>
          <w:color w:val="46D68F"/>
          <w:sz w:val="12"/>
        </w:rPr>
        <w:t>8</w:t>
      </w:r>
      <w:r>
        <w:rPr>
          <w:color w:val="41DC91"/>
          <w:sz w:val="12"/>
        </w:rPr>
        <w:t>9</w:t>
      </w:r>
      <w:r>
        <w:rPr>
          <w:color w:val="42DC92"/>
          <w:sz w:val="12"/>
        </w:rPr>
        <w:t>57803711</w:t>
      </w:r>
      <w:r>
        <w:rPr>
          <w:color w:val="42DB91"/>
          <w:sz w:val="12"/>
        </w:rPr>
        <w:t>7</w:t>
      </w:r>
      <w:r>
        <w:rPr>
          <w:color w:val="42DC92"/>
          <w:sz w:val="12"/>
        </w:rPr>
        <w:t>792775225</w:t>
      </w:r>
    </w:p>
    <w:sectPr w:rsidR="00C36A71" w:rsidSect="0003461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3BF" w:rsidRDefault="004F53BF">
      <w:pPr>
        <w:spacing w:after="0" w:line="240" w:lineRule="auto"/>
      </w:pPr>
      <w:r>
        <w:separator/>
      </w:r>
    </w:p>
  </w:endnote>
  <w:endnote w:type="continuationSeparator" w:id="0">
    <w:p w:rsidR="004F53BF" w:rsidRDefault="004F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71" w:rsidRPr="00AD3A5F" w:rsidRDefault="004F53BF">
    <w:pPr>
      <w:pStyle w:val="Footer"/>
      <w:rPr>
        <w:lang w:val="fr-FR"/>
      </w:rPr>
    </w:pPr>
    <w:r w:rsidRPr="00AD3A5F">
      <w:rPr>
        <w:lang w:val="fr-FR"/>
      </w:rPr>
      <w:t>Source code: https://github.com/annieqqa/happyPiDay</w:t>
    </w:r>
    <w:r w:rsidRPr="00AD3A5F">
      <w:rPr>
        <w:lang w:val="fr-FR"/>
      </w:rPr>
      <w:br/>
      <w:t>Image: @\Audrey Seng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3BF" w:rsidRDefault="004F53BF">
      <w:pPr>
        <w:spacing w:after="0" w:line="240" w:lineRule="auto"/>
      </w:pPr>
      <w:r>
        <w:separator/>
      </w:r>
    </w:p>
  </w:footnote>
  <w:footnote w:type="continuationSeparator" w:id="0">
    <w:p w:rsidR="004F53BF" w:rsidRDefault="004F5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3BF"/>
    <w:rsid w:val="00AA1D8D"/>
    <w:rsid w:val="00AD3A5F"/>
    <w:rsid w:val="00B47730"/>
    <w:rsid w:val="00C36A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03EA8"/>
  <w14:defaultImageDpi w14:val="300"/>
  <w15:docId w15:val="{468433FC-0B85-4350-AF30-B5008F5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57D17-843A-4D46-AA7A-08C882A7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PENGSM</cp:lastModifiedBy>
  <cp:revision>2</cp:revision>
  <dcterms:created xsi:type="dcterms:W3CDTF">2013-12-23T23:15:00Z</dcterms:created>
  <dcterms:modified xsi:type="dcterms:W3CDTF">2024-03-13T14:11:00Z</dcterms:modified>
  <cp:category/>
</cp:coreProperties>
</file>